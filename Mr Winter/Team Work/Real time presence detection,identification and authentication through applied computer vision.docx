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Real time presence detection,identification and authentication through applied computer vision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References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Alhamoud, Alaa, et al. "Presence detection, identification and tracking in smart homes utilizing bluetooth enabled smartphones."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39th Annual IEEE Conference on Local Computer Networks Workshops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. IEEE, 2014.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Nguyen, Phuc, et al. "Matthan: Drone presence detection by identifying physical signatures in the drone's rf communication."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Proceedings of the 15th annual international conference on mobile systems, applications, and services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. 2017.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Beymer, David, and Kurt Konolige. "Real-time tracking of multiple people using continuous detection."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IEEE Frame Rate Workshop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. 1999.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Ivanov, B., H. Ruser, and M. Kellner. "Presence detection and person identification in Smart Homes."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Int. Conf. Sensors and Systems, St. Petersburg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. 2002.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Shuwandy, Moceheb Lazam, et al. "mHealth authentication approach based 3D touchscreen and microphone sensors for real-time remote healthcare monitoring system: comprehensive review, open issues and methodological aspects."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Computer Science Review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38 (2020): 100300.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Oliver, Nuria M., Barbara Rosario, and Alex P. Pentland. "A Bayesian computer vision system for modeling human interactions."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IEEE transactions on pattern analysis and machine intelligence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22.8 (2000): 831-843.</w:t>
      </w:r>
    </w:p>
    <w:p>
      <w:pPr>
        <w:numPr>
          <w:ilvl w:val="0"/>
          <w:numId w:val="13"/>
        </w:num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Kollreider, Klaus, et al. "Real-time face detection and motion analysis with application in “liveness” assessment."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IEEE Transactions on Information Forensics and Security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2.3 (2007): 548-558.</w:t>
      </w:r>
      <w:bookmarkStart w:id="0" w:name="_GoBack"/>
      <w:bookmarkEnd w:id="0"/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4677E"/>
    <w:multiLevelType w:val="singleLevel"/>
    <w:tmpl w:val="A13467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F186C94"/>
    <w:rsid w:val="13274955"/>
    <w:rsid w:val="13790600"/>
    <w:rsid w:val="19C13A96"/>
    <w:rsid w:val="1B397A8B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B683B9A"/>
    <w:rsid w:val="4F871765"/>
    <w:rsid w:val="505B71E7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qFormat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qFormat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qFormat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qFormat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qFormat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qFormat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2022-01-29T10:08:00Z</dcterms:created>
  <dc:creator>Smart Kid</dc:creator>
  <cp:lastModifiedBy>Smart Kid</cp:lastModifiedBy>
  <dcterms:modified xsi:type="dcterms:W3CDTF">2022-09-02T19:25:52Z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199AEC5227E1445489E55B23E85B7ADD</vt:lpwstr>
  </property>
</Properties>
</file>