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56985" cy="8479155"/>
            <wp:effectExtent l="0" t="0" r="5715" b="1714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84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268085" cy="8360410"/>
            <wp:effectExtent l="0" t="0" r="18415" b="25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83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58865" cy="8214360"/>
            <wp:effectExtent l="0" t="0" r="13335" b="1524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82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D36D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B397A8B"/>
    <w:rsid w:val="1C7B1111"/>
    <w:rsid w:val="1EC80B14"/>
    <w:rsid w:val="30704B12"/>
    <w:rsid w:val="30955AF6"/>
    <w:rsid w:val="31AE69E5"/>
    <w:rsid w:val="34022C61"/>
    <w:rsid w:val="34364DA7"/>
    <w:rsid w:val="3812489D"/>
    <w:rsid w:val="3C722DDC"/>
    <w:rsid w:val="449E6654"/>
    <w:rsid w:val="469C794D"/>
    <w:rsid w:val="46AD36DA"/>
    <w:rsid w:val="4B683B9A"/>
    <w:rsid w:val="4F871765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qFormat/>
    <w:uiPriority w:val="0"/>
    <w:pPr>
      <w:spacing w:after="12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uiPriority w:val="0"/>
    <w:pPr>
      <w:ind w:firstLine="420" w:firstLineChars="100"/>
    </w:pPr>
  </w:style>
  <w:style w:type="paragraph" w:styleId="21">
    <w:name w:val="Body Text Indent"/>
    <w:basedOn w:val="1"/>
    <w:qFormat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qFormat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qFormat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qFormat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uiPriority w:val="0"/>
    <w:rPr>
      <w:i/>
      <w:iCs/>
    </w:rPr>
  </w:style>
  <w:style w:type="character" w:styleId="48">
    <w:name w:val="HTML Keyboard"/>
    <w:basedOn w:val="13"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index heading"/>
    <w:basedOn w:val="1"/>
    <w:next w:val="54"/>
    <w:qFormat/>
    <w:uiPriority w:val="0"/>
    <w:rPr>
      <w:rFonts w:ascii="Arial" w:hAnsi="Arial" w:cs="Arial"/>
      <w:b/>
      <w:bCs/>
    </w:rPr>
  </w:style>
  <w:style w:type="character" w:styleId="64">
    <w:name w:val="line number"/>
    <w:basedOn w:val="13"/>
    <w:qFormat/>
    <w:uiPriority w:val="0"/>
  </w:style>
  <w:style w:type="paragraph" w:styleId="65">
    <w:name w:val="List"/>
    <w:basedOn w:val="1"/>
    <w:qFormat/>
    <w:uiPriority w:val="0"/>
    <w:pPr>
      <w:ind w:left="200" w:hanging="200" w:hangingChars="200"/>
    </w:pPr>
  </w:style>
  <w:style w:type="paragraph" w:styleId="66">
    <w:name w:val="List 2"/>
    <w:basedOn w:val="1"/>
    <w:uiPriority w:val="0"/>
    <w:pPr>
      <w:ind w:left="100" w:leftChars="200" w:hanging="200" w:hangingChars="200"/>
    </w:pPr>
  </w:style>
  <w:style w:type="paragraph" w:styleId="67">
    <w:name w:val="List 3"/>
    <w:basedOn w:val="1"/>
    <w:qFormat/>
    <w:uiPriority w:val="0"/>
    <w:pPr>
      <w:ind w:left="100" w:leftChars="400" w:hanging="200" w:hangingChars="200"/>
    </w:pPr>
  </w:style>
  <w:style w:type="paragraph" w:styleId="68">
    <w:name w:val="List 4"/>
    <w:basedOn w:val="1"/>
    <w:qFormat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qFormat/>
    <w:uiPriority w:val="0"/>
    <w:pPr>
      <w:spacing w:after="120"/>
      <w:ind w:left="420" w:leftChars="200"/>
    </w:pPr>
  </w:style>
  <w:style w:type="paragraph" w:styleId="76">
    <w:name w:val="List Continue 2"/>
    <w:basedOn w:val="1"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qFormat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qFormat/>
    <w:uiPriority w:val="0"/>
  </w:style>
  <w:style w:type="paragraph" w:styleId="91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qFormat/>
    <w:uiPriority w:val="0"/>
    <w:pPr>
      <w:ind w:left="420" w:leftChars="200"/>
    </w:pPr>
  </w:style>
  <w:style w:type="paragraph" w:styleId="131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2">
    <w:name w:val="Table Professional"/>
    <w:basedOn w:val="14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qFormat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qFormat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qFormat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qFormat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qFormat/>
    <w:uiPriority w:val="0"/>
    <w:pPr>
      <w:ind w:left="2100" w:leftChars="1000"/>
    </w:pPr>
  </w:style>
  <w:style w:type="paragraph" w:styleId="150">
    <w:name w:val="toc 7"/>
    <w:basedOn w:val="1"/>
    <w:next w:val="1"/>
    <w:qFormat/>
    <w:uiPriority w:val="0"/>
    <w:pPr>
      <w:ind w:left="2520" w:leftChars="1200"/>
    </w:pPr>
  </w:style>
  <w:style w:type="paragraph" w:styleId="151">
    <w:name w:val="toc 8"/>
    <w:basedOn w:val="1"/>
    <w:next w:val="1"/>
    <w:qFormat/>
    <w:uiPriority w:val="0"/>
    <w:pPr>
      <w:ind w:left="2940" w:leftChars="1400"/>
    </w:pPr>
  </w:style>
  <w:style w:type="paragraph" w:styleId="152">
    <w:name w:val="toc 9"/>
    <w:basedOn w:val="1"/>
    <w:next w:val="1"/>
    <w:qFormat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qFormat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qFormat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qFormat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qFormat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qFormat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qFormat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2022-06-14T15:34:00Z</dcterms:created>
  <dc:creator>18100102197</dc:creator>
  <cp:lastModifiedBy>18100102197</cp:lastModifiedBy>
  <dcterms:modified xsi:type="dcterms:W3CDTF">2022-06-14T15:36:23Z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EA0248FD906D4D7081B642BEA7091413</vt:lpwstr>
  </property>
</Properties>
</file>