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Week 3 Progress</w:t>
      </w:r>
    </w:p>
    <w:p>
      <w:pPr>
        <w:rPr>
          <w:rFonts w:hint="default"/>
          <w:lang w:val="en-US"/>
        </w:rPr>
      </w:pPr>
    </w:p>
    <w:p>
      <w:pPr>
        <w:rPr>
          <w:rFonts w:hint="default"/>
          <w:lang w:val="en-US"/>
        </w:rPr>
      </w:pPr>
      <w:r>
        <w:rPr>
          <w:rFonts w:hint="default"/>
          <w:lang w:val="en-US"/>
        </w:rPr>
        <w:t>Recreating the algorithm for Over 100x Faster Bootstrapping in Fully Homomorphic Encryption through Memory-centric Optimization with GPUs. In this paper they used HEAAN algorithm as the base algorithm.</w:t>
      </w:r>
    </w:p>
    <w:p>
      <w:pPr>
        <w:rPr>
          <w:rFonts w:hint="default"/>
          <w:lang w:val="en-US"/>
        </w:rPr>
      </w:pPr>
    </w:p>
    <w:p>
      <w:pPr>
        <w:rPr>
          <w:rFonts w:hint="default"/>
          <w:lang w:val="en-US"/>
        </w:rPr>
      </w:pPr>
      <w:r>
        <w:rPr>
          <w:rFonts w:hint="default"/>
          <w:b/>
          <w:bCs/>
          <w:u w:val="single"/>
          <w:lang w:val="en-US"/>
        </w:rPr>
        <w:t>Main Challenge:</w:t>
      </w:r>
      <w:r>
        <w:rPr>
          <w:rFonts w:hint="default"/>
          <w:lang w:val="en-US"/>
        </w:rPr>
        <w:t xml:space="preserve"> </w:t>
      </w:r>
    </w:p>
    <w:p>
      <w:pPr>
        <w:rPr>
          <w:rFonts w:hint="default"/>
          <w:lang w:val="en-US"/>
        </w:rPr>
      </w:pPr>
      <w:r>
        <w:rPr>
          <w:rFonts w:hint="default"/>
          <w:lang w:val="en-US"/>
        </w:rPr>
        <w:t>Last week I have been trying to make use of available gpu I have , and its outdated and the solution was to find another one ,while waiting for the new gpu , I have meet challenges in the paper and the equations. The author combined lot of algorithm and the next thing for me is to make use of internet to understand this equations fast.</w:t>
      </w:r>
    </w:p>
    <w:p>
      <w:pPr>
        <w:rPr>
          <w:rFonts w:hint="default"/>
          <w:lang w:val="en-US"/>
        </w:rPr>
      </w:pPr>
      <w:r>
        <w:rPr>
          <w:rFonts w:hint="default"/>
          <w:lang w:val="en-US"/>
        </w:rPr>
        <w:t xml:space="preserve"> </w:t>
      </w:r>
    </w:p>
    <w:p>
      <w:pPr>
        <w:rPr>
          <w:rFonts w:hint="default"/>
          <w:lang w:val="en-US"/>
        </w:rPr>
      </w:pPr>
    </w:p>
    <w:p>
      <w:pPr>
        <w:rPr>
          <w:rFonts w:hint="default"/>
          <w:b/>
          <w:bCs/>
          <w:lang w:val="en-US"/>
        </w:rPr>
      </w:pPr>
      <w:r>
        <w:rPr>
          <w:rFonts w:hint="default"/>
          <w:b/>
          <w:bCs/>
          <w:lang w:val="en-US"/>
        </w:rPr>
        <w:t>Solution:</w:t>
      </w:r>
    </w:p>
    <w:p>
      <w:pPr>
        <w:rPr>
          <w:rFonts w:hint="default"/>
          <w:lang w:val="en-US"/>
        </w:rPr>
      </w:pPr>
      <w:r>
        <w:rPr>
          <w:rFonts w:hint="default"/>
          <w:lang w:val="en-US"/>
        </w:rPr>
        <w:t>- The solution I have figured out is Radeon RX 570 series.</w:t>
      </w:r>
    </w:p>
    <w:p>
      <w:pPr>
        <w:rPr>
          <w:rFonts w:hint="default"/>
          <w:lang w:val="en-US"/>
        </w:rPr>
      </w:pPr>
      <w:r>
        <w:rPr>
          <w:rFonts w:hint="default"/>
          <w:lang w:val="en-US"/>
        </w:rPr>
        <w:t>- Using internet to get more knowledge on the equations while waiting for the new GPU.</w:t>
      </w:r>
    </w:p>
    <w:p>
      <w:pPr>
        <w:rPr>
          <w:rFonts w:hint="default"/>
          <w:lang w:val="en-US"/>
        </w:rPr>
      </w:pPr>
    </w:p>
    <w:p>
      <w:pPr>
        <w:rPr>
          <w:rFonts w:hint="default"/>
          <w:b/>
          <w:bCs/>
          <w:lang w:val="en-US"/>
        </w:rPr>
      </w:pPr>
      <w:r>
        <w:rPr>
          <w:rFonts w:hint="default"/>
          <w:lang w:val="en-US"/>
        </w:rPr>
        <w:t xml:space="preserve"> </w:t>
      </w:r>
      <w:r>
        <w:rPr>
          <w:rFonts w:hint="default"/>
          <w:b/>
          <w:bCs/>
          <w:lang w:val="en-US"/>
        </w:rPr>
        <w:t>Next week 4</w:t>
      </w:r>
    </w:p>
    <w:p>
      <w:pPr>
        <w:rPr>
          <w:rFonts w:hint="default"/>
          <w:lang w:val="en-US"/>
        </w:rPr>
      </w:pPr>
      <w:r>
        <w:rPr>
          <w:rFonts w:hint="default"/>
          <w:lang w:val="en-US"/>
        </w:rPr>
        <w:t>The new GPU will be in school in on Wednesday and I will run the codes and record the results. On the mean time I am reading papers from Dr June Hee Cheon and Dr Yong Seung Cho relating to FPGA’s.</w:t>
      </w:r>
      <w:bookmarkStart w:id="0" w:name="_GoBack"/>
      <w:bookmarkEnd w:id="0"/>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AE2EA7"/>
    <w:multiLevelType w:val="multilevel"/>
    <w:tmpl w:val="F6AE2EA7"/>
    <w:lvl w:ilvl="0" w:tentative="0">
      <w:start w:val="1"/>
      <w:numFmt w:val="decimal"/>
      <w:pStyle w:val="2"/>
      <w:lvlText w:val="Chapter %1"/>
      <w:lvlJc w:val="left"/>
      <w:pPr>
        <w:tabs>
          <w:tab w:val="left" w:pos="0"/>
        </w:tabs>
        <w:ind w:left="0" w:firstLine="0"/>
      </w:pPr>
      <w:rPr>
        <w:rFonts w:hint="default"/>
      </w:rPr>
    </w:lvl>
    <w:lvl w:ilvl="1" w:tentative="0">
      <w:start w:val="1"/>
      <w:numFmt w:val="decimal"/>
      <w:pStyle w:val="5"/>
      <w:lvlText w:val="%1.%2"/>
      <w:lvlJc w:val="left"/>
      <w:pPr>
        <w:tabs>
          <w:tab w:val="left" w:pos="0"/>
        </w:tabs>
        <w:ind w:left="720" w:hanging="720"/>
      </w:pPr>
      <w:rPr>
        <w:rFonts w:hint="default"/>
      </w:rPr>
    </w:lvl>
    <w:lvl w:ilvl="2" w:tentative="0">
      <w:start w:val="1"/>
      <w:numFmt w:val="decimal"/>
      <w:pStyle w:val="6"/>
      <w:lvlText w:val="%1.%2.%3"/>
      <w:lvlJc w:val="left"/>
      <w:pPr>
        <w:tabs>
          <w:tab w:val="left" w:pos="864"/>
        </w:tabs>
        <w:ind w:left="864" w:hanging="864"/>
      </w:pPr>
      <w:rPr>
        <w:rFonts w:hint="default"/>
      </w:rPr>
    </w:lvl>
    <w:lvl w:ilvl="3" w:tentative="0">
      <w:start w:val="1"/>
      <w:numFmt w:val="decimal"/>
      <w:pStyle w:val="7"/>
      <w:lvlText w:val="%1.%2.%3.%4"/>
      <w:lvlJc w:val="left"/>
      <w:pPr>
        <w:tabs>
          <w:tab w:val="left" w:pos="1008"/>
        </w:tabs>
        <w:ind w:left="1008" w:hanging="1008"/>
      </w:pPr>
      <w:rPr>
        <w:rFonts w:hint="default"/>
      </w:rPr>
    </w:lvl>
    <w:lvl w:ilvl="4" w:tentative="0">
      <w:start w:val="1"/>
      <w:numFmt w:val="lowerLetter"/>
      <w:lvlText w:val="(%5)"/>
      <w:lvlJc w:val="left"/>
      <w:pPr>
        <w:tabs>
          <w:tab w:val="left" w:pos="0"/>
        </w:tabs>
        <w:ind w:left="1440" w:firstLine="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FFFFFF7C"/>
    <w:multiLevelType w:val="singleLevel"/>
    <w:tmpl w:val="FFFFFF7C"/>
    <w:lvl w:ilvl="0" w:tentative="0">
      <w:start w:val="1"/>
      <w:numFmt w:val="decimal"/>
      <w:pStyle w:val="84"/>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3"/>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2"/>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81"/>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4"/>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3"/>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2"/>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71"/>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80"/>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70"/>
      <w:lvlText w:val=""/>
      <w:lvlJc w:val="left"/>
      <w:pPr>
        <w:tabs>
          <w:tab w:val="left" w:pos="360"/>
        </w:tabs>
        <w:ind w:left="360" w:hanging="360" w:hangingChars="200"/>
      </w:pPr>
      <w:rPr>
        <w:rFonts w:hint="default" w:ascii="Wingdings" w:hAnsi="Wingdings"/>
      </w:rPr>
    </w:lvl>
  </w:abstractNum>
  <w:abstractNum w:abstractNumId="11">
    <w:nsid w:val="40EC4C45"/>
    <w:multiLevelType w:val="multilevel"/>
    <w:tmpl w:val="40EC4C45"/>
    <w:lvl w:ilvl="0" w:tentative="0">
      <w:start w:val="1"/>
      <w:numFmt w:val="decimal"/>
      <w:pStyle w:val="252"/>
      <w:lvlText w:val="[%1]"/>
      <w:lvlJc w:val="left"/>
      <w:pPr>
        <w:tabs>
          <w:tab w:val="left" w:pos="504"/>
        </w:tabs>
        <w:ind w:left="504" w:hanging="504"/>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C334BE"/>
    <w:rsid w:val="03E55589"/>
    <w:rsid w:val="13274955"/>
    <w:rsid w:val="13790600"/>
    <w:rsid w:val="1B397A8B"/>
    <w:rsid w:val="1C7B1111"/>
    <w:rsid w:val="1EC80B14"/>
    <w:rsid w:val="2198009C"/>
    <w:rsid w:val="26C50688"/>
    <w:rsid w:val="2A51417E"/>
    <w:rsid w:val="2BCA3A28"/>
    <w:rsid w:val="30297BB8"/>
    <w:rsid w:val="30704B12"/>
    <w:rsid w:val="30955AF6"/>
    <w:rsid w:val="31AE69E5"/>
    <w:rsid w:val="3226184D"/>
    <w:rsid w:val="34022C61"/>
    <w:rsid w:val="34364DA7"/>
    <w:rsid w:val="3812489D"/>
    <w:rsid w:val="3C722DDC"/>
    <w:rsid w:val="449E6654"/>
    <w:rsid w:val="469C794D"/>
    <w:rsid w:val="4B683B9A"/>
    <w:rsid w:val="4F871765"/>
    <w:rsid w:val="52475F97"/>
    <w:rsid w:val="54FE51FE"/>
    <w:rsid w:val="570D2543"/>
    <w:rsid w:val="586D7F00"/>
    <w:rsid w:val="595A48DB"/>
    <w:rsid w:val="5AB32437"/>
    <w:rsid w:val="5BD13A4C"/>
    <w:rsid w:val="5E6139E8"/>
    <w:rsid w:val="60844626"/>
    <w:rsid w:val="609A209F"/>
    <w:rsid w:val="61961459"/>
    <w:rsid w:val="64B91848"/>
    <w:rsid w:val="66C14D31"/>
    <w:rsid w:val="678924AE"/>
    <w:rsid w:val="68C36476"/>
    <w:rsid w:val="6CFA6BFD"/>
    <w:rsid w:val="6D8D4234"/>
    <w:rsid w:val="6E291FB3"/>
    <w:rsid w:val="70A61520"/>
    <w:rsid w:val="73591938"/>
    <w:rsid w:val="73881F03"/>
    <w:rsid w:val="76D579B5"/>
    <w:rsid w:val="7858616D"/>
    <w:rsid w:val="799B618A"/>
    <w:rsid w:val="7BA235CD"/>
    <w:rsid w:val="7F85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heme="minorBidi"/>
      <w:sz w:val="28"/>
      <w:szCs w:val="24"/>
      <w:lang w:val="en-US" w:eastAsia="en-US" w:bidi="ar-SA"/>
    </w:rPr>
  </w:style>
  <w:style w:type="paragraph" w:styleId="2">
    <w:name w:val="heading 1"/>
    <w:basedOn w:val="1"/>
    <w:next w:val="3"/>
    <w:qFormat/>
    <w:uiPriority w:val="0"/>
    <w:pPr>
      <w:keepNext/>
      <w:numPr>
        <w:ilvl w:val="0"/>
        <w:numId w:val="1"/>
      </w:numPr>
      <w:spacing w:before="1920" w:after="840" w:line="480" w:lineRule="auto"/>
      <w:contextualSpacing/>
      <w:outlineLvl w:val="0"/>
    </w:pPr>
    <w:rPr>
      <w:rFonts w:ascii="Times New Roman" w:hAnsi="Times New Roman" w:eastAsia="Times New Roman" w:cs="Arial"/>
      <w:bCs/>
      <w:kern w:val="32"/>
      <w:sz w:val="56"/>
      <w:szCs w:val="32"/>
      <w:lang w:eastAsia="en-US"/>
    </w:rPr>
  </w:style>
  <w:style w:type="paragraph" w:styleId="5">
    <w:name w:val="heading 2"/>
    <w:basedOn w:val="1"/>
    <w:next w:val="3"/>
    <w:semiHidden/>
    <w:unhideWhenUsed/>
    <w:qFormat/>
    <w:uiPriority w:val="0"/>
    <w:pPr>
      <w:keepNext/>
      <w:numPr>
        <w:ilvl w:val="1"/>
        <w:numId w:val="1"/>
      </w:numPr>
      <w:spacing w:before="480" w:after="480"/>
      <w:contextualSpacing/>
      <w:outlineLvl w:val="1"/>
    </w:pPr>
    <w:rPr>
      <w:rFonts w:ascii="Times New Roman" w:hAnsi="Times New Roman" w:eastAsia="Times New Roman" w:cs="Arial"/>
      <w:bCs/>
      <w:iCs/>
      <w:sz w:val="40"/>
      <w:szCs w:val="28"/>
      <w:lang w:eastAsia="en-US"/>
    </w:rPr>
  </w:style>
  <w:style w:type="paragraph" w:styleId="6">
    <w:name w:val="heading 3"/>
    <w:basedOn w:val="1"/>
    <w:next w:val="3"/>
    <w:semiHidden/>
    <w:unhideWhenUsed/>
    <w:qFormat/>
    <w:uiPriority w:val="0"/>
    <w:pPr>
      <w:keepNext/>
      <w:numPr>
        <w:ilvl w:val="2"/>
        <w:numId w:val="1"/>
      </w:numPr>
      <w:spacing w:before="240" w:after="240"/>
      <w:contextualSpacing/>
      <w:outlineLvl w:val="2"/>
    </w:pPr>
    <w:rPr>
      <w:rFonts w:ascii="Times New Roman" w:hAnsi="Times New Roman" w:eastAsia="Times New Roman" w:cs="Arial"/>
      <w:bCs/>
      <w:sz w:val="32"/>
      <w:szCs w:val="26"/>
      <w:lang w:eastAsia="en-US"/>
    </w:rPr>
  </w:style>
  <w:style w:type="paragraph" w:styleId="7">
    <w:name w:val="heading 4"/>
    <w:basedOn w:val="1"/>
    <w:next w:val="3"/>
    <w:semiHidden/>
    <w:unhideWhenUsed/>
    <w:qFormat/>
    <w:uiPriority w:val="0"/>
    <w:pPr>
      <w:keepNext/>
      <w:numPr>
        <w:ilvl w:val="3"/>
        <w:numId w:val="1"/>
      </w:numPr>
      <w:spacing w:before="120" w:after="240"/>
      <w:contextualSpacing/>
      <w:outlineLvl w:val="3"/>
    </w:pPr>
    <w:rPr>
      <w:rFonts w:ascii="Times New Roman" w:hAnsi="Times New Roman" w:eastAsia="Times New Roman"/>
      <w:bCs/>
      <w:sz w:val="28"/>
      <w:szCs w:val="28"/>
      <w:lang w:eastAsia="en-US"/>
    </w:rPr>
  </w:style>
  <w:style w:type="paragraph" w:styleId="8">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9">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10">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11">
    <w:name w:val="heading 8"/>
    <w:basedOn w:val="1"/>
    <w:next w:val="1"/>
    <w:semiHidden/>
    <w:unhideWhenUsed/>
    <w:qFormat/>
    <w:uiPriority w:val="0"/>
    <w:pPr>
      <w:keepNext/>
      <w:keepLines/>
      <w:spacing w:before="240" w:after="64" w:line="320" w:lineRule="auto"/>
      <w:outlineLvl w:val="7"/>
    </w:pPr>
    <w:rPr>
      <w:sz w:val="24"/>
      <w:szCs w:val="24"/>
    </w:rPr>
  </w:style>
  <w:style w:type="paragraph" w:styleId="12">
    <w:name w:val="heading 9"/>
    <w:basedOn w:val="1"/>
    <w:next w:val="1"/>
    <w:semiHidden/>
    <w:unhideWhenUsed/>
    <w:qFormat/>
    <w:uiPriority w:val="0"/>
    <w:pPr>
      <w:keepNext/>
      <w:keepLines/>
      <w:spacing w:before="240" w:after="64" w:line="320" w:lineRule="auto"/>
      <w:outlineLvl w:val="8"/>
    </w:pPr>
    <w:rPr>
      <w:szCs w:val="21"/>
    </w:rPr>
  </w:style>
  <w:style w:type="character" w:default="1" w:styleId="13">
    <w:name w:val="Default Paragraph Font"/>
    <w:semiHidden/>
    <w:uiPriority w:val="0"/>
    <w:rPr>
      <w:rFonts w:ascii="Times New Roman" w:hAnsi="Times New Roman" w:eastAsia="Times New Roman"/>
      <w:sz w:val="28"/>
    </w:rPr>
  </w:style>
  <w:style w:type="table" w:default="1" w:styleId="14">
    <w:name w:val="Normal Table"/>
    <w:semiHidden/>
    <w:uiPriority w:val="0"/>
    <w:tblPr>
      <w:tblCellMar>
        <w:top w:w="0" w:type="dxa"/>
        <w:left w:w="108" w:type="dxa"/>
        <w:bottom w:w="0" w:type="dxa"/>
        <w:right w:w="108" w:type="dxa"/>
      </w:tblCellMar>
    </w:tblPr>
  </w:style>
  <w:style w:type="paragraph" w:customStyle="1" w:styleId="3">
    <w:name w:val="Body First"/>
    <w:basedOn w:val="1"/>
    <w:next w:val="4"/>
    <w:uiPriority w:val="0"/>
    <w:pPr>
      <w:spacing w:line="480" w:lineRule="auto"/>
      <w:jc w:val="both"/>
    </w:pPr>
    <w:rPr>
      <w:rFonts w:ascii="Times New Roman" w:hAnsi="Times New Roman" w:eastAsia="Times New Roman"/>
      <w:sz w:val="24"/>
      <w:szCs w:val="24"/>
      <w:lang w:eastAsia="en-US"/>
    </w:rPr>
  </w:style>
  <w:style w:type="paragraph" w:customStyle="1" w:styleId="4">
    <w:name w:val="Body"/>
    <w:basedOn w:val="1"/>
    <w:uiPriority w:val="0"/>
    <w:pPr>
      <w:spacing w:before="0" w:line="480" w:lineRule="auto"/>
      <w:ind w:firstLine="360"/>
      <w:jc w:val="both"/>
    </w:pPr>
    <w:rPr>
      <w:rFonts w:ascii="Times New Roman" w:hAnsi="Times New Roman" w:eastAsia="Times New Roman"/>
      <w:sz w:val="24"/>
      <w:szCs w:val="24"/>
      <w:lang w:eastAsia="en-US"/>
    </w:rPr>
  </w:style>
  <w:style w:type="paragraph" w:styleId="15">
    <w:name w:val="Balloon Text"/>
    <w:basedOn w:val="1"/>
    <w:uiPriority w:val="0"/>
    <w:rPr>
      <w:sz w:val="16"/>
      <w:szCs w:val="16"/>
    </w:rPr>
  </w:style>
  <w:style w:type="paragraph" w:styleId="16">
    <w:name w:val="Block Text"/>
    <w:basedOn w:val="1"/>
    <w:qFormat/>
    <w:uiPriority w:val="0"/>
    <w:pPr>
      <w:spacing w:after="120"/>
      <w:ind w:left="1440" w:right="1440"/>
    </w:pPr>
    <w:rPr>
      <w:rFonts w:ascii="Times New Roman" w:hAnsi="Times New Roman" w:eastAsia="Times New Roman"/>
      <w:sz w:val="24"/>
      <w:szCs w:val="24"/>
      <w:lang w:eastAsia="en-US"/>
    </w:rPr>
  </w:style>
  <w:style w:type="paragraph" w:styleId="17">
    <w:name w:val="Body Text"/>
    <w:basedOn w:val="1"/>
    <w:uiPriority w:val="0"/>
    <w:pPr>
      <w:spacing w:after="120"/>
    </w:pPr>
  </w:style>
  <w:style w:type="paragraph" w:styleId="18">
    <w:name w:val="Body Text 2"/>
    <w:basedOn w:val="1"/>
    <w:uiPriority w:val="0"/>
    <w:pPr>
      <w:spacing w:after="120" w:line="480" w:lineRule="auto"/>
    </w:pPr>
  </w:style>
  <w:style w:type="paragraph" w:styleId="19">
    <w:name w:val="Body Text 3"/>
    <w:basedOn w:val="1"/>
    <w:uiPriority w:val="0"/>
    <w:pPr>
      <w:spacing w:after="120"/>
    </w:pPr>
    <w:rPr>
      <w:sz w:val="16"/>
      <w:szCs w:val="16"/>
    </w:rPr>
  </w:style>
  <w:style w:type="paragraph" w:styleId="20">
    <w:name w:val="Body Text First Indent"/>
    <w:basedOn w:val="17"/>
    <w:uiPriority w:val="0"/>
    <w:pPr>
      <w:ind w:firstLine="420" w:firstLineChars="100"/>
    </w:pPr>
  </w:style>
  <w:style w:type="paragraph" w:styleId="21">
    <w:name w:val="Body Text Indent"/>
    <w:basedOn w:val="1"/>
    <w:uiPriority w:val="0"/>
    <w:pPr>
      <w:spacing w:after="120"/>
      <w:ind w:left="420" w:leftChars="200"/>
    </w:pPr>
  </w:style>
  <w:style w:type="paragraph" w:styleId="22">
    <w:name w:val="Body Text First Indent 2"/>
    <w:basedOn w:val="21"/>
    <w:qFormat/>
    <w:uiPriority w:val="0"/>
    <w:pPr>
      <w:ind w:firstLine="420" w:firstLineChars="200"/>
    </w:pPr>
  </w:style>
  <w:style w:type="paragraph" w:styleId="23">
    <w:name w:val="Body Text Indent 2"/>
    <w:basedOn w:val="1"/>
    <w:qFormat/>
    <w:uiPriority w:val="0"/>
    <w:pPr>
      <w:spacing w:after="120" w:line="480" w:lineRule="auto"/>
      <w:ind w:left="420" w:leftChars="200"/>
    </w:pPr>
  </w:style>
  <w:style w:type="paragraph" w:styleId="24">
    <w:name w:val="Body Text Indent 3"/>
    <w:basedOn w:val="1"/>
    <w:uiPriority w:val="0"/>
    <w:pPr>
      <w:spacing w:after="120"/>
      <w:ind w:left="420" w:leftChars="200"/>
    </w:pPr>
    <w:rPr>
      <w:sz w:val="16"/>
      <w:szCs w:val="16"/>
    </w:rPr>
  </w:style>
  <w:style w:type="paragraph" w:styleId="25">
    <w:name w:val="caption"/>
    <w:basedOn w:val="1"/>
    <w:next w:val="1"/>
    <w:semiHidden/>
    <w:unhideWhenUsed/>
    <w:qFormat/>
    <w:uiPriority w:val="0"/>
    <w:rPr>
      <w:rFonts w:ascii="Times New Roman" w:hAnsi="Times New Roman" w:eastAsia="Times New Roman"/>
      <w:b/>
      <w:bCs/>
      <w:sz w:val="20"/>
      <w:szCs w:val="20"/>
      <w:lang w:eastAsia="en-US"/>
    </w:rPr>
  </w:style>
  <w:style w:type="paragraph" w:styleId="26">
    <w:name w:val="Closing"/>
    <w:basedOn w:val="1"/>
    <w:uiPriority w:val="0"/>
    <w:pPr>
      <w:ind w:left="100" w:leftChars="2100"/>
    </w:pPr>
  </w:style>
  <w:style w:type="character" w:styleId="27">
    <w:name w:val="annotation reference"/>
    <w:basedOn w:val="13"/>
    <w:uiPriority w:val="0"/>
    <w:rPr>
      <w:sz w:val="21"/>
      <w:szCs w:val="21"/>
    </w:rPr>
  </w:style>
  <w:style w:type="paragraph" w:styleId="28">
    <w:name w:val="annotation text"/>
    <w:basedOn w:val="1"/>
    <w:uiPriority w:val="0"/>
    <w:pPr>
      <w:jc w:val="left"/>
    </w:pPr>
  </w:style>
  <w:style w:type="paragraph" w:styleId="29">
    <w:name w:val="annotation subject"/>
    <w:basedOn w:val="28"/>
    <w:next w:val="28"/>
    <w:uiPriority w:val="0"/>
    <w:rPr>
      <w:b/>
      <w:bCs/>
    </w:rPr>
  </w:style>
  <w:style w:type="paragraph" w:styleId="30">
    <w:name w:val="Date"/>
    <w:basedOn w:val="1"/>
    <w:next w:val="1"/>
    <w:uiPriority w:val="0"/>
    <w:pPr>
      <w:ind w:left="100" w:leftChars="2500"/>
    </w:pPr>
  </w:style>
  <w:style w:type="paragraph" w:styleId="31">
    <w:name w:val="Document Map"/>
    <w:basedOn w:val="1"/>
    <w:uiPriority w:val="0"/>
    <w:pPr>
      <w:shd w:val="clear" w:color="auto" w:fill="000080"/>
    </w:pPr>
  </w:style>
  <w:style w:type="paragraph" w:styleId="32">
    <w:name w:val="E-mail Signature"/>
    <w:basedOn w:val="1"/>
    <w:uiPriority w:val="0"/>
  </w:style>
  <w:style w:type="character" w:styleId="33">
    <w:name w:val="Emphasis"/>
    <w:basedOn w:val="13"/>
    <w:qFormat/>
    <w:uiPriority w:val="0"/>
    <w:rPr>
      <w:i/>
      <w:iCs/>
    </w:rPr>
  </w:style>
  <w:style w:type="character" w:styleId="34">
    <w:name w:val="endnote reference"/>
    <w:basedOn w:val="13"/>
    <w:uiPriority w:val="0"/>
    <w:rPr>
      <w:vertAlign w:val="superscript"/>
    </w:rPr>
  </w:style>
  <w:style w:type="paragraph" w:styleId="35">
    <w:name w:val="endnote text"/>
    <w:basedOn w:val="1"/>
    <w:uiPriority w:val="0"/>
    <w:pPr>
      <w:snapToGrid w:val="0"/>
      <w:jc w:val="left"/>
    </w:pPr>
  </w:style>
  <w:style w:type="paragraph" w:styleId="36">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7">
    <w:name w:val="envelope return"/>
    <w:basedOn w:val="1"/>
    <w:uiPriority w:val="0"/>
    <w:pPr>
      <w:snapToGrid w:val="0"/>
    </w:pPr>
    <w:rPr>
      <w:rFonts w:ascii="Arial" w:hAnsi="Arial" w:cs="Arial"/>
    </w:rPr>
  </w:style>
  <w:style w:type="character" w:styleId="38">
    <w:name w:val="FollowedHyperlink"/>
    <w:basedOn w:val="13"/>
    <w:uiPriority w:val="0"/>
    <w:rPr>
      <w:color w:val="800080"/>
      <w:u w:val="single"/>
    </w:rPr>
  </w:style>
  <w:style w:type="paragraph" w:styleId="39">
    <w:name w:val="footer"/>
    <w:basedOn w:val="1"/>
    <w:uiPriority w:val="0"/>
    <w:pPr>
      <w:tabs>
        <w:tab w:val="center" w:pos="4320"/>
        <w:tab w:val="right" w:pos="8640"/>
      </w:tabs>
    </w:pPr>
    <w:rPr>
      <w:rFonts w:ascii="Times New Roman" w:hAnsi="Times New Roman" w:eastAsia="Times New Roman"/>
      <w:sz w:val="24"/>
      <w:szCs w:val="24"/>
      <w:lang w:eastAsia="en-US"/>
    </w:rPr>
  </w:style>
  <w:style w:type="character" w:styleId="40">
    <w:name w:val="footnote reference"/>
    <w:basedOn w:val="13"/>
    <w:qFormat/>
    <w:uiPriority w:val="0"/>
    <w:rPr>
      <w:vertAlign w:val="superscript"/>
    </w:rPr>
  </w:style>
  <w:style w:type="paragraph" w:styleId="41">
    <w:name w:val="footnote text"/>
    <w:basedOn w:val="1"/>
    <w:uiPriority w:val="0"/>
    <w:pPr>
      <w:ind w:left="144" w:hanging="144"/>
      <w:jc w:val="both"/>
    </w:pPr>
    <w:rPr>
      <w:rFonts w:ascii="Times New Roman" w:hAnsi="Times New Roman" w:eastAsia="Times New Roman"/>
      <w:sz w:val="20"/>
      <w:szCs w:val="20"/>
      <w:lang w:eastAsia="en-US"/>
    </w:rPr>
  </w:style>
  <w:style w:type="paragraph" w:styleId="42">
    <w:name w:val="header"/>
    <w:basedOn w:val="1"/>
    <w:uiPriority w:val="0"/>
    <w:pPr>
      <w:tabs>
        <w:tab w:val="center" w:pos="4320"/>
        <w:tab w:val="right" w:pos="8640"/>
      </w:tabs>
    </w:pPr>
    <w:rPr>
      <w:rFonts w:ascii="Times New Roman" w:hAnsi="Times New Roman" w:eastAsia="Times New Roman"/>
      <w:sz w:val="28"/>
      <w:szCs w:val="24"/>
      <w:lang w:eastAsia="en-US"/>
    </w:rPr>
  </w:style>
  <w:style w:type="character" w:styleId="43">
    <w:name w:val="HTML Acronym"/>
    <w:basedOn w:val="13"/>
    <w:uiPriority w:val="0"/>
  </w:style>
  <w:style w:type="paragraph" w:styleId="44">
    <w:name w:val="HTML Address"/>
    <w:basedOn w:val="1"/>
    <w:uiPriority w:val="0"/>
    <w:rPr>
      <w:i/>
      <w:iCs/>
    </w:rPr>
  </w:style>
  <w:style w:type="character" w:styleId="45">
    <w:name w:val="HTML Cite"/>
    <w:basedOn w:val="13"/>
    <w:uiPriority w:val="0"/>
    <w:rPr>
      <w:i/>
      <w:iCs/>
    </w:rPr>
  </w:style>
  <w:style w:type="character" w:styleId="46">
    <w:name w:val="HTML Code"/>
    <w:basedOn w:val="13"/>
    <w:uiPriority w:val="0"/>
    <w:rPr>
      <w:rFonts w:ascii="Courier New" w:hAnsi="Courier New" w:cs="Courier New"/>
      <w:sz w:val="20"/>
      <w:szCs w:val="20"/>
    </w:rPr>
  </w:style>
  <w:style w:type="character" w:styleId="47">
    <w:name w:val="HTML Definition"/>
    <w:basedOn w:val="13"/>
    <w:uiPriority w:val="0"/>
    <w:rPr>
      <w:i/>
      <w:iCs/>
    </w:rPr>
  </w:style>
  <w:style w:type="character" w:styleId="48">
    <w:name w:val="HTML Keyboard"/>
    <w:basedOn w:val="13"/>
    <w:uiPriority w:val="0"/>
    <w:rPr>
      <w:rFonts w:ascii="Courier New" w:hAnsi="Courier New" w:cs="Courier New"/>
      <w:sz w:val="20"/>
      <w:szCs w:val="20"/>
    </w:rPr>
  </w:style>
  <w:style w:type="paragraph" w:styleId="49">
    <w:name w:val="HTML Preformatted"/>
    <w:basedOn w:val="1"/>
    <w:uiPriority w:val="0"/>
    <w:rPr>
      <w:rFonts w:ascii="Courier New" w:hAnsi="Courier New" w:cs="Courier New"/>
      <w:sz w:val="20"/>
    </w:rPr>
  </w:style>
  <w:style w:type="character" w:styleId="50">
    <w:name w:val="HTML Sample"/>
    <w:basedOn w:val="13"/>
    <w:uiPriority w:val="0"/>
    <w:rPr>
      <w:rFonts w:ascii="Courier New" w:hAnsi="Courier New" w:cs="Courier New"/>
    </w:rPr>
  </w:style>
  <w:style w:type="character" w:styleId="51">
    <w:name w:val="HTML Typewriter"/>
    <w:basedOn w:val="13"/>
    <w:qFormat/>
    <w:uiPriority w:val="0"/>
    <w:rPr>
      <w:rFonts w:ascii="Courier New" w:hAnsi="Courier New" w:cs="Courier New"/>
      <w:sz w:val="20"/>
      <w:szCs w:val="20"/>
    </w:rPr>
  </w:style>
  <w:style w:type="character" w:styleId="52">
    <w:name w:val="HTML Variable"/>
    <w:basedOn w:val="13"/>
    <w:uiPriority w:val="0"/>
    <w:rPr>
      <w:i/>
      <w:iCs/>
    </w:rPr>
  </w:style>
  <w:style w:type="character" w:styleId="53">
    <w:name w:val="Hyperlink"/>
    <w:basedOn w:val="13"/>
    <w:uiPriority w:val="0"/>
    <w:rPr>
      <w:color w:val="0000FF"/>
      <w:u w:val="single"/>
    </w:rPr>
  </w:style>
  <w:style w:type="paragraph" w:styleId="54">
    <w:name w:val="index 1"/>
    <w:basedOn w:val="1"/>
    <w:next w:val="1"/>
    <w:uiPriority w:val="0"/>
  </w:style>
  <w:style w:type="paragraph" w:styleId="55">
    <w:name w:val="index 2"/>
    <w:basedOn w:val="1"/>
    <w:next w:val="1"/>
    <w:uiPriority w:val="0"/>
    <w:pPr>
      <w:ind w:left="200" w:leftChars="200"/>
    </w:pPr>
  </w:style>
  <w:style w:type="paragraph" w:styleId="56">
    <w:name w:val="index 3"/>
    <w:basedOn w:val="1"/>
    <w:next w:val="1"/>
    <w:uiPriority w:val="0"/>
    <w:pPr>
      <w:ind w:left="400" w:leftChars="400"/>
    </w:pPr>
  </w:style>
  <w:style w:type="paragraph" w:styleId="57">
    <w:name w:val="index 4"/>
    <w:basedOn w:val="1"/>
    <w:next w:val="1"/>
    <w:uiPriority w:val="0"/>
    <w:pPr>
      <w:ind w:left="600" w:leftChars="600"/>
    </w:pPr>
  </w:style>
  <w:style w:type="paragraph" w:styleId="58">
    <w:name w:val="index 5"/>
    <w:basedOn w:val="1"/>
    <w:next w:val="1"/>
    <w:uiPriority w:val="0"/>
    <w:pPr>
      <w:ind w:left="800" w:leftChars="800"/>
    </w:pPr>
  </w:style>
  <w:style w:type="paragraph" w:styleId="59">
    <w:name w:val="index 6"/>
    <w:basedOn w:val="1"/>
    <w:next w:val="1"/>
    <w:uiPriority w:val="0"/>
    <w:pPr>
      <w:ind w:left="1000" w:leftChars="1000"/>
    </w:pPr>
  </w:style>
  <w:style w:type="paragraph" w:styleId="60">
    <w:name w:val="index 7"/>
    <w:basedOn w:val="1"/>
    <w:next w:val="1"/>
    <w:uiPriority w:val="0"/>
    <w:pPr>
      <w:ind w:left="1200" w:leftChars="1200"/>
    </w:pPr>
  </w:style>
  <w:style w:type="paragraph" w:styleId="61">
    <w:name w:val="index 8"/>
    <w:basedOn w:val="1"/>
    <w:next w:val="1"/>
    <w:uiPriority w:val="0"/>
    <w:pPr>
      <w:ind w:left="1400" w:leftChars="1400"/>
    </w:pPr>
  </w:style>
  <w:style w:type="paragraph" w:styleId="62">
    <w:name w:val="index 9"/>
    <w:basedOn w:val="1"/>
    <w:next w:val="1"/>
    <w:uiPriority w:val="0"/>
    <w:pPr>
      <w:ind w:left="1600" w:leftChars="1600"/>
    </w:pPr>
  </w:style>
  <w:style w:type="paragraph" w:styleId="63">
    <w:name w:val="index heading"/>
    <w:basedOn w:val="1"/>
    <w:next w:val="54"/>
    <w:uiPriority w:val="0"/>
    <w:rPr>
      <w:rFonts w:ascii="Arial" w:hAnsi="Arial" w:cs="Arial"/>
      <w:b/>
      <w:bCs/>
    </w:rPr>
  </w:style>
  <w:style w:type="character" w:styleId="64">
    <w:name w:val="line number"/>
    <w:basedOn w:val="13"/>
    <w:uiPriority w:val="0"/>
  </w:style>
  <w:style w:type="paragraph" w:styleId="65">
    <w:name w:val="List"/>
    <w:basedOn w:val="1"/>
    <w:uiPriority w:val="0"/>
    <w:pPr>
      <w:ind w:left="200" w:hanging="200" w:hangingChars="200"/>
    </w:pPr>
  </w:style>
  <w:style w:type="paragraph" w:styleId="66">
    <w:name w:val="List 2"/>
    <w:basedOn w:val="1"/>
    <w:uiPriority w:val="0"/>
    <w:pPr>
      <w:ind w:left="100" w:leftChars="200" w:hanging="200" w:hangingChars="200"/>
    </w:pPr>
  </w:style>
  <w:style w:type="paragraph" w:styleId="67">
    <w:name w:val="List 3"/>
    <w:basedOn w:val="1"/>
    <w:uiPriority w:val="0"/>
    <w:pPr>
      <w:ind w:left="100" w:leftChars="400" w:hanging="200" w:hangingChars="200"/>
    </w:pPr>
  </w:style>
  <w:style w:type="paragraph" w:styleId="68">
    <w:name w:val="List 4"/>
    <w:basedOn w:val="1"/>
    <w:uiPriority w:val="0"/>
    <w:pPr>
      <w:ind w:left="100" w:leftChars="600" w:hanging="200" w:hangingChars="200"/>
    </w:pPr>
  </w:style>
  <w:style w:type="paragraph" w:styleId="69">
    <w:name w:val="List 5"/>
    <w:basedOn w:val="1"/>
    <w:uiPriority w:val="0"/>
    <w:pPr>
      <w:ind w:left="100" w:leftChars="800" w:hanging="200" w:hangingChars="200"/>
    </w:pPr>
  </w:style>
  <w:style w:type="paragraph" w:styleId="70">
    <w:name w:val="List Bullet"/>
    <w:basedOn w:val="1"/>
    <w:uiPriority w:val="0"/>
    <w:pPr>
      <w:numPr>
        <w:ilvl w:val="0"/>
        <w:numId w:val="2"/>
      </w:numPr>
    </w:pPr>
  </w:style>
  <w:style w:type="paragraph" w:styleId="71">
    <w:name w:val="List Bullet 2"/>
    <w:basedOn w:val="1"/>
    <w:uiPriority w:val="0"/>
    <w:pPr>
      <w:numPr>
        <w:ilvl w:val="0"/>
        <w:numId w:val="3"/>
      </w:numPr>
    </w:pPr>
  </w:style>
  <w:style w:type="paragraph" w:styleId="72">
    <w:name w:val="List Bullet 3"/>
    <w:basedOn w:val="1"/>
    <w:uiPriority w:val="0"/>
    <w:pPr>
      <w:numPr>
        <w:ilvl w:val="0"/>
        <w:numId w:val="4"/>
      </w:numPr>
    </w:pPr>
  </w:style>
  <w:style w:type="paragraph" w:styleId="73">
    <w:name w:val="List Bullet 4"/>
    <w:basedOn w:val="1"/>
    <w:uiPriority w:val="0"/>
    <w:pPr>
      <w:numPr>
        <w:ilvl w:val="0"/>
        <w:numId w:val="5"/>
      </w:numPr>
    </w:pPr>
  </w:style>
  <w:style w:type="paragraph" w:styleId="74">
    <w:name w:val="List Bullet 5"/>
    <w:basedOn w:val="1"/>
    <w:uiPriority w:val="0"/>
    <w:pPr>
      <w:numPr>
        <w:ilvl w:val="0"/>
        <w:numId w:val="6"/>
      </w:numPr>
    </w:pPr>
  </w:style>
  <w:style w:type="paragraph" w:styleId="75">
    <w:name w:val="List Continue"/>
    <w:basedOn w:val="1"/>
    <w:uiPriority w:val="0"/>
    <w:pPr>
      <w:spacing w:after="120"/>
      <w:ind w:left="420" w:leftChars="200"/>
    </w:pPr>
  </w:style>
  <w:style w:type="paragraph" w:styleId="76">
    <w:name w:val="List Continue 2"/>
    <w:basedOn w:val="1"/>
    <w:uiPriority w:val="0"/>
    <w:pPr>
      <w:spacing w:after="120"/>
      <w:ind w:left="840" w:leftChars="400"/>
    </w:pPr>
  </w:style>
  <w:style w:type="paragraph" w:styleId="77">
    <w:name w:val="List Continue 3"/>
    <w:basedOn w:val="1"/>
    <w:uiPriority w:val="0"/>
    <w:pPr>
      <w:spacing w:after="120"/>
      <w:ind w:left="1260" w:leftChars="600"/>
    </w:pPr>
  </w:style>
  <w:style w:type="paragraph" w:styleId="78">
    <w:name w:val="List Continue 4"/>
    <w:basedOn w:val="1"/>
    <w:uiPriority w:val="0"/>
    <w:pPr>
      <w:spacing w:after="120"/>
      <w:ind w:left="1680" w:leftChars="800"/>
    </w:pPr>
  </w:style>
  <w:style w:type="paragraph" w:styleId="79">
    <w:name w:val="List Continue 5"/>
    <w:basedOn w:val="1"/>
    <w:uiPriority w:val="0"/>
    <w:pPr>
      <w:spacing w:after="120"/>
      <w:ind w:left="2100" w:leftChars="1000"/>
    </w:pPr>
  </w:style>
  <w:style w:type="paragraph" w:styleId="80">
    <w:name w:val="List Number"/>
    <w:basedOn w:val="1"/>
    <w:uiPriority w:val="0"/>
    <w:pPr>
      <w:numPr>
        <w:ilvl w:val="0"/>
        <w:numId w:val="7"/>
      </w:numPr>
    </w:pPr>
  </w:style>
  <w:style w:type="paragraph" w:styleId="81">
    <w:name w:val="List Number 2"/>
    <w:basedOn w:val="1"/>
    <w:uiPriority w:val="0"/>
    <w:pPr>
      <w:numPr>
        <w:ilvl w:val="0"/>
        <w:numId w:val="8"/>
      </w:numPr>
    </w:pPr>
  </w:style>
  <w:style w:type="paragraph" w:styleId="82">
    <w:name w:val="List Number 3"/>
    <w:basedOn w:val="1"/>
    <w:uiPriority w:val="0"/>
    <w:pPr>
      <w:numPr>
        <w:ilvl w:val="0"/>
        <w:numId w:val="9"/>
      </w:numPr>
    </w:pPr>
  </w:style>
  <w:style w:type="paragraph" w:styleId="83">
    <w:name w:val="List Number 4"/>
    <w:basedOn w:val="1"/>
    <w:qFormat/>
    <w:uiPriority w:val="0"/>
    <w:pPr>
      <w:numPr>
        <w:ilvl w:val="0"/>
        <w:numId w:val="10"/>
      </w:numPr>
    </w:pPr>
  </w:style>
  <w:style w:type="paragraph" w:styleId="84">
    <w:name w:val="List Number 5"/>
    <w:basedOn w:val="1"/>
    <w:qFormat/>
    <w:uiPriority w:val="0"/>
    <w:pPr>
      <w:numPr>
        <w:ilvl w:val="0"/>
        <w:numId w:val="11"/>
      </w:numPr>
    </w:pPr>
  </w:style>
  <w:style w:type="paragraph" w:styleId="85">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6">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7">
    <w:name w:val="Normal (Web)"/>
    <w:basedOn w:val="1"/>
    <w:qFormat/>
    <w:uiPriority w:val="0"/>
    <w:rPr>
      <w:sz w:val="24"/>
      <w:szCs w:val="24"/>
    </w:rPr>
  </w:style>
  <w:style w:type="paragraph" w:styleId="88">
    <w:name w:val="Normal Indent"/>
    <w:basedOn w:val="1"/>
    <w:qFormat/>
    <w:uiPriority w:val="0"/>
    <w:pPr>
      <w:ind w:firstLine="420" w:firstLineChars="200"/>
    </w:pPr>
  </w:style>
  <w:style w:type="paragraph" w:styleId="89">
    <w:name w:val="Note Heading"/>
    <w:basedOn w:val="1"/>
    <w:next w:val="1"/>
    <w:qFormat/>
    <w:uiPriority w:val="0"/>
    <w:pPr>
      <w:jc w:val="center"/>
    </w:pPr>
  </w:style>
  <w:style w:type="character" w:styleId="90">
    <w:name w:val="page number"/>
    <w:basedOn w:val="13"/>
    <w:uiPriority w:val="0"/>
  </w:style>
  <w:style w:type="paragraph" w:styleId="91">
    <w:name w:val="Plain Text"/>
    <w:basedOn w:val="1"/>
    <w:qFormat/>
    <w:uiPriority w:val="0"/>
    <w:rPr>
      <w:rFonts w:ascii="SimSun" w:hAnsi="Courier New" w:cs="Courier New"/>
      <w:szCs w:val="21"/>
    </w:rPr>
  </w:style>
  <w:style w:type="paragraph" w:styleId="92">
    <w:name w:val="Salutation"/>
    <w:basedOn w:val="1"/>
    <w:next w:val="1"/>
    <w:qFormat/>
    <w:uiPriority w:val="0"/>
  </w:style>
  <w:style w:type="paragraph" w:styleId="93">
    <w:name w:val="Signature"/>
    <w:basedOn w:val="1"/>
    <w:qFormat/>
    <w:uiPriority w:val="0"/>
    <w:pPr>
      <w:ind w:left="100" w:leftChars="2100"/>
    </w:pPr>
  </w:style>
  <w:style w:type="character" w:styleId="94">
    <w:name w:val="Strong"/>
    <w:basedOn w:val="13"/>
    <w:qFormat/>
    <w:uiPriority w:val="0"/>
    <w:rPr>
      <w:b/>
      <w:bCs/>
    </w:rPr>
  </w:style>
  <w:style w:type="paragraph" w:styleId="95">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6">
    <w:name w:val="Table 3D effects 1"/>
    <w:basedOn w:val="14"/>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7">
    <w:name w:val="Table 3D effects 2"/>
    <w:basedOn w:val="14"/>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8">
    <w:name w:val="Table 3D effects 3"/>
    <w:basedOn w:val="14"/>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9">
    <w:name w:val="Table Classic 1"/>
    <w:basedOn w:val="14"/>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00">
    <w:name w:val="Table Classic 2"/>
    <w:basedOn w:val="14"/>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1">
    <w:name w:val="Table Classic 3"/>
    <w:basedOn w:val="14"/>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2">
    <w:name w:val="Table Classic 4"/>
    <w:basedOn w:val="14"/>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3">
    <w:name w:val="Table Colorful 1"/>
    <w:basedOn w:val="14"/>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4">
    <w:name w:val="Table Colorful 2"/>
    <w:basedOn w:val="14"/>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5">
    <w:name w:val="Table Colorful 3"/>
    <w:basedOn w:val="14"/>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6">
    <w:name w:val="Table Columns 1"/>
    <w:basedOn w:val="14"/>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2"/>
    <w:basedOn w:val="14"/>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8">
    <w:name w:val="Table Columns 3"/>
    <w:basedOn w:val="14"/>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9">
    <w:name w:val="Table Columns 4"/>
    <w:basedOn w:val="14"/>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10">
    <w:name w:val="Table Columns 5"/>
    <w:basedOn w:val="14"/>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1">
    <w:name w:val="Table Contemporary"/>
    <w:basedOn w:val="14"/>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2">
    <w:name w:val="Table Elegant"/>
    <w:basedOn w:val="14"/>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3">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4">
    <w:name w:val="Table Grid 1"/>
    <w:basedOn w:val="14"/>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2"/>
    <w:basedOn w:val="14"/>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6">
    <w:name w:val="Table Grid 3"/>
    <w:basedOn w:val="14"/>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4"/>
    <w:basedOn w:val="14"/>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8">
    <w:name w:val="Table Grid 5"/>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6"/>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7"/>
    <w:basedOn w:val="14"/>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1">
    <w:name w:val="Table Grid 8"/>
    <w:basedOn w:val="14"/>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2">
    <w:name w:val="Table List 1"/>
    <w:basedOn w:val="14"/>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2"/>
    <w:basedOn w:val="14"/>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4">
    <w:name w:val="Table List 3"/>
    <w:basedOn w:val="14"/>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5">
    <w:name w:val="Table List 4"/>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6">
    <w:name w:val="Table List 5"/>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7">
    <w:name w:val="Table List 6"/>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8">
    <w:name w:val="Table List 7"/>
    <w:basedOn w:val="14"/>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9">
    <w:name w:val="Table List 8"/>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30">
    <w:name w:val="table of authorities"/>
    <w:basedOn w:val="1"/>
    <w:next w:val="1"/>
    <w:qFormat/>
    <w:uiPriority w:val="0"/>
    <w:pPr>
      <w:ind w:left="420" w:leftChars="200"/>
    </w:pPr>
  </w:style>
  <w:style w:type="paragraph" w:styleId="131">
    <w:name w:val="table of figures"/>
    <w:basedOn w:val="1"/>
    <w:next w:val="1"/>
    <w:qFormat/>
    <w:uiPriority w:val="0"/>
    <w:pPr>
      <w:ind w:leftChars="200" w:hanging="200" w:hangingChars="200"/>
    </w:pPr>
  </w:style>
  <w:style w:type="table" w:styleId="132">
    <w:name w:val="Table Professional"/>
    <w:basedOn w:val="14"/>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Table Simple 1"/>
    <w:basedOn w:val="14"/>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4">
    <w:name w:val="Table Simple 2"/>
    <w:basedOn w:val="14"/>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5">
    <w:name w:val="Table Simple 3"/>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6">
    <w:name w:val="Table Subtle 1"/>
    <w:basedOn w:val="14"/>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Subtle 2"/>
    <w:basedOn w:val="14"/>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8">
    <w:name w:val="Table Theme"/>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9">
    <w:name w:val="Table Web 1"/>
    <w:basedOn w:val="14"/>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2"/>
    <w:basedOn w:val="14"/>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1">
    <w:name w:val="Table Web 3"/>
    <w:basedOn w:val="14"/>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2">
    <w:name w:val="Title"/>
    <w:basedOn w:val="1"/>
    <w:qFormat/>
    <w:uiPriority w:val="0"/>
    <w:pPr>
      <w:spacing w:before="240" w:after="60"/>
      <w:jc w:val="center"/>
      <w:outlineLvl w:val="0"/>
    </w:pPr>
    <w:rPr>
      <w:rFonts w:ascii="Arial" w:hAnsi="Arial" w:cs="Arial"/>
      <w:b/>
      <w:bCs/>
      <w:sz w:val="32"/>
      <w:szCs w:val="32"/>
    </w:rPr>
  </w:style>
  <w:style w:type="paragraph" w:styleId="143">
    <w:name w:val="toa heading"/>
    <w:basedOn w:val="1"/>
    <w:next w:val="1"/>
    <w:qFormat/>
    <w:uiPriority w:val="0"/>
    <w:pPr>
      <w:spacing w:before="120"/>
    </w:pPr>
    <w:rPr>
      <w:rFonts w:ascii="Arial" w:hAnsi="Arial" w:cs="Arial"/>
      <w:sz w:val="24"/>
      <w:szCs w:val="24"/>
    </w:rPr>
  </w:style>
  <w:style w:type="paragraph" w:styleId="144">
    <w:name w:val="toc 1"/>
    <w:basedOn w:val="1"/>
    <w:next w:val="1"/>
    <w:uiPriority w:val="0"/>
    <w:pPr>
      <w:spacing w:line="480" w:lineRule="auto"/>
    </w:pPr>
    <w:rPr>
      <w:b/>
    </w:rPr>
  </w:style>
  <w:style w:type="paragraph" w:styleId="145">
    <w:name w:val="toc 2"/>
    <w:basedOn w:val="1"/>
    <w:next w:val="1"/>
    <w:qFormat/>
    <w:uiPriority w:val="0"/>
    <w:pPr>
      <w:spacing w:line="480" w:lineRule="auto"/>
      <w:ind w:left="245"/>
    </w:pPr>
  </w:style>
  <w:style w:type="paragraph" w:styleId="146">
    <w:name w:val="toc 3"/>
    <w:basedOn w:val="1"/>
    <w:next w:val="1"/>
    <w:qFormat/>
    <w:uiPriority w:val="0"/>
    <w:pPr>
      <w:spacing w:line="480" w:lineRule="auto"/>
      <w:ind w:left="475"/>
    </w:pPr>
  </w:style>
  <w:style w:type="paragraph" w:styleId="147">
    <w:name w:val="toc 4"/>
    <w:basedOn w:val="1"/>
    <w:next w:val="1"/>
    <w:qFormat/>
    <w:uiPriority w:val="0"/>
    <w:pPr>
      <w:spacing w:line="480" w:lineRule="auto"/>
      <w:ind w:left="720"/>
    </w:pPr>
  </w:style>
  <w:style w:type="paragraph" w:styleId="148">
    <w:name w:val="toc 5"/>
    <w:basedOn w:val="1"/>
    <w:next w:val="1"/>
    <w:qFormat/>
    <w:uiPriority w:val="0"/>
    <w:pPr>
      <w:ind w:left="1680" w:leftChars="800"/>
    </w:pPr>
  </w:style>
  <w:style w:type="paragraph" w:styleId="149">
    <w:name w:val="toc 6"/>
    <w:basedOn w:val="1"/>
    <w:next w:val="1"/>
    <w:uiPriority w:val="0"/>
    <w:pPr>
      <w:ind w:left="2100" w:leftChars="1000"/>
    </w:pPr>
  </w:style>
  <w:style w:type="paragraph" w:styleId="150">
    <w:name w:val="toc 7"/>
    <w:basedOn w:val="1"/>
    <w:next w:val="1"/>
    <w:uiPriority w:val="0"/>
    <w:pPr>
      <w:ind w:left="2520" w:leftChars="1200"/>
    </w:pPr>
  </w:style>
  <w:style w:type="paragraph" w:styleId="151">
    <w:name w:val="toc 8"/>
    <w:basedOn w:val="1"/>
    <w:next w:val="1"/>
    <w:qFormat/>
    <w:uiPriority w:val="0"/>
    <w:pPr>
      <w:ind w:left="2940" w:leftChars="1400"/>
    </w:pPr>
  </w:style>
  <w:style w:type="paragraph" w:styleId="152">
    <w:name w:val="toc 9"/>
    <w:basedOn w:val="1"/>
    <w:next w:val="1"/>
    <w:qFormat/>
    <w:uiPriority w:val="0"/>
    <w:pPr>
      <w:ind w:left="3360" w:leftChars="1600"/>
    </w:pPr>
  </w:style>
  <w:style w:type="table" w:styleId="153">
    <w:name w:val="Light Shading"/>
    <w:basedOn w:val="14"/>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4">
    <w:name w:val="Light Shading Accent 1"/>
    <w:basedOn w:val="14"/>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5">
    <w:name w:val="Light Shading Accent 2"/>
    <w:basedOn w:val="14"/>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6">
    <w:name w:val="Light Shading Accent 3"/>
    <w:basedOn w:val="14"/>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7">
    <w:name w:val="Light Shading Accent 4"/>
    <w:basedOn w:val="14"/>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8">
    <w:name w:val="Light Shading Accent 5"/>
    <w:basedOn w:val="14"/>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9">
    <w:name w:val="Light Shading Accent 6"/>
    <w:basedOn w:val="14"/>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60">
    <w:name w:val="Light List"/>
    <w:basedOn w:val="14"/>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61">
    <w:name w:val="Light List Accent 1"/>
    <w:basedOn w:val="14"/>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2">
    <w:name w:val="Light List Accent 2"/>
    <w:basedOn w:val="14"/>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3">
    <w:name w:val="Light List Accent 3"/>
    <w:basedOn w:val="14"/>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4">
    <w:name w:val="Light List Accent 4"/>
    <w:basedOn w:val="14"/>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5">
    <w:name w:val="Light List Accent 5"/>
    <w:basedOn w:val="14"/>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6">
    <w:name w:val="Light List Accent 6"/>
    <w:basedOn w:val="14"/>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7">
    <w:name w:val="Light Grid"/>
    <w:basedOn w:val="14"/>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8">
    <w:name w:val="Light Grid Accent 1"/>
    <w:basedOn w:val="14"/>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9">
    <w:name w:val="Light Grid Accent 2"/>
    <w:basedOn w:val="14"/>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70">
    <w:name w:val="Light Grid Accent 3"/>
    <w:basedOn w:val="14"/>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71">
    <w:name w:val="Light Grid Accent 4"/>
    <w:basedOn w:val="14"/>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2">
    <w:name w:val="Light Grid Accent 5"/>
    <w:basedOn w:val="14"/>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3">
    <w:name w:val="Light Grid Accent 6"/>
    <w:basedOn w:val="14"/>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4">
    <w:name w:val="Medium Shading 1"/>
    <w:basedOn w:val="14"/>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5">
    <w:name w:val="Medium Shading 1 Accent 1"/>
    <w:basedOn w:val="14"/>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6">
    <w:name w:val="Medium Shading 1 Accent 2"/>
    <w:basedOn w:val="14"/>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7">
    <w:name w:val="Medium Shading 1 Accent 3"/>
    <w:basedOn w:val="14"/>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8">
    <w:name w:val="Medium Shading 1 Accent 4"/>
    <w:basedOn w:val="14"/>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9">
    <w:name w:val="Medium Shading 1 Accent 5"/>
    <w:basedOn w:val="14"/>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80">
    <w:name w:val="Medium Shading 1 Accent 6"/>
    <w:basedOn w:val="14"/>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81">
    <w:name w:val="Medium Shading 2"/>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1"/>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2"/>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3"/>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4"/>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Shading 2 Accent 5"/>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7">
    <w:name w:val="Medium Shading 2 Accent 6"/>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8">
    <w:name w:val="Medium List 1"/>
    <w:basedOn w:val="14"/>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9">
    <w:name w:val="Medium List 1 Accent 1"/>
    <w:basedOn w:val="14"/>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90">
    <w:name w:val="Medium List 1 Accent 2"/>
    <w:basedOn w:val="14"/>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91">
    <w:name w:val="Medium List 1 Accent 3"/>
    <w:basedOn w:val="14"/>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2">
    <w:name w:val="Medium List 1 Accent 4"/>
    <w:basedOn w:val="14"/>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3">
    <w:name w:val="Medium List 1 Accent 5"/>
    <w:basedOn w:val="14"/>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4">
    <w:name w:val="Medium List 1 Accent 6"/>
    <w:basedOn w:val="14"/>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5">
    <w:name w:val="Medium List 2"/>
    <w:basedOn w:val="14"/>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6">
    <w:name w:val="Medium List 2 Accent 1"/>
    <w:basedOn w:val="14"/>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7">
    <w:name w:val="Medium List 2 Accent 2"/>
    <w:basedOn w:val="14"/>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8">
    <w:name w:val="Medium List 2 Accent 3"/>
    <w:basedOn w:val="14"/>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9">
    <w:name w:val="Medium List 2 Accent 4"/>
    <w:basedOn w:val="14"/>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00">
    <w:name w:val="Medium List 2 Accent 5"/>
    <w:basedOn w:val="14"/>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01">
    <w:name w:val="Medium List 2 Accent 6"/>
    <w:basedOn w:val="14"/>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2">
    <w:name w:val="Medium Grid 1"/>
    <w:basedOn w:val="14"/>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3">
    <w:name w:val="Medium Grid 1 Accent 1"/>
    <w:basedOn w:val="14"/>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4">
    <w:name w:val="Medium Grid 1 Accent 2"/>
    <w:basedOn w:val="14"/>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5">
    <w:name w:val="Medium Grid 1 Accent 3"/>
    <w:basedOn w:val="14"/>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6">
    <w:name w:val="Medium Grid 1 Accent 4"/>
    <w:basedOn w:val="14"/>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7">
    <w:name w:val="Medium Grid 1 Accent 5"/>
    <w:basedOn w:val="14"/>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8">
    <w:name w:val="Medium Grid 1 Accent 6"/>
    <w:basedOn w:val="14"/>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9">
    <w:name w:val="Medium Grid 2"/>
    <w:basedOn w:val="14"/>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10">
    <w:name w:val="Medium Grid 2 Accent 1"/>
    <w:basedOn w:val="14"/>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11">
    <w:name w:val="Medium Grid 2 Accent 2"/>
    <w:basedOn w:val="14"/>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2">
    <w:name w:val="Medium Grid 2 Accent 3"/>
    <w:basedOn w:val="14"/>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3">
    <w:name w:val="Medium Grid 2 Accent 4"/>
    <w:basedOn w:val="14"/>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4">
    <w:name w:val="Medium Grid 2 Accent 5"/>
    <w:basedOn w:val="14"/>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5">
    <w:name w:val="Medium Grid 2 Accent 6"/>
    <w:basedOn w:val="14"/>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6">
    <w:name w:val="Medium Grid 3"/>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7">
    <w:name w:val="Medium Grid 3 Accent 1"/>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8">
    <w:name w:val="Medium Grid 3 Accent 2"/>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9">
    <w:name w:val="Medium Grid 3 Accent 3"/>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20">
    <w:name w:val="Medium Grid 3 Accent 4"/>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21">
    <w:name w:val="Medium Grid 3 Accent 5"/>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2">
    <w:name w:val="Medium Grid 3 Accent 6"/>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3">
    <w:name w:val="Dark List"/>
    <w:basedOn w:val="14"/>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4">
    <w:name w:val="Dark List Accent 1"/>
    <w:basedOn w:val="14"/>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5">
    <w:name w:val="Dark List Accent 2"/>
    <w:basedOn w:val="14"/>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6">
    <w:name w:val="Dark List Accent 3"/>
    <w:basedOn w:val="14"/>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7">
    <w:name w:val="Dark List Accent 4"/>
    <w:basedOn w:val="14"/>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8">
    <w:name w:val="Dark List Accent 5"/>
    <w:basedOn w:val="14"/>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9">
    <w:name w:val="Dark List Accent 6"/>
    <w:basedOn w:val="14"/>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30">
    <w:name w:val="Colorful Shading"/>
    <w:basedOn w:val="14"/>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31">
    <w:name w:val="Colorful Shading Accent 1"/>
    <w:basedOn w:val="14"/>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2">
    <w:name w:val="Colorful Shading Accent 2"/>
    <w:basedOn w:val="14"/>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3">
    <w:name w:val="Colorful Shading Accent 3"/>
    <w:basedOn w:val="14"/>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4">
    <w:name w:val="Colorful Shading Accent 4"/>
    <w:basedOn w:val="14"/>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5">
    <w:name w:val="Colorful Shading Accent 5"/>
    <w:basedOn w:val="14"/>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6">
    <w:name w:val="Colorful Shading Accent 6"/>
    <w:basedOn w:val="14"/>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7">
    <w:name w:val="Colorful List"/>
    <w:basedOn w:val="14"/>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8">
    <w:name w:val="Colorful List Accent 1"/>
    <w:basedOn w:val="14"/>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9">
    <w:name w:val="Colorful List Accent 2"/>
    <w:basedOn w:val="14"/>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40">
    <w:name w:val="Colorful List Accent 3"/>
    <w:basedOn w:val="14"/>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1">
    <w:name w:val="Colorful List Accent 4"/>
    <w:basedOn w:val="14"/>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2">
    <w:name w:val="Colorful List Accent 5"/>
    <w:basedOn w:val="14"/>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3">
    <w:name w:val="Colorful List Accent 6"/>
    <w:basedOn w:val="14"/>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4">
    <w:name w:val="Colorful Grid"/>
    <w:basedOn w:val="14"/>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5">
    <w:name w:val="Colorful Grid Accent 1"/>
    <w:basedOn w:val="14"/>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6">
    <w:name w:val="Colorful Grid Accent 2"/>
    <w:basedOn w:val="14"/>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7">
    <w:name w:val="Colorful Grid Accent 3"/>
    <w:basedOn w:val="14"/>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8">
    <w:name w:val="Colorful Grid Accent 4"/>
    <w:basedOn w:val="14"/>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9">
    <w:name w:val="Colorful Grid Accent 5"/>
    <w:basedOn w:val="14"/>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50">
    <w:name w:val="Colorful Grid Accent 6"/>
    <w:basedOn w:val="14"/>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51">
    <w:name w:val="Author"/>
    <w:basedOn w:val="1"/>
    <w:uiPriority w:val="0"/>
    <w:pPr>
      <w:spacing w:before="2520" w:line="600" w:lineRule="exact"/>
      <w:contextualSpacing/>
      <w:jc w:val="center"/>
    </w:pPr>
    <w:rPr>
      <w:rFonts w:ascii="Times New Roman" w:hAnsi="Times New Roman" w:eastAsia="Times New Roman"/>
      <w:sz w:val="36"/>
      <w:szCs w:val="24"/>
      <w:lang w:eastAsia="en-US"/>
    </w:rPr>
  </w:style>
  <w:style w:type="paragraph" w:customStyle="1" w:styleId="252">
    <w:name w:val="Bibliography"/>
    <w:basedOn w:val="1"/>
    <w:uiPriority w:val="0"/>
    <w:pPr>
      <w:numPr>
        <w:ilvl w:val="0"/>
        <w:numId w:val="12"/>
      </w:numPr>
      <w:spacing w:after="240" w:line="360" w:lineRule="auto"/>
      <w:jc w:val="both"/>
    </w:pPr>
    <w:rPr>
      <w:rFonts w:ascii="Times New Roman" w:hAnsi="Times New Roman" w:eastAsia="Times New Roman"/>
      <w:sz w:val="24"/>
      <w:szCs w:val="24"/>
      <w:lang w:eastAsia="en-US"/>
    </w:rPr>
  </w:style>
  <w:style w:type="paragraph" w:customStyle="1" w:styleId="253">
    <w:name w:val="Copyright"/>
    <w:basedOn w:val="1"/>
    <w:uiPriority w:val="0"/>
    <w:pPr>
      <w:spacing w:before="1200"/>
      <w:contextualSpacing/>
      <w:jc w:val="center"/>
    </w:pPr>
    <w:rPr>
      <w:rFonts w:ascii="Times New Roman" w:hAnsi="Times New Roman" w:eastAsia="Times New Roman"/>
      <w:smallCaps/>
      <w:sz w:val="24"/>
      <w:szCs w:val="24"/>
      <w:lang w:eastAsia="en-US"/>
    </w:rPr>
  </w:style>
  <w:style w:type="paragraph" w:customStyle="1" w:styleId="254">
    <w:name w:val="Dedication"/>
    <w:basedOn w:val="1"/>
    <w:next w:val="1"/>
    <w:uiPriority w:val="0"/>
    <w:pPr>
      <w:spacing w:before="3600"/>
      <w:jc w:val="center"/>
    </w:pPr>
    <w:rPr>
      <w:rFonts w:ascii="Times New Roman" w:hAnsi="Times New Roman" w:eastAsia="Times New Roman"/>
      <w:i/>
      <w:sz w:val="24"/>
      <w:szCs w:val="24"/>
      <w:lang w:eastAsia="en-US"/>
    </w:rPr>
  </w:style>
  <w:style w:type="paragraph" w:customStyle="1" w:styleId="255">
    <w:name w:val="Figure Caption"/>
    <w:basedOn w:val="4"/>
    <w:next w:val="3"/>
    <w:uiPriority w:val="0"/>
    <w:pPr>
      <w:spacing w:before="240" w:after="480" w:line="240" w:lineRule="auto"/>
      <w:ind w:firstLine="0"/>
      <w:contextualSpacing/>
      <w:jc w:val="center"/>
    </w:pPr>
    <w:rPr>
      <w:sz w:val="28"/>
    </w:rPr>
  </w:style>
  <w:style w:type="paragraph" w:customStyle="1" w:styleId="256">
    <w:name w:val="Front Heading"/>
    <w:basedOn w:val="1"/>
    <w:next w:val="3"/>
    <w:uiPriority w:val="0"/>
    <w:pPr>
      <w:spacing w:before="1920" w:after="840"/>
    </w:pPr>
    <w:rPr>
      <w:rFonts w:ascii="Times New Roman" w:hAnsi="Times New Roman" w:eastAsia="Times New Roman"/>
      <w:sz w:val="56"/>
    </w:rPr>
  </w:style>
  <w:style w:type="paragraph" w:customStyle="1" w:styleId="257">
    <w:name w:val="Front Text"/>
    <w:basedOn w:val="1"/>
    <w:uiPriority w:val="0"/>
    <w:pPr>
      <w:jc w:val="both"/>
    </w:pPr>
    <w:rPr>
      <w:rFonts w:ascii="Times New Roman" w:hAnsi="Times New Roman" w:eastAsia="Times New Roman"/>
      <w:sz w:val="24"/>
      <w:szCs w:val="24"/>
      <w:lang w:eastAsia="en-US"/>
    </w:rPr>
  </w:style>
  <w:style w:type="paragraph" w:customStyle="1" w:styleId="258">
    <w:name w:val="Quote"/>
    <w:basedOn w:val="1"/>
    <w:next w:val="16"/>
    <w:uiPriority w:val="0"/>
    <w:pPr>
      <w:spacing w:line="480" w:lineRule="auto"/>
      <w:ind w:left="720" w:right="720"/>
      <w:jc w:val="both"/>
    </w:pPr>
  </w:style>
  <w:style w:type="paragraph" w:customStyle="1" w:styleId="259">
    <w:name w:val="Signature Top"/>
    <w:basedOn w:val="1"/>
    <w:uiPriority w:val="0"/>
    <w:pPr>
      <w:spacing w:before="840" w:after="480"/>
      <w:contextualSpacing/>
      <w:jc w:val="center"/>
    </w:pPr>
    <w:rPr>
      <w:smallCaps/>
      <w:sz w:val="32"/>
      <w:szCs w:val="32"/>
    </w:rPr>
  </w:style>
  <w:style w:type="paragraph" w:customStyle="1" w:styleId="260">
    <w:name w:val="Thesis Title"/>
    <w:basedOn w:val="1"/>
    <w:uiPriority w:val="0"/>
    <w:pPr>
      <w:spacing w:before="1200" w:line="480" w:lineRule="exact"/>
      <w:contextualSpacing/>
      <w:jc w:val="center"/>
    </w:pPr>
    <w:rPr>
      <w:smallCaps/>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2022-01-29T10:08:00Z</dcterms:created>
  <dc:creator>Smart Kid</dc:creator>
  <cp:lastModifiedBy>Smart Kid</cp:lastModifiedBy>
  <dcterms:modified xsi:type="dcterms:W3CDTF">2022-10-10T05:06:21Z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199AEC5227E1445489E55B23E85B7ADD</vt:lpwstr>
  </property>
</Properties>
</file>