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Week 1 Progress</w:t>
      </w:r>
    </w:p>
    <w:p>
      <w:pPr>
        <w:rPr>
          <w:rFonts w:hint="default"/>
          <w:lang w:val="en-US"/>
        </w:rPr>
      </w:pPr>
    </w:p>
    <w:p>
      <w:pPr>
        <w:rPr>
          <w:rFonts w:hint="default"/>
          <w:lang w:val="en-US"/>
        </w:rPr>
      </w:pPr>
      <w:r>
        <w:rPr>
          <w:rFonts w:hint="default"/>
          <w:b/>
          <w:bCs/>
          <w:u w:val="single"/>
          <w:lang w:val="en-US"/>
        </w:rPr>
        <w:t>Analysing 3 main papers</w:t>
      </w:r>
      <w:r>
        <w:rPr>
          <w:rFonts w:hint="default"/>
          <w:lang w:val="en-US"/>
        </w:rPr>
        <w:t xml:space="preserve"> </w:t>
      </w:r>
    </w:p>
    <w:p>
      <w:pPr>
        <w:numPr>
          <w:numId w:val="0"/>
        </w:numPr>
        <w:rPr>
          <w:rFonts w:hint="default"/>
          <w:lang w:val="en-US"/>
        </w:rPr>
      </w:pPr>
      <w:r>
        <w:rPr>
          <w:rFonts w:hint="default"/>
          <w:b/>
          <w:bCs/>
          <w:lang w:val="en-US"/>
        </w:rPr>
        <w:t>Paper 1:</w:t>
      </w:r>
      <w:r>
        <w:rPr>
          <w:rFonts w:hint="default"/>
          <w:lang w:val="en-US"/>
        </w:rPr>
        <w:t xml:space="preserve"> Accelerating Fully Homomorphic Encryption Through Microarchitecture-Aware Analysis and Optimization.</w:t>
      </w:r>
    </w:p>
    <w:p>
      <w:pPr>
        <w:numPr>
          <w:numId w:val="0"/>
        </w:numPr>
        <w:rPr>
          <w:rFonts w:hint="default"/>
          <w:lang w:val="en-US"/>
        </w:rPr>
      </w:pPr>
      <w:r>
        <w:rPr>
          <w:rFonts w:hint="default"/>
          <w:b/>
          <w:bCs/>
          <w:lang w:val="en-US"/>
        </w:rPr>
        <w:t>Paper 2:</w:t>
      </w:r>
      <w:r>
        <w:rPr>
          <w:rFonts w:hint="default"/>
          <w:lang w:val="en-US"/>
        </w:rPr>
        <w:t xml:space="preserve"> Over 100x Faster Bootstrapping in Fully Homomorphic Encryption through Memory-centric Optimization with GPUs</w:t>
      </w:r>
    </w:p>
    <w:p>
      <w:pPr>
        <w:numPr>
          <w:numId w:val="0"/>
        </w:numPr>
        <w:rPr>
          <w:rFonts w:hint="default"/>
          <w:lang w:val="en-US"/>
        </w:rPr>
      </w:pPr>
      <w:r>
        <w:rPr>
          <w:rFonts w:hint="default"/>
          <w:b/>
          <w:bCs/>
          <w:lang w:val="en-US"/>
        </w:rPr>
        <w:t>paper 3:</w:t>
      </w:r>
      <w:r>
        <w:rPr>
          <w:rFonts w:hint="default"/>
          <w:lang w:val="en-US"/>
        </w:rPr>
        <w:t xml:space="preserve"> HEAAN Demystified Accelerating Fully Homomorphic Encryption</w:t>
      </w:r>
    </w:p>
    <w:p/>
    <w:p>
      <w:pPr>
        <w:rPr>
          <w:rFonts w:hint="default"/>
          <w:lang w:val="en-US"/>
        </w:rPr>
      </w:pPr>
      <w:r>
        <w:rPr>
          <w:rFonts w:hint="default"/>
          <w:lang w:val="en-US"/>
        </w:rPr>
        <w:t>They are couple of problems related to GPU and Professor Jung Hee Cheon proposed couple of solutions to solve those problems and through memory -centric optimization bottle neck problem is solved and by using microarchitecture-aware optimization the gpu speed is improved by more than 41%. All these 2 improvements are the upgrades of architecture-centric optimization which was causing high stress and bottle neck on gpu’s.</w:t>
      </w:r>
    </w:p>
    <w:p>
      <w:pPr>
        <w:rPr>
          <w:rFonts w:hint="default"/>
          <w:lang w:val="en-US"/>
        </w:rPr>
      </w:pPr>
    </w:p>
    <w:p>
      <w:pPr>
        <w:rPr>
          <w:rFonts w:hint="default"/>
          <w:lang w:val="en-US"/>
        </w:rPr>
      </w:pPr>
      <w:r>
        <w:rPr>
          <w:rFonts w:hint="default"/>
          <w:b/>
          <w:bCs/>
          <w:u w:val="single"/>
          <w:lang w:val="en-US"/>
        </w:rPr>
        <w:t>Main Challenge:</w:t>
      </w:r>
      <w:r>
        <w:rPr>
          <w:rFonts w:hint="default"/>
          <w:lang w:val="en-US"/>
        </w:rPr>
        <w:t xml:space="preserve"> </w:t>
      </w:r>
    </w:p>
    <w:p>
      <w:pPr>
        <w:rPr>
          <w:rFonts w:hint="default"/>
          <w:lang w:val="en-US"/>
        </w:rPr>
      </w:pPr>
      <w:r>
        <w:rPr>
          <w:rFonts w:hint="default"/>
          <w:lang w:val="en-US"/>
        </w:rPr>
        <w:t xml:space="preserve">The main problem I have noticed is that all the experiments were carried out on AVX-512 for all 3 papers and testing this proposed methods is highly necessary on other gpu’s. </w:t>
      </w:r>
    </w:p>
    <w:p>
      <w:pPr>
        <w:rPr>
          <w:rFonts w:hint="default"/>
          <w:lang w:val="en-US"/>
        </w:rPr>
      </w:pPr>
    </w:p>
    <w:p>
      <w:pPr>
        <w:rPr>
          <w:rFonts w:hint="default"/>
          <w:b/>
          <w:bCs/>
          <w:lang w:val="en-US"/>
        </w:rPr>
      </w:pPr>
      <w:r>
        <w:rPr>
          <w:rFonts w:hint="default"/>
          <w:b/>
          <w:bCs/>
          <w:lang w:val="en-US"/>
        </w:rPr>
        <w:t>Solution:</w:t>
      </w:r>
    </w:p>
    <w:p>
      <w:pPr>
        <w:rPr>
          <w:rFonts w:hint="default"/>
          <w:lang w:val="en-US"/>
        </w:rPr>
      </w:pPr>
      <w:r>
        <w:rPr>
          <w:rFonts w:hint="default"/>
          <w:lang w:val="en-US"/>
        </w:rPr>
        <w:t>Bootstrapping in Fully Homomorphic Encryption has results in high success rate and I will have to r</w:t>
      </w:r>
      <w:bookmarkStart w:id="0" w:name="_GoBack"/>
      <w:bookmarkEnd w:id="0"/>
      <w:r>
        <w:rPr>
          <w:rFonts w:hint="default"/>
          <w:lang w:val="en-US"/>
        </w:rPr>
        <w:t>un their program on our available gpu to check the compatibility and the differences in speed as it is mention in the papers.</w:t>
      </w:r>
    </w:p>
    <w:p>
      <w:pPr>
        <w:rPr>
          <w:rFonts w:hint="default"/>
          <w:lang w:val="en-US"/>
        </w:rPr>
      </w:pPr>
    </w:p>
    <w:p>
      <w:pPr>
        <w:rPr>
          <w:rFonts w:hint="default"/>
          <w:lang w:val="en-US"/>
        </w:rPr>
      </w:pPr>
      <w:r>
        <w:rPr>
          <w:rFonts w:hint="default"/>
          <w:lang w:val="en-US"/>
        </w:rPr>
        <w:t xml:space="preserve"> </w:t>
      </w:r>
      <w:r>
        <w:rPr>
          <w:rFonts w:hint="default"/>
          <w:b/>
          <w:bCs/>
          <w:lang w:val="en-US"/>
        </w:rPr>
        <w:t>Next week 2</w:t>
      </w:r>
    </w:p>
    <w:p>
      <w:pPr>
        <w:rPr>
          <w:rFonts w:hint="default"/>
          <w:lang w:val="en-US"/>
        </w:rPr>
      </w:pPr>
      <w:r>
        <w:rPr>
          <w:rFonts w:hint="default"/>
          <w:lang w:val="en-US"/>
        </w:rPr>
        <w:t>I will be working on getting the source code so as for me to test it and record results. This is going to give high picture of what needs improvements and how to improve it.</w:t>
      </w: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AE2EA7"/>
    <w:multiLevelType w:val="multilevel"/>
    <w:tmpl w:val="F6AE2EA7"/>
    <w:lvl w:ilvl="0" w:tentative="0">
      <w:start w:val="1"/>
      <w:numFmt w:val="decimal"/>
      <w:pStyle w:val="2"/>
      <w:lvlText w:val="Chapter %1"/>
      <w:lvlJc w:val="left"/>
      <w:pPr>
        <w:tabs>
          <w:tab w:val="left" w:pos="0"/>
        </w:tabs>
        <w:ind w:left="0" w:firstLine="0"/>
      </w:pPr>
      <w:rPr>
        <w:rFonts w:hint="default"/>
      </w:rPr>
    </w:lvl>
    <w:lvl w:ilvl="1" w:tentative="0">
      <w:start w:val="1"/>
      <w:numFmt w:val="decimal"/>
      <w:pStyle w:val="5"/>
      <w:lvlText w:val="%1.%2"/>
      <w:lvlJc w:val="left"/>
      <w:pPr>
        <w:tabs>
          <w:tab w:val="left" w:pos="0"/>
        </w:tabs>
        <w:ind w:left="720" w:hanging="720"/>
      </w:pPr>
      <w:rPr>
        <w:rFonts w:hint="default"/>
      </w:rPr>
    </w:lvl>
    <w:lvl w:ilvl="2" w:tentative="0">
      <w:start w:val="1"/>
      <w:numFmt w:val="decimal"/>
      <w:pStyle w:val="6"/>
      <w:lvlText w:val="%1.%2.%3"/>
      <w:lvlJc w:val="left"/>
      <w:pPr>
        <w:tabs>
          <w:tab w:val="left" w:pos="864"/>
        </w:tabs>
        <w:ind w:left="864" w:hanging="864"/>
      </w:pPr>
      <w:rPr>
        <w:rFonts w:hint="default"/>
      </w:rPr>
    </w:lvl>
    <w:lvl w:ilvl="3" w:tentative="0">
      <w:start w:val="1"/>
      <w:numFmt w:val="decimal"/>
      <w:pStyle w:val="7"/>
      <w:lvlText w:val="%1.%2.%3.%4"/>
      <w:lvlJc w:val="left"/>
      <w:pPr>
        <w:tabs>
          <w:tab w:val="left" w:pos="1008"/>
        </w:tabs>
        <w:ind w:left="1008" w:hanging="1008"/>
      </w:pPr>
      <w:rPr>
        <w:rFonts w:hint="default"/>
      </w:rPr>
    </w:lvl>
    <w:lvl w:ilvl="4" w:tentative="0">
      <w:start w:val="1"/>
      <w:numFmt w:val="lowerLetter"/>
      <w:lvlText w:val="(%5)"/>
      <w:lvlJc w:val="left"/>
      <w:pPr>
        <w:tabs>
          <w:tab w:val="left" w:pos="0"/>
        </w:tabs>
        <w:ind w:left="1440" w:firstLine="0"/>
      </w:pPr>
      <w:rPr>
        <w:rFonts w:hint="default"/>
      </w:rPr>
    </w:lvl>
    <w:lvl w:ilvl="5" w:tentative="0">
      <w:start w:val="1"/>
      <w:numFmt w:val="lowerRoman"/>
      <w:lvlText w:val="(%6)"/>
      <w:lvlJc w:val="left"/>
      <w:pPr>
        <w:tabs>
          <w:tab w:val="left" w:pos="2160"/>
        </w:tabs>
        <w:ind w:left="2160" w:hanging="360"/>
      </w:pPr>
      <w:rPr>
        <w:rFonts w:hint="default"/>
      </w:rPr>
    </w:lvl>
    <w:lvl w:ilvl="6" w:tentative="0">
      <w:start w:val="1"/>
      <w:numFmt w:val="decimal"/>
      <w:lvlText w:val="%7."/>
      <w:lvlJc w:val="left"/>
      <w:pPr>
        <w:tabs>
          <w:tab w:val="left" w:pos="2520"/>
        </w:tabs>
        <w:ind w:left="2520" w:hanging="360"/>
      </w:pPr>
      <w:rPr>
        <w:rFonts w:hint="default"/>
      </w:rPr>
    </w:lvl>
    <w:lvl w:ilvl="7" w:tentative="0">
      <w:start w:val="1"/>
      <w:numFmt w:val="lowerLetter"/>
      <w:lvlText w:val="%8."/>
      <w:lvlJc w:val="left"/>
      <w:pPr>
        <w:tabs>
          <w:tab w:val="left" w:pos="2880"/>
        </w:tabs>
        <w:ind w:left="2880" w:hanging="360"/>
      </w:pPr>
      <w:rPr>
        <w:rFonts w:hint="default"/>
      </w:rPr>
    </w:lvl>
    <w:lvl w:ilvl="8" w:tentative="0">
      <w:start w:val="1"/>
      <w:numFmt w:val="lowerRoman"/>
      <w:lvlText w:val="%9."/>
      <w:lvlJc w:val="left"/>
      <w:pPr>
        <w:tabs>
          <w:tab w:val="left" w:pos="3240"/>
        </w:tabs>
        <w:ind w:left="3240" w:hanging="360"/>
      </w:pPr>
      <w:rPr>
        <w:rFonts w:hint="default"/>
      </w:rPr>
    </w:lvl>
  </w:abstractNum>
  <w:abstractNum w:abstractNumId="1">
    <w:nsid w:val="FFFFFF7C"/>
    <w:multiLevelType w:val="singleLevel"/>
    <w:tmpl w:val="FFFFFF7C"/>
    <w:lvl w:ilvl="0" w:tentative="0">
      <w:start w:val="1"/>
      <w:numFmt w:val="decimal"/>
      <w:pStyle w:val="84"/>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3"/>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2"/>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81"/>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4"/>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3"/>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2"/>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71"/>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80"/>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70"/>
      <w:lvlText w:val=""/>
      <w:lvlJc w:val="left"/>
      <w:pPr>
        <w:tabs>
          <w:tab w:val="left" w:pos="360"/>
        </w:tabs>
        <w:ind w:left="360" w:hanging="360" w:hangingChars="200"/>
      </w:pPr>
      <w:rPr>
        <w:rFonts w:hint="default" w:ascii="Wingdings" w:hAnsi="Wingdings"/>
      </w:rPr>
    </w:lvl>
  </w:abstractNum>
  <w:abstractNum w:abstractNumId="11">
    <w:nsid w:val="40EC4C45"/>
    <w:multiLevelType w:val="multilevel"/>
    <w:tmpl w:val="40EC4C45"/>
    <w:lvl w:ilvl="0" w:tentative="0">
      <w:start w:val="1"/>
      <w:numFmt w:val="decimal"/>
      <w:pStyle w:val="252"/>
      <w:lvlText w:val="[%1]"/>
      <w:lvlJc w:val="left"/>
      <w:pPr>
        <w:tabs>
          <w:tab w:val="left" w:pos="504"/>
        </w:tabs>
        <w:ind w:left="504" w:hanging="504"/>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C334BE"/>
    <w:rsid w:val="03E55589"/>
    <w:rsid w:val="13274955"/>
    <w:rsid w:val="13790600"/>
    <w:rsid w:val="1B397A8B"/>
    <w:rsid w:val="1C7B1111"/>
    <w:rsid w:val="1EC80B14"/>
    <w:rsid w:val="2198009C"/>
    <w:rsid w:val="26C50688"/>
    <w:rsid w:val="2A51417E"/>
    <w:rsid w:val="2BCA3A28"/>
    <w:rsid w:val="30297BB8"/>
    <w:rsid w:val="30704B12"/>
    <w:rsid w:val="30955AF6"/>
    <w:rsid w:val="31AE69E5"/>
    <w:rsid w:val="34022C61"/>
    <w:rsid w:val="34364DA7"/>
    <w:rsid w:val="3812489D"/>
    <w:rsid w:val="3C722DDC"/>
    <w:rsid w:val="449E6654"/>
    <w:rsid w:val="469C794D"/>
    <w:rsid w:val="4B683B9A"/>
    <w:rsid w:val="4F871765"/>
    <w:rsid w:val="52475F97"/>
    <w:rsid w:val="54FE51FE"/>
    <w:rsid w:val="570D2543"/>
    <w:rsid w:val="586D7F00"/>
    <w:rsid w:val="595A48DB"/>
    <w:rsid w:val="5AB32437"/>
    <w:rsid w:val="5BD13A4C"/>
    <w:rsid w:val="5E6139E8"/>
    <w:rsid w:val="60844626"/>
    <w:rsid w:val="609A209F"/>
    <w:rsid w:val="61961459"/>
    <w:rsid w:val="64B91848"/>
    <w:rsid w:val="678924AE"/>
    <w:rsid w:val="68C36476"/>
    <w:rsid w:val="6CFA6BFD"/>
    <w:rsid w:val="6D8D4234"/>
    <w:rsid w:val="6E291FB3"/>
    <w:rsid w:val="70A61520"/>
    <w:rsid w:val="73591938"/>
    <w:rsid w:val="73881F03"/>
    <w:rsid w:val="76D579B5"/>
    <w:rsid w:val="7858616D"/>
    <w:rsid w:val="799B618A"/>
    <w:rsid w:val="7BA235CD"/>
    <w:rsid w:val="7F853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qFormat="1" w:unhideWhenUsed="0" w:uiPriority="0" w:semiHidden="0" w:name="Table Simple 2"/>
    <w:lsdException w:qFormat="1" w:unhideWhenUsed="0" w:uiPriority="0" w:semiHidden="0" w:name="Table Simple 3"/>
    <w:lsdException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qFormat="1" w:unhideWhenUsed="0" w:uiPriority="0" w:semiHidden="0" w:name="Table Grid 4"/>
    <w:lsdException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qFormat="1" w:unhideWhenUsed="0" w:uiPriority="0" w:semiHidden="0" w:name="Table List 4"/>
    <w:lsdException w:unhideWhenUsed="0" w:uiPriority="0" w:semiHidden="0" w:name="Table List 5"/>
    <w:lsdException w:qFormat="1" w:unhideWhenUsed="0" w:uiPriority="0" w:semiHidden="0" w:name="Table List 6"/>
    <w:lsdException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heme="minorBidi"/>
      <w:sz w:val="28"/>
      <w:szCs w:val="24"/>
      <w:lang w:val="en-US" w:eastAsia="en-US" w:bidi="ar-SA"/>
    </w:rPr>
  </w:style>
  <w:style w:type="paragraph" w:styleId="2">
    <w:name w:val="heading 1"/>
    <w:basedOn w:val="1"/>
    <w:next w:val="3"/>
    <w:qFormat/>
    <w:uiPriority w:val="0"/>
    <w:pPr>
      <w:keepNext/>
      <w:numPr>
        <w:ilvl w:val="0"/>
        <w:numId w:val="1"/>
      </w:numPr>
      <w:spacing w:before="1920" w:after="840" w:line="480" w:lineRule="auto"/>
      <w:contextualSpacing/>
      <w:outlineLvl w:val="0"/>
    </w:pPr>
    <w:rPr>
      <w:rFonts w:ascii="Times New Roman" w:hAnsi="Times New Roman" w:eastAsia="Times New Roman" w:cs="Arial"/>
      <w:bCs/>
      <w:kern w:val="32"/>
      <w:sz w:val="56"/>
      <w:szCs w:val="32"/>
      <w:lang w:eastAsia="en-US"/>
    </w:rPr>
  </w:style>
  <w:style w:type="paragraph" w:styleId="5">
    <w:name w:val="heading 2"/>
    <w:basedOn w:val="1"/>
    <w:next w:val="3"/>
    <w:semiHidden/>
    <w:unhideWhenUsed/>
    <w:qFormat/>
    <w:uiPriority w:val="0"/>
    <w:pPr>
      <w:keepNext/>
      <w:numPr>
        <w:ilvl w:val="1"/>
        <w:numId w:val="1"/>
      </w:numPr>
      <w:spacing w:before="480" w:after="480"/>
      <w:contextualSpacing/>
      <w:outlineLvl w:val="1"/>
    </w:pPr>
    <w:rPr>
      <w:rFonts w:ascii="Times New Roman" w:hAnsi="Times New Roman" w:eastAsia="Times New Roman" w:cs="Arial"/>
      <w:bCs/>
      <w:iCs/>
      <w:sz w:val="40"/>
      <w:szCs w:val="28"/>
      <w:lang w:eastAsia="en-US"/>
    </w:rPr>
  </w:style>
  <w:style w:type="paragraph" w:styleId="6">
    <w:name w:val="heading 3"/>
    <w:basedOn w:val="1"/>
    <w:next w:val="3"/>
    <w:semiHidden/>
    <w:unhideWhenUsed/>
    <w:qFormat/>
    <w:uiPriority w:val="0"/>
    <w:pPr>
      <w:keepNext/>
      <w:numPr>
        <w:ilvl w:val="2"/>
        <w:numId w:val="1"/>
      </w:numPr>
      <w:spacing w:before="240" w:after="240"/>
      <w:contextualSpacing/>
      <w:outlineLvl w:val="2"/>
    </w:pPr>
    <w:rPr>
      <w:rFonts w:ascii="Times New Roman" w:hAnsi="Times New Roman" w:eastAsia="Times New Roman" w:cs="Arial"/>
      <w:bCs/>
      <w:sz w:val="32"/>
      <w:szCs w:val="26"/>
      <w:lang w:eastAsia="en-US"/>
    </w:rPr>
  </w:style>
  <w:style w:type="paragraph" w:styleId="7">
    <w:name w:val="heading 4"/>
    <w:basedOn w:val="1"/>
    <w:next w:val="3"/>
    <w:semiHidden/>
    <w:unhideWhenUsed/>
    <w:qFormat/>
    <w:uiPriority w:val="0"/>
    <w:pPr>
      <w:keepNext/>
      <w:numPr>
        <w:ilvl w:val="3"/>
        <w:numId w:val="1"/>
      </w:numPr>
      <w:spacing w:before="120" w:after="240"/>
      <w:contextualSpacing/>
      <w:outlineLvl w:val="3"/>
    </w:pPr>
    <w:rPr>
      <w:rFonts w:ascii="Times New Roman" w:hAnsi="Times New Roman" w:eastAsia="Times New Roman"/>
      <w:bCs/>
      <w:sz w:val="28"/>
      <w:szCs w:val="28"/>
      <w:lang w:eastAsia="en-US"/>
    </w:rPr>
  </w:style>
  <w:style w:type="paragraph" w:styleId="8">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9">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10">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11">
    <w:name w:val="heading 8"/>
    <w:basedOn w:val="1"/>
    <w:next w:val="1"/>
    <w:semiHidden/>
    <w:unhideWhenUsed/>
    <w:qFormat/>
    <w:uiPriority w:val="0"/>
    <w:pPr>
      <w:keepNext/>
      <w:keepLines/>
      <w:spacing w:before="240" w:after="64" w:line="320" w:lineRule="auto"/>
      <w:outlineLvl w:val="7"/>
    </w:pPr>
    <w:rPr>
      <w:sz w:val="24"/>
      <w:szCs w:val="24"/>
    </w:rPr>
  </w:style>
  <w:style w:type="paragraph" w:styleId="12">
    <w:name w:val="heading 9"/>
    <w:basedOn w:val="1"/>
    <w:next w:val="1"/>
    <w:semiHidden/>
    <w:unhideWhenUsed/>
    <w:qFormat/>
    <w:uiPriority w:val="0"/>
    <w:pPr>
      <w:keepNext/>
      <w:keepLines/>
      <w:spacing w:before="240" w:after="64" w:line="320" w:lineRule="auto"/>
      <w:outlineLvl w:val="8"/>
    </w:pPr>
    <w:rPr>
      <w:szCs w:val="21"/>
    </w:rPr>
  </w:style>
  <w:style w:type="character" w:default="1" w:styleId="13">
    <w:name w:val="Default Paragraph Font"/>
    <w:semiHidden/>
    <w:uiPriority w:val="0"/>
    <w:rPr>
      <w:rFonts w:ascii="Times New Roman" w:hAnsi="Times New Roman" w:eastAsia="Times New Roman"/>
      <w:sz w:val="28"/>
    </w:rPr>
  </w:style>
  <w:style w:type="table" w:default="1" w:styleId="14">
    <w:name w:val="Normal Table"/>
    <w:semiHidden/>
    <w:uiPriority w:val="0"/>
    <w:tblPr>
      <w:tblCellMar>
        <w:top w:w="0" w:type="dxa"/>
        <w:left w:w="108" w:type="dxa"/>
        <w:bottom w:w="0" w:type="dxa"/>
        <w:right w:w="108" w:type="dxa"/>
      </w:tblCellMar>
    </w:tblPr>
  </w:style>
  <w:style w:type="paragraph" w:customStyle="1" w:styleId="3">
    <w:name w:val="Body First"/>
    <w:basedOn w:val="1"/>
    <w:next w:val="4"/>
    <w:uiPriority w:val="0"/>
    <w:pPr>
      <w:spacing w:line="480" w:lineRule="auto"/>
      <w:jc w:val="both"/>
    </w:pPr>
    <w:rPr>
      <w:rFonts w:ascii="Times New Roman" w:hAnsi="Times New Roman" w:eastAsia="Times New Roman"/>
      <w:sz w:val="24"/>
      <w:szCs w:val="24"/>
      <w:lang w:eastAsia="en-US"/>
    </w:rPr>
  </w:style>
  <w:style w:type="paragraph" w:customStyle="1" w:styleId="4">
    <w:name w:val="Body"/>
    <w:basedOn w:val="1"/>
    <w:uiPriority w:val="0"/>
    <w:pPr>
      <w:spacing w:before="0" w:line="480" w:lineRule="auto"/>
      <w:ind w:firstLine="360"/>
      <w:jc w:val="both"/>
    </w:pPr>
    <w:rPr>
      <w:rFonts w:ascii="Times New Roman" w:hAnsi="Times New Roman" w:eastAsia="Times New Roman"/>
      <w:sz w:val="24"/>
      <w:szCs w:val="24"/>
      <w:lang w:eastAsia="en-US"/>
    </w:rPr>
  </w:style>
  <w:style w:type="paragraph" w:styleId="15">
    <w:name w:val="Balloon Text"/>
    <w:basedOn w:val="1"/>
    <w:uiPriority w:val="0"/>
    <w:rPr>
      <w:sz w:val="16"/>
      <w:szCs w:val="16"/>
    </w:rPr>
  </w:style>
  <w:style w:type="paragraph" w:styleId="16">
    <w:name w:val="Block Text"/>
    <w:basedOn w:val="1"/>
    <w:uiPriority w:val="0"/>
    <w:pPr>
      <w:spacing w:after="120"/>
      <w:ind w:left="1440" w:right="1440"/>
    </w:pPr>
    <w:rPr>
      <w:rFonts w:ascii="Times New Roman" w:hAnsi="Times New Roman" w:eastAsia="Times New Roman"/>
      <w:sz w:val="24"/>
      <w:szCs w:val="24"/>
      <w:lang w:eastAsia="en-US"/>
    </w:rPr>
  </w:style>
  <w:style w:type="paragraph" w:styleId="17">
    <w:name w:val="Body Text"/>
    <w:basedOn w:val="1"/>
    <w:uiPriority w:val="0"/>
    <w:pPr>
      <w:spacing w:after="120"/>
    </w:pPr>
  </w:style>
  <w:style w:type="paragraph" w:styleId="18">
    <w:name w:val="Body Text 2"/>
    <w:basedOn w:val="1"/>
    <w:uiPriority w:val="0"/>
    <w:pPr>
      <w:spacing w:after="120" w:line="480" w:lineRule="auto"/>
    </w:pPr>
  </w:style>
  <w:style w:type="paragraph" w:styleId="19">
    <w:name w:val="Body Text 3"/>
    <w:basedOn w:val="1"/>
    <w:uiPriority w:val="0"/>
    <w:pPr>
      <w:spacing w:after="120"/>
    </w:pPr>
    <w:rPr>
      <w:sz w:val="16"/>
      <w:szCs w:val="16"/>
    </w:rPr>
  </w:style>
  <w:style w:type="paragraph" w:styleId="20">
    <w:name w:val="Body Text First Indent"/>
    <w:basedOn w:val="17"/>
    <w:uiPriority w:val="0"/>
    <w:pPr>
      <w:ind w:firstLine="420" w:firstLineChars="100"/>
    </w:pPr>
  </w:style>
  <w:style w:type="paragraph" w:styleId="21">
    <w:name w:val="Body Text Indent"/>
    <w:basedOn w:val="1"/>
    <w:uiPriority w:val="0"/>
    <w:pPr>
      <w:spacing w:after="120"/>
      <w:ind w:left="420" w:leftChars="200"/>
    </w:pPr>
  </w:style>
  <w:style w:type="paragraph" w:styleId="22">
    <w:name w:val="Body Text First Indent 2"/>
    <w:basedOn w:val="21"/>
    <w:uiPriority w:val="0"/>
    <w:pPr>
      <w:ind w:firstLine="420" w:firstLineChars="200"/>
    </w:pPr>
  </w:style>
  <w:style w:type="paragraph" w:styleId="23">
    <w:name w:val="Body Text Indent 2"/>
    <w:basedOn w:val="1"/>
    <w:qFormat/>
    <w:uiPriority w:val="0"/>
    <w:pPr>
      <w:spacing w:after="120" w:line="480" w:lineRule="auto"/>
      <w:ind w:left="420" w:leftChars="200"/>
    </w:pPr>
  </w:style>
  <w:style w:type="paragraph" w:styleId="24">
    <w:name w:val="Body Text Indent 3"/>
    <w:basedOn w:val="1"/>
    <w:uiPriority w:val="0"/>
    <w:pPr>
      <w:spacing w:after="120"/>
      <w:ind w:left="420" w:leftChars="200"/>
    </w:pPr>
    <w:rPr>
      <w:sz w:val="16"/>
      <w:szCs w:val="16"/>
    </w:rPr>
  </w:style>
  <w:style w:type="paragraph" w:styleId="25">
    <w:name w:val="caption"/>
    <w:basedOn w:val="1"/>
    <w:next w:val="1"/>
    <w:semiHidden/>
    <w:unhideWhenUsed/>
    <w:qFormat/>
    <w:uiPriority w:val="0"/>
    <w:rPr>
      <w:rFonts w:ascii="Times New Roman" w:hAnsi="Times New Roman" w:eastAsia="Times New Roman"/>
      <w:b/>
      <w:bCs/>
      <w:sz w:val="20"/>
      <w:szCs w:val="20"/>
      <w:lang w:eastAsia="en-US"/>
    </w:rPr>
  </w:style>
  <w:style w:type="paragraph" w:styleId="26">
    <w:name w:val="Closing"/>
    <w:basedOn w:val="1"/>
    <w:uiPriority w:val="0"/>
    <w:pPr>
      <w:ind w:left="100" w:leftChars="2100"/>
    </w:pPr>
  </w:style>
  <w:style w:type="character" w:styleId="27">
    <w:name w:val="annotation reference"/>
    <w:basedOn w:val="13"/>
    <w:uiPriority w:val="0"/>
    <w:rPr>
      <w:sz w:val="21"/>
      <w:szCs w:val="21"/>
    </w:rPr>
  </w:style>
  <w:style w:type="paragraph" w:styleId="28">
    <w:name w:val="annotation text"/>
    <w:basedOn w:val="1"/>
    <w:uiPriority w:val="0"/>
    <w:pPr>
      <w:jc w:val="left"/>
    </w:pPr>
  </w:style>
  <w:style w:type="paragraph" w:styleId="29">
    <w:name w:val="annotation subject"/>
    <w:basedOn w:val="28"/>
    <w:next w:val="28"/>
    <w:uiPriority w:val="0"/>
    <w:rPr>
      <w:b/>
      <w:bCs/>
    </w:rPr>
  </w:style>
  <w:style w:type="paragraph" w:styleId="30">
    <w:name w:val="Date"/>
    <w:basedOn w:val="1"/>
    <w:next w:val="1"/>
    <w:uiPriority w:val="0"/>
    <w:pPr>
      <w:ind w:left="100" w:leftChars="2500"/>
    </w:pPr>
  </w:style>
  <w:style w:type="paragraph" w:styleId="31">
    <w:name w:val="Document Map"/>
    <w:basedOn w:val="1"/>
    <w:uiPriority w:val="0"/>
    <w:pPr>
      <w:shd w:val="clear" w:color="auto" w:fill="000080"/>
    </w:pPr>
  </w:style>
  <w:style w:type="paragraph" w:styleId="32">
    <w:name w:val="E-mail Signature"/>
    <w:basedOn w:val="1"/>
    <w:uiPriority w:val="0"/>
  </w:style>
  <w:style w:type="character" w:styleId="33">
    <w:name w:val="Emphasis"/>
    <w:basedOn w:val="13"/>
    <w:qFormat/>
    <w:uiPriority w:val="0"/>
    <w:rPr>
      <w:i/>
      <w:iCs/>
    </w:rPr>
  </w:style>
  <w:style w:type="character" w:styleId="34">
    <w:name w:val="endnote reference"/>
    <w:basedOn w:val="13"/>
    <w:uiPriority w:val="0"/>
    <w:rPr>
      <w:vertAlign w:val="superscript"/>
    </w:rPr>
  </w:style>
  <w:style w:type="paragraph" w:styleId="35">
    <w:name w:val="endnote text"/>
    <w:basedOn w:val="1"/>
    <w:uiPriority w:val="0"/>
    <w:pPr>
      <w:snapToGrid w:val="0"/>
      <w:jc w:val="left"/>
    </w:pPr>
  </w:style>
  <w:style w:type="paragraph" w:styleId="36">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7">
    <w:name w:val="envelope return"/>
    <w:basedOn w:val="1"/>
    <w:uiPriority w:val="0"/>
    <w:pPr>
      <w:snapToGrid w:val="0"/>
    </w:pPr>
    <w:rPr>
      <w:rFonts w:ascii="Arial" w:hAnsi="Arial" w:cs="Arial"/>
    </w:rPr>
  </w:style>
  <w:style w:type="character" w:styleId="38">
    <w:name w:val="FollowedHyperlink"/>
    <w:basedOn w:val="13"/>
    <w:uiPriority w:val="0"/>
    <w:rPr>
      <w:color w:val="800080"/>
      <w:u w:val="single"/>
    </w:rPr>
  </w:style>
  <w:style w:type="paragraph" w:styleId="39">
    <w:name w:val="footer"/>
    <w:basedOn w:val="1"/>
    <w:uiPriority w:val="0"/>
    <w:pPr>
      <w:tabs>
        <w:tab w:val="center" w:pos="4320"/>
        <w:tab w:val="right" w:pos="8640"/>
      </w:tabs>
    </w:pPr>
    <w:rPr>
      <w:rFonts w:ascii="Times New Roman" w:hAnsi="Times New Roman" w:eastAsia="Times New Roman"/>
      <w:sz w:val="24"/>
      <w:szCs w:val="24"/>
      <w:lang w:eastAsia="en-US"/>
    </w:rPr>
  </w:style>
  <w:style w:type="character" w:styleId="40">
    <w:name w:val="footnote reference"/>
    <w:basedOn w:val="13"/>
    <w:uiPriority w:val="0"/>
    <w:rPr>
      <w:vertAlign w:val="superscript"/>
    </w:rPr>
  </w:style>
  <w:style w:type="paragraph" w:styleId="41">
    <w:name w:val="footnote text"/>
    <w:basedOn w:val="1"/>
    <w:uiPriority w:val="0"/>
    <w:pPr>
      <w:ind w:left="144" w:hanging="144"/>
      <w:jc w:val="both"/>
    </w:pPr>
    <w:rPr>
      <w:rFonts w:ascii="Times New Roman" w:hAnsi="Times New Roman" w:eastAsia="Times New Roman"/>
      <w:sz w:val="20"/>
      <w:szCs w:val="20"/>
      <w:lang w:eastAsia="en-US"/>
    </w:rPr>
  </w:style>
  <w:style w:type="paragraph" w:styleId="42">
    <w:name w:val="header"/>
    <w:basedOn w:val="1"/>
    <w:uiPriority w:val="0"/>
    <w:pPr>
      <w:tabs>
        <w:tab w:val="center" w:pos="4320"/>
        <w:tab w:val="right" w:pos="8640"/>
      </w:tabs>
    </w:pPr>
    <w:rPr>
      <w:rFonts w:ascii="Times New Roman" w:hAnsi="Times New Roman" w:eastAsia="Times New Roman"/>
      <w:sz w:val="28"/>
      <w:szCs w:val="24"/>
      <w:lang w:eastAsia="en-US"/>
    </w:rPr>
  </w:style>
  <w:style w:type="character" w:styleId="43">
    <w:name w:val="HTML Acronym"/>
    <w:basedOn w:val="13"/>
    <w:uiPriority w:val="0"/>
  </w:style>
  <w:style w:type="paragraph" w:styleId="44">
    <w:name w:val="HTML Address"/>
    <w:basedOn w:val="1"/>
    <w:uiPriority w:val="0"/>
    <w:rPr>
      <w:i/>
      <w:iCs/>
    </w:rPr>
  </w:style>
  <w:style w:type="character" w:styleId="45">
    <w:name w:val="HTML Cite"/>
    <w:basedOn w:val="13"/>
    <w:uiPriority w:val="0"/>
    <w:rPr>
      <w:i/>
      <w:iCs/>
    </w:rPr>
  </w:style>
  <w:style w:type="character" w:styleId="46">
    <w:name w:val="HTML Code"/>
    <w:basedOn w:val="13"/>
    <w:uiPriority w:val="0"/>
    <w:rPr>
      <w:rFonts w:ascii="Courier New" w:hAnsi="Courier New" w:cs="Courier New"/>
      <w:sz w:val="20"/>
      <w:szCs w:val="20"/>
    </w:rPr>
  </w:style>
  <w:style w:type="character" w:styleId="47">
    <w:name w:val="HTML Definition"/>
    <w:basedOn w:val="13"/>
    <w:uiPriority w:val="0"/>
    <w:rPr>
      <w:i/>
      <w:iCs/>
    </w:rPr>
  </w:style>
  <w:style w:type="character" w:styleId="48">
    <w:name w:val="HTML Keyboard"/>
    <w:basedOn w:val="13"/>
    <w:uiPriority w:val="0"/>
    <w:rPr>
      <w:rFonts w:ascii="Courier New" w:hAnsi="Courier New" w:cs="Courier New"/>
      <w:sz w:val="20"/>
      <w:szCs w:val="20"/>
    </w:rPr>
  </w:style>
  <w:style w:type="paragraph" w:styleId="49">
    <w:name w:val="HTML Preformatted"/>
    <w:basedOn w:val="1"/>
    <w:uiPriority w:val="0"/>
    <w:rPr>
      <w:rFonts w:ascii="Courier New" w:hAnsi="Courier New" w:cs="Courier New"/>
      <w:sz w:val="20"/>
    </w:rPr>
  </w:style>
  <w:style w:type="character" w:styleId="50">
    <w:name w:val="HTML Sample"/>
    <w:basedOn w:val="13"/>
    <w:uiPriority w:val="0"/>
    <w:rPr>
      <w:rFonts w:ascii="Courier New" w:hAnsi="Courier New" w:cs="Courier New"/>
    </w:rPr>
  </w:style>
  <w:style w:type="character" w:styleId="51">
    <w:name w:val="HTML Typewriter"/>
    <w:basedOn w:val="13"/>
    <w:uiPriority w:val="0"/>
    <w:rPr>
      <w:rFonts w:ascii="Courier New" w:hAnsi="Courier New" w:cs="Courier New"/>
      <w:sz w:val="20"/>
      <w:szCs w:val="20"/>
    </w:rPr>
  </w:style>
  <w:style w:type="character" w:styleId="52">
    <w:name w:val="HTML Variable"/>
    <w:basedOn w:val="13"/>
    <w:uiPriority w:val="0"/>
    <w:rPr>
      <w:i/>
      <w:iCs/>
    </w:rPr>
  </w:style>
  <w:style w:type="character" w:styleId="53">
    <w:name w:val="Hyperlink"/>
    <w:basedOn w:val="13"/>
    <w:uiPriority w:val="0"/>
    <w:rPr>
      <w:color w:val="0000FF"/>
      <w:u w:val="single"/>
    </w:rPr>
  </w:style>
  <w:style w:type="paragraph" w:styleId="54">
    <w:name w:val="index 1"/>
    <w:basedOn w:val="1"/>
    <w:next w:val="1"/>
    <w:uiPriority w:val="0"/>
  </w:style>
  <w:style w:type="paragraph" w:styleId="55">
    <w:name w:val="index 2"/>
    <w:basedOn w:val="1"/>
    <w:next w:val="1"/>
    <w:uiPriority w:val="0"/>
    <w:pPr>
      <w:ind w:left="200" w:leftChars="200"/>
    </w:pPr>
  </w:style>
  <w:style w:type="paragraph" w:styleId="56">
    <w:name w:val="index 3"/>
    <w:basedOn w:val="1"/>
    <w:next w:val="1"/>
    <w:uiPriority w:val="0"/>
    <w:pPr>
      <w:ind w:left="400" w:leftChars="400"/>
    </w:pPr>
  </w:style>
  <w:style w:type="paragraph" w:styleId="57">
    <w:name w:val="index 4"/>
    <w:basedOn w:val="1"/>
    <w:next w:val="1"/>
    <w:uiPriority w:val="0"/>
    <w:pPr>
      <w:ind w:left="600" w:leftChars="600"/>
    </w:pPr>
  </w:style>
  <w:style w:type="paragraph" w:styleId="58">
    <w:name w:val="index 5"/>
    <w:basedOn w:val="1"/>
    <w:next w:val="1"/>
    <w:uiPriority w:val="0"/>
    <w:pPr>
      <w:ind w:left="800" w:leftChars="800"/>
    </w:pPr>
  </w:style>
  <w:style w:type="paragraph" w:styleId="59">
    <w:name w:val="index 6"/>
    <w:basedOn w:val="1"/>
    <w:next w:val="1"/>
    <w:uiPriority w:val="0"/>
    <w:pPr>
      <w:ind w:left="1000" w:leftChars="1000"/>
    </w:pPr>
  </w:style>
  <w:style w:type="paragraph" w:styleId="60">
    <w:name w:val="index 7"/>
    <w:basedOn w:val="1"/>
    <w:next w:val="1"/>
    <w:uiPriority w:val="0"/>
    <w:pPr>
      <w:ind w:left="1200" w:leftChars="1200"/>
    </w:pPr>
  </w:style>
  <w:style w:type="paragraph" w:styleId="61">
    <w:name w:val="index 8"/>
    <w:basedOn w:val="1"/>
    <w:next w:val="1"/>
    <w:uiPriority w:val="0"/>
    <w:pPr>
      <w:ind w:left="1400" w:leftChars="1400"/>
    </w:pPr>
  </w:style>
  <w:style w:type="paragraph" w:styleId="62">
    <w:name w:val="index 9"/>
    <w:basedOn w:val="1"/>
    <w:next w:val="1"/>
    <w:uiPriority w:val="0"/>
    <w:pPr>
      <w:ind w:left="1600" w:leftChars="1600"/>
    </w:pPr>
  </w:style>
  <w:style w:type="paragraph" w:styleId="63">
    <w:name w:val="index heading"/>
    <w:basedOn w:val="1"/>
    <w:next w:val="54"/>
    <w:uiPriority w:val="0"/>
    <w:rPr>
      <w:rFonts w:ascii="Arial" w:hAnsi="Arial" w:cs="Arial"/>
      <w:b/>
      <w:bCs/>
    </w:rPr>
  </w:style>
  <w:style w:type="character" w:styleId="64">
    <w:name w:val="line number"/>
    <w:basedOn w:val="13"/>
    <w:uiPriority w:val="0"/>
  </w:style>
  <w:style w:type="paragraph" w:styleId="65">
    <w:name w:val="List"/>
    <w:basedOn w:val="1"/>
    <w:uiPriority w:val="0"/>
    <w:pPr>
      <w:ind w:left="200" w:hanging="200" w:hangingChars="200"/>
    </w:pPr>
  </w:style>
  <w:style w:type="paragraph" w:styleId="66">
    <w:name w:val="List 2"/>
    <w:basedOn w:val="1"/>
    <w:uiPriority w:val="0"/>
    <w:pPr>
      <w:ind w:left="100" w:leftChars="200" w:hanging="200" w:hangingChars="200"/>
    </w:pPr>
  </w:style>
  <w:style w:type="paragraph" w:styleId="67">
    <w:name w:val="List 3"/>
    <w:basedOn w:val="1"/>
    <w:uiPriority w:val="0"/>
    <w:pPr>
      <w:ind w:left="100" w:leftChars="400" w:hanging="200" w:hangingChars="200"/>
    </w:pPr>
  </w:style>
  <w:style w:type="paragraph" w:styleId="68">
    <w:name w:val="List 4"/>
    <w:basedOn w:val="1"/>
    <w:uiPriority w:val="0"/>
    <w:pPr>
      <w:ind w:left="100" w:leftChars="600" w:hanging="200" w:hangingChars="200"/>
    </w:pPr>
  </w:style>
  <w:style w:type="paragraph" w:styleId="69">
    <w:name w:val="List 5"/>
    <w:basedOn w:val="1"/>
    <w:uiPriority w:val="0"/>
    <w:pPr>
      <w:ind w:left="100" w:leftChars="800" w:hanging="200" w:hangingChars="200"/>
    </w:pPr>
  </w:style>
  <w:style w:type="paragraph" w:styleId="70">
    <w:name w:val="List Bullet"/>
    <w:basedOn w:val="1"/>
    <w:uiPriority w:val="0"/>
    <w:pPr>
      <w:numPr>
        <w:ilvl w:val="0"/>
        <w:numId w:val="2"/>
      </w:numPr>
    </w:pPr>
  </w:style>
  <w:style w:type="paragraph" w:styleId="71">
    <w:name w:val="List Bullet 2"/>
    <w:basedOn w:val="1"/>
    <w:uiPriority w:val="0"/>
    <w:pPr>
      <w:numPr>
        <w:ilvl w:val="0"/>
        <w:numId w:val="3"/>
      </w:numPr>
    </w:pPr>
  </w:style>
  <w:style w:type="paragraph" w:styleId="72">
    <w:name w:val="List Bullet 3"/>
    <w:basedOn w:val="1"/>
    <w:uiPriority w:val="0"/>
    <w:pPr>
      <w:numPr>
        <w:ilvl w:val="0"/>
        <w:numId w:val="4"/>
      </w:numPr>
    </w:pPr>
  </w:style>
  <w:style w:type="paragraph" w:styleId="73">
    <w:name w:val="List Bullet 4"/>
    <w:basedOn w:val="1"/>
    <w:uiPriority w:val="0"/>
    <w:pPr>
      <w:numPr>
        <w:ilvl w:val="0"/>
        <w:numId w:val="5"/>
      </w:numPr>
    </w:pPr>
  </w:style>
  <w:style w:type="paragraph" w:styleId="74">
    <w:name w:val="List Bullet 5"/>
    <w:basedOn w:val="1"/>
    <w:uiPriority w:val="0"/>
    <w:pPr>
      <w:numPr>
        <w:ilvl w:val="0"/>
        <w:numId w:val="6"/>
      </w:numPr>
    </w:pPr>
  </w:style>
  <w:style w:type="paragraph" w:styleId="75">
    <w:name w:val="List Continue"/>
    <w:basedOn w:val="1"/>
    <w:uiPriority w:val="0"/>
    <w:pPr>
      <w:spacing w:after="120"/>
      <w:ind w:left="420" w:leftChars="200"/>
    </w:pPr>
  </w:style>
  <w:style w:type="paragraph" w:styleId="76">
    <w:name w:val="List Continue 2"/>
    <w:basedOn w:val="1"/>
    <w:uiPriority w:val="0"/>
    <w:pPr>
      <w:spacing w:after="120"/>
      <w:ind w:left="840" w:leftChars="400"/>
    </w:pPr>
  </w:style>
  <w:style w:type="paragraph" w:styleId="77">
    <w:name w:val="List Continue 3"/>
    <w:basedOn w:val="1"/>
    <w:uiPriority w:val="0"/>
    <w:pPr>
      <w:spacing w:after="120"/>
      <w:ind w:left="1260" w:leftChars="600"/>
    </w:pPr>
  </w:style>
  <w:style w:type="paragraph" w:styleId="78">
    <w:name w:val="List Continue 4"/>
    <w:basedOn w:val="1"/>
    <w:uiPriority w:val="0"/>
    <w:pPr>
      <w:spacing w:after="120"/>
      <w:ind w:left="1680" w:leftChars="800"/>
    </w:pPr>
  </w:style>
  <w:style w:type="paragraph" w:styleId="79">
    <w:name w:val="List Continue 5"/>
    <w:basedOn w:val="1"/>
    <w:uiPriority w:val="0"/>
    <w:pPr>
      <w:spacing w:after="120"/>
      <w:ind w:left="2100" w:leftChars="1000"/>
    </w:pPr>
  </w:style>
  <w:style w:type="paragraph" w:styleId="80">
    <w:name w:val="List Number"/>
    <w:basedOn w:val="1"/>
    <w:uiPriority w:val="0"/>
    <w:pPr>
      <w:numPr>
        <w:ilvl w:val="0"/>
        <w:numId w:val="7"/>
      </w:numPr>
    </w:pPr>
  </w:style>
  <w:style w:type="paragraph" w:styleId="81">
    <w:name w:val="List Number 2"/>
    <w:basedOn w:val="1"/>
    <w:uiPriority w:val="0"/>
    <w:pPr>
      <w:numPr>
        <w:ilvl w:val="0"/>
        <w:numId w:val="8"/>
      </w:numPr>
    </w:pPr>
  </w:style>
  <w:style w:type="paragraph" w:styleId="82">
    <w:name w:val="List Number 3"/>
    <w:basedOn w:val="1"/>
    <w:uiPriority w:val="0"/>
    <w:pPr>
      <w:numPr>
        <w:ilvl w:val="0"/>
        <w:numId w:val="9"/>
      </w:numPr>
    </w:pPr>
  </w:style>
  <w:style w:type="paragraph" w:styleId="83">
    <w:name w:val="List Number 4"/>
    <w:basedOn w:val="1"/>
    <w:qFormat/>
    <w:uiPriority w:val="0"/>
    <w:pPr>
      <w:numPr>
        <w:ilvl w:val="0"/>
        <w:numId w:val="10"/>
      </w:numPr>
    </w:pPr>
  </w:style>
  <w:style w:type="paragraph" w:styleId="84">
    <w:name w:val="List Number 5"/>
    <w:basedOn w:val="1"/>
    <w:qFormat/>
    <w:uiPriority w:val="0"/>
    <w:pPr>
      <w:numPr>
        <w:ilvl w:val="0"/>
        <w:numId w:val="11"/>
      </w:numPr>
    </w:pPr>
  </w:style>
  <w:style w:type="paragraph" w:styleId="85">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6">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7">
    <w:name w:val="Normal (Web)"/>
    <w:basedOn w:val="1"/>
    <w:qFormat/>
    <w:uiPriority w:val="0"/>
    <w:rPr>
      <w:sz w:val="24"/>
      <w:szCs w:val="24"/>
    </w:rPr>
  </w:style>
  <w:style w:type="paragraph" w:styleId="88">
    <w:name w:val="Normal Indent"/>
    <w:basedOn w:val="1"/>
    <w:qFormat/>
    <w:uiPriority w:val="0"/>
    <w:pPr>
      <w:ind w:firstLine="420" w:firstLineChars="200"/>
    </w:pPr>
  </w:style>
  <w:style w:type="paragraph" w:styleId="89">
    <w:name w:val="Note Heading"/>
    <w:basedOn w:val="1"/>
    <w:next w:val="1"/>
    <w:qFormat/>
    <w:uiPriority w:val="0"/>
    <w:pPr>
      <w:jc w:val="center"/>
    </w:pPr>
  </w:style>
  <w:style w:type="character" w:styleId="90">
    <w:name w:val="page number"/>
    <w:basedOn w:val="13"/>
    <w:uiPriority w:val="0"/>
  </w:style>
  <w:style w:type="paragraph" w:styleId="91">
    <w:name w:val="Plain Text"/>
    <w:basedOn w:val="1"/>
    <w:qFormat/>
    <w:uiPriority w:val="0"/>
    <w:rPr>
      <w:rFonts w:ascii="SimSun" w:hAnsi="Courier New" w:cs="Courier New"/>
      <w:szCs w:val="21"/>
    </w:rPr>
  </w:style>
  <w:style w:type="paragraph" w:styleId="92">
    <w:name w:val="Salutation"/>
    <w:basedOn w:val="1"/>
    <w:next w:val="1"/>
    <w:uiPriority w:val="0"/>
  </w:style>
  <w:style w:type="paragraph" w:styleId="93">
    <w:name w:val="Signature"/>
    <w:basedOn w:val="1"/>
    <w:uiPriority w:val="0"/>
    <w:pPr>
      <w:ind w:left="100" w:leftChars="2100"/>
    </w:pPr>
  </w:style>
  <w:style w:type="character" w:styleId="94">
    <w:name w:val="Strong"/>
    <w:basedOn w:val="13"/>
    <w:qFormat/>
    <w:uiPriority w:val="0"/>
    <w:rPr>
      <w:b/>
      <w:bCs/>
    </w:rPr>
  </w:style>
  <w:style w:type="paragraph" w:styleId="95">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6">
    <w:name w:val="Table 3D effects 1"/>
    <w:basedOn w:val="14"/>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7">
    <w:name w:val="Table 3D effects 2"/>
    <w:basedOn w:val="14"/>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8">
    <w:name w:val="Table 3D effects 3"/>
    <w:basedOn w:val="14"/>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9">
    <w:name w:val="Table Classic 1"/>
    <w:basedOn w:val="14"/>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100">
    <w:name w:val="Table Classic 2"/>
    <w:basedOn w:val="14"/>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101">
    <w:name w:val="Table Classic 3"/>
    <w:basedOn w:val="14"/>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2">
    <w:name w:val="Table Classic 4"/>
    <w:basedOn w:val="14"/>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3">
    <w:name w:val="Table Colorful 1"/>
    <w:basedOn w:val="14"/>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4">
    <w:name w:val="Table Colorful 2"/>
    <w:basedOn w:val="14"/>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5">
    <w:name w:val="Table Colorful 3"/>
    <w:basedOn w:val="14"/>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6">
    <w:name w:val="Table Columns 1"/>
    <w:basedOn w:val="14"/>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7">
    <w:name w:val="Table Columns 2"/>
    <w:basedOn w:val="14"/>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8">
    <w:name w:val="Table Columns 3"/>
    <w:basedOn w:val="14"/>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9">
    <w:name w:val="Table Columns 4"/>
    <w:basedOn w:val="14"/>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10">
    <w:name w:val="Table Columns 5"/>
    <w:basedOn w:val="14"/>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11">
    <w:name w:val="Table Contemporary"/>
    <w:basedOn w:val="14"/>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2">
    <w:name w:val="Table Elegant"/>
    <w:basedOn w:val="14"/>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3">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4">
    <w:name w:val="Table Grid 1"/>
    <w:basedOn w:val="14"/>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2"/>
    <w:basedOn w:val="14"/>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6">
    <w:name w:val="Table Grid 3"/>
    <w:basedOn w:val="14"/>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4"/>
    <w:basedOn w:val="14"/>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8">
    <w:name w:val="Table Grid 5"/>
    <w:basedOn w:val="14"/>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6"/>
    <w:basedOn w:val="14"/>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0">
    <w:name w:val="Table Grid 7"/>
    <w:basedOn w:val="14"/>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1">
    <w:name w:val="Table Grid 8"/>
    <w:basedOn w:val="14"/>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2">
    <w:name w:val="Table List 1"/>
    <w:basedOn w:val="14"/>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3">
    <w:name w:val="Table List 2"/>
    <w:basedOn w:val="14"/>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4">
    <w:name w:val="Table List 3"/>
    <w:basedOn w:val="14"/>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5">
    <w:name w:val="Table List 4"/>
    <w:basedOn w:val="14"/>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6">
    <w:name w:val="Table List 5"/>
    <w:basedOn w:val="14"/>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7">
    <w:name w:val="Table List 6"/>
    <w:basedOn w:val="14"/>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8">
    <w:name w:val="Table List 7"/>
    <w:basedOn w:val="14"/>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9">
    <w:name w:val="Table List 8"/>
    <w:basedOn w:val="14"/>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30">
    <w:name w:val="table of authorities"/>
    <w:basedOn w:val="1"/>
    <w:next w:val="1"/>
    <w:qFormat/>
    <w:uiPriority w:val="0"/>
    <w:pPr>
      <w:ind w:left="420" w:leftChars="200"/>
    </w:pPr>
  </w:style>
  <w:style w:type="paragraph" w:styleId="131">
    <w:name w:val="table of figures"/>
    <w:basedOn w:val="1"/>
    <w:next w:val="1"/>
    <w:qFormat/>
    <w:uiPriority w:val="0"/>
    <w:pPr>
      <w:ind w:leftChars="200" w:hanging="200" w:hangingChars="200"/>
    </w:pPr>
  </w:style>
  <w:style w:type="table" w:styleId="132">
    <w:name w:val="Table Professional"/>
    <w:basedOn w:val="14"/>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3">
    <w:name w:val="Table Simple 1"/>
    <w:basedOn w:val="14"/>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4">
    <w:name w:val="Table Simple 2"/>
    <w:basedOn w:val="14"/>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5">
    <w:name w:val="Table Simple 3"/>
    <w:basedOn w:val="14"/>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6">
    <w:name w:val="Table Subtle 1"/>
    <w:basedOn w:val="14"/>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7">
    <w:name w:val="Table Subtle 2"/>
    <w:basedOn w:val="14"/>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8">
    <w:name w:val="Table Theme"/>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9">
    <w:name w:val="Table Web 1"/>
    <w:basedOn w:val="14"/>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40">
    <w:name w:val="Table Web 2"/>
    <w:basedOn w:val="14"/>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41">
    <w:name w:val="Table Web 3"/>
    <w:basedOn w:val="14"/>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2">
    <w:name w:val="Title"/>
    <w:basedOn w:val="1"/>
    <w:qFormat/>
    <w:uiPriority w:val="0"/>
    <w:pPr>
      <w:spacing w:before="240" w:after="60"/>
      <w:jc w:val="center"/>
      <w:outlineLvl w:val="0"/>
    </w:pPr>
    <w:rPr>
      <w:rFonts w:ascii="Arial" w:hAnsi="Arial" w:cs="Arial"/>
      <w:b/>
      <w:bCs/>
      <w:sz w:val="32"/>
      <w:szCs w:val="32"/>
    </w:rPr>
  </w:style>
  <w:style w:type="paragraph" w:styleId="143">
    <w:name w:val="toa heading"/>
    <w:basedOn w:val="1"/>
    <w:next w:val="1"/>
    <w:qFormat/>
    <w:uiPriority w:val="0"/>
    <w:pPr>
      <w:spacing w:before="120"/>
    </w:pPr>
    <w:rPr>
      <w:rFonts w:ascii="Arial" w:hAnsi="Arial" w:cs="Arial"/>
      <w:sz w:val="24"/>
      <w:szCs w:val="24"/>
    </w:rPr>
  </w:style>
  <w:style w:type="paragraph" w:styleId="144">
    <w:name w:val="toc 1"/>
    <w:basedOn w:val="1"/>
    <w:next w:val="1"/>
    <w:uiPriority w:val="0"/>
    <w:pPr>
      <w:spacing w:line="480" w:lineRule="auto"/>
    </w:pPr>
    <w:rPr>
      <w:b/>
    </w:rPr>
  </w:style>
  <w:style w:type="paragraph" w:styleId="145">
    <w:name w:val="toc 2"/>
    <w:basedOn w:val="1"/>
    <w:next w:val="1"/>
    <w:qFormat/>
    <w:uiPriority w:val="0"/>
    <w:pPr>
      <w:spacing w:line="480" w:lineRule="auto"/>
      <w:ind w:left="245"/>
    </w:pPr>
  </w:style>
  <w:style w:type="paragraph" w:styleId="146">
    <w:name w:val="toc 3"/>
    <w:basedOn w:val="1"/>
    <w:next w:val="1"/>
    <w:qFormat/>
    <w:uiPriority w:val="0"/>
    <w:pPr>
      <w:spacing w:line="480" w:lineRule="auto"/>
      <w:ind w:left="475"/>
    </w:pPr>
  </w:style>
  <w:style w:type="paragraph" w:styleId="147">
    <w:name w:val="toc 4"/>
    <w:basedOn w:val="1"/>
    <w:next w:val="1"/>
    <w:qFormat/>
    <w:uiPriority w:val="0"/>
    <w:pPr>
      <w:spacing w:line="480" w:lineRule="auto"/>
      <w:ind w:left="720"/>
    </w:pPr>
  </w:style>
  <w:style w:type="paragraph" w:styleId="148">
    <w:name w:val="toc 5"/>
    <w:basedOn w:val="1"/>
    <w:next w:val="1"/>
    <w:uiPriority w:val="0"/>
    <w:pPr>
      <w:ind w:left="1680" w:leftChars="800"/>
    </w:pPr>
  </w:style>
  <w:style w:type="paragraph" w:styleId="149">
    <w:name w:val="toc 6"/>
    <w:basedOn w:val="1"/>
    <w:next w:val="1"/>
    <w:uiPriority w:val="0"/>
    <w:pPr>
      <w:ind w:left="2100" w:leftChars="1000"/>
    </w:pPr>
  </w:style>
  <w:style w:type="paragraph" w:styleId="150">
    <w:name w:val="toc 7"/>
    <w:basedOn w:val="1"/>
    <w:next w:val="1"/>
    <w:uiPriority w:val="0"/>
    <w:pPr>
      <w:ind w:left="2520" w:leftChars="1200"/>
    </w:pPr>
  </w:style>
  <w:style w:type="paragraph" w:styleId="151">
    <w:name w:val="toc 8"/>
    <w:basedOn w:val="1"/>
    <w:next w:val="1"/>
    <w:qFormat/>
    <w:uiPriority w:val="0"/>
    <w:pPr>
      <w:ind w:left="2940" w:leftChars="1400"/>
    </w:pPr>
  </w:style>
  <w:style w:type="paragraph" w:styleId="152">
    <w:name w:val="toc 9"/>
    <w:basedOn w:val="1"/>
    <w:next w:val="1"/>
    <w:qFormat/>
    <w:uiPriority w:val="0"/>
    <w:pPr>
      <w:ind w:left="3360" w:leftChars="1600"/>
    </w:pPr>
  </w:style>
  <w:style w:type="table" w:styleId="153">
    <w:name w:val="Light Shading"/>
    <w:basedOn w:val="14"/>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4">
    <w:name w:val="Light Shading Accent 1"/>
    <w:basedOn w:val="14"/>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5">
    <w:name w:val="Light Shading Accent 2"/>
    <w:basedOn w:val="14"/>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6">
    <w:name w:val="Light Shading Accent 3"/>
    <w:basedOn w:val="14"/>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7">
    <w:name w:val="Light Shading Accent 4"/>
    <w:basedOn w:val="14"/>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8">
    <w:name w:val="Light Shading Accent 5"/>
    <w:basedOn w:val="14"/>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9">
    <w:name w:val="Light Shading Accent 6"/>
    <w:basedOn w:val="14"/>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60">
    <w:name w:val="Light List"/>
    <w:basedOn w:val="14"/>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61">
    <w:name w:val="Light List Accent 1"/>
    <w:basedOn w:val="14"/>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2">
    <w:name w:val="Light List Accent 2"/>
    <w:basedOn w:val="14"/>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3">
    <w:name w:val="Light List Accent 3"/>
    <w:basedOn w:val="14"/>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4">
    <w:name w:val="Light List Accent 4"/>
    <w:basedOn w:val="14"/>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5">
    <w:name w:val="Light List Accent 5"/>
    <w:basedOn w:val="14"/>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6">
    <w:name w:val="Light List Accent 6"/>
    <w:basedOn w:val="14"/>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7">
    <w:name w:val="Light Grid"/>
    <w:basedOn w:val="14"/>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8">
    <w:name w:val="Light Grid Accent 1"/>
    <w:basedOn w:val="14"/>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9">
    <w:name w:val="Light Grid Accent 2"/>
    <w:basedOn w:val="14"/>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70">
    <w:name w:val="Light Grid Accent 3"/>
    <w:basedOn w:val="14"/>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71">
    <w:name w:val="Light Grid Accent 4"/>
    <w:basedOn w:val="14"/>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2">
    <w:name w:val="Light Grid Accent 5"/>
    <w:basedOn w:val="14"/>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3">
    <w:name w:val="Light Grid Accent 6"/>
    <w:basedOn w:val="14"/>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4">
    <w:name w:val="Medium Shading 1"/>
    <w:basedOn w:val="14"/>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5">
    <w:name w:val="Medium Shading 1 Accent 1"/>
    <w:basedOn w:val="14"/>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6">
    <w:name w:val="Medium Shading 1 Accent 2"/>
    <w:basedOn w:val="14"/>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7">
    <w:name w:val="Medium Shading 1 Accent 3"/>
    <w:basedOn w:val="14"/>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8">
    <w:name w:val="Medium Shading 1 Accent 4"/>
    <w:basedOn w:val="14"/>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9">
    <w:name w:val="Medium Shading 1 Accent 5"/>
    <w:basedOn w:val="14"/>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80">
    <w:name w:val="Medium Shading 1 Accent 6"/>
    <w:basedOn w:val="14"/>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81">
    <w:name w:val="Medium Shading 2"/>
    <w:basedOn w:val="14"/>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1"/>
    <w:basedOn w:val="14"/>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2"/>
    <w:basedOn w:val="14"/>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3"/>
    <w:basedOn w:val="14"/>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4"/>
    <w:basedOn w:val="14"/>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Shading 2 Accent 5"/>
    <w:basedOn w:val="14"/>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7">
    <w:name w:val="Medium Shading 2 Accent 6"/>
    <w:basedOn w:val="14"/>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8">
    <w:name w:val="Medium List 1"/>
    <w:basedOn w:val="14"/>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9">
    <w:name w:val="Medium List 1 Accent 1"/>
    <w:basedOn w:val="14"/>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90">
    <w:name w:val="Medium List 1 Accent 2"/>
    <w:basedOn w:val="14"/>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91">
    <w:name w:val="Medium List 1 Accent 3"/>
    <w:basedOn w:val="14"/>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2">
    <w:name w:val="Medium List 1 Accent 4"/>
    <w:basedOn w:val="14"/>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3">
    <w:name w:val="Medium List 1 Accent 5"/>
    <w:basedOn w:val="14"/>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4">
    <w:name w:val="Medium List 1 Accent 6"/>
    <w:basedOn w:val="14"/>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5">
    <w:name w:val="Medium List 2"/>
    <w:basedOn w:val="14"/>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6">
    <w:name w:val="Medium List 2 Accent 1"/>
    <w:basedOn w:val="14"/>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7">
    <w:name w:val="Medium List 2 Accent 2"/>
    <w:basedOn w:val="14"/>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8">
    <w:name w:val="Medium List 2 Accent 3"/>
    <w:basedOn w:val="14"/>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9">
    <w:name w:val="Medium List 2 Accent 4"/>
    <w:basedOn w:val="14"/>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200">
    <w:name w:val="Medium List 2 Accent 5"/>
    <w:basedOn w:val="14"/>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01">
    <w:name w:val="Medium List 2 Accent 6"/>
    <w:basedOn w:val="14"/>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2">
    <w:name w:val="Medium Grid 1"/>
    <w:basedOn w:val="14"/>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3">
    <w:name w:val="Medium Grid 1 Accent 1"/>
    <w:basedOn w:val="14"/>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4">
    <w:name w:val="Medium Grid 1 Accent 2"/>
    <w:basedOn w:val="14"/>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5">
    <w:name w:val="Medium Grid 1 Accent 3"/>
    <w:basedOn w:val="14"/>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6">
    <w:name w:val="Medium Grid 1 Accent 4"/>
    <w:basedOn w:val="14"/>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7">
    <w:name w:val="Medium Grid 1 Accent 5"/>
    <w:basedOn w:val="14"/>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8">
    <w:name w:val="Medium Grid 1 Accent 6"/>
    <w:basedOn w:val="14"/>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9">
    <w:name w:val="Medium Grid 2"/>
    <w:basedOn w:val="14"/>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10">
    <w:name w:val="Medium Grid 2 Accent 1"/>
    <w:basedOn w:val="14"/>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11">
    <w:name w:val="Medium Grid 2 Accent 2"/>
    <w:basedOn w:val="14"/>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2">
    <w:name w:val="Medium Grid 2 Accent 3"/>
    <w:basedOn w:val="14"/>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3">
    <w:name w:val="Medium Grid 2 Accent 4"/>
    <w:basedOn w:val="14"/>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4">
    <w:name w:val="Medium Grid 2 Accent 5"/>
    <w:basedOn w:val="14"/>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5">
    <w:name w:val="Medium Grid 2 Accent 6"/>
    <w:basedOn w:val="14"/>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6">
    <w:name w:val="Medium Grid 3"/>
    <w:basedOn w:val="14"/>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7">
    <w:name w:val="Medium Grid 3 Accent 1"/>
    <w:basedOn w:val="14"/>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8">
    <w:name w:val="Medium Grid 3 Accent 2"/>
    <w:basedOn w:val="14"/>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9">
    <w:name w:val="Medium Grid 3 Accent 3"/>
    <w:basedOn w:val="14"/>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20">
    <w:name w:val="Medium Grid 3 Accent 4"/>
    <w:basedOn w:val="14"/>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21">
    <w:name w:val="Medium Grid 3 Accent 5"/>
    <w:basedOn w:val="14"/>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2">
    <w:name w:val="Medium Grid 3 Accent 6"/>
    <w:basedOn w:val="14"/>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3">
    <w:name w:val="Dark List"/>
    <w:basedOn w:val="14"/>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4">
    <w:name w:val="Dark List Accent 1"/>
    <w:basedOn w:val="14"/>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5">
    <w:name w:val="Dark List Accent 2"/>
    <w:basedOn w:val="14"/>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6">
    <w:name w:val="Dark List Accent 3"/>
    <w:basedOn w:val="14"/>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7">
    <w:name w:val="Dark List Accent 4"/>
    <w:basedOn w:val="14"/>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8">
    <w:name w:val="Dark List Accent 5"/>
    <w:basedOn w:val="14"/>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9">
    <w:name w:val="Dark List Accent 6"/>
    <w:basedOn w:val="14"/>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30">
    <w:name w:val="Colorful Shading"/>
    <w:basedOn w:val="14"/>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31">
    <w:name w:val="Colorful Shading Accent 1"/>
    <w:basedOn w:val="14"/>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2">
    <w:name w:val="Colorful Shading Accent 2"/>
    <w:basedOn w:val="14"/>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3">
    <w:name w:val="Colorful Shading Accent 3"/>
    <w:basedOn w:val="14"/>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4">
    <w:name w:val="Colorful Shading Accent 4"/>
    <w:basedOn w:val="14"/>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5">
    <w:name w:val="Colorful Shading Accent 5"/>
    <w:basedOn w:val="14"/>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6">
    <w:name w:val="Colorful Shading Accent 6"/>
    <w:basedOn w:val="14"/>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7">
    <w:name w:val="Colorful List"/>
    <w:basedOn w:val="14"/>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8">
    <w:name w:val="Colorful List Accent 1"/>
    <w:basedOn w:val="14"/>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9">
    <w:name w:val="Colorful List Accent 2"/>
    <w:basedOn w:val="14"/>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40">
    <w:name w:val="Colorful List Accent 3"/>
    <w:basedOn w:val="14"/>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41">
    <w:name w:val="Colorful List Accent 4"/>
    <w:basedOn w:val="14"/>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2">
    <w:name w:val="Colorful List Accent 5"/>
    <w:basedOn w:val="14"/>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3">
    <w:name w:val="Colorful List Accent 6"/>
    <w:basedOn w:val="14"/>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4">
    <w:name w:val="Colorful Grid"/>
    <w:basedOn w:val="14"/>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5">
    <w:name w:val="Colorful Grid Accent 1"/>
    <w:basedOn w:val="14"/>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6">
    <w:name w:val="Colorful Grid Accent 2"/>
    <w:basedOn w:val="14"/>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7">
    <w:name w:val="Colorful Grid Accent 3"/>
    <w:basedOn w:val="14"/>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8">
    <w:name w:val="Colorful Grid Accent 4"/>
    <w:basedOn w:val="14"/>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9">
    <w:name w:val="Colorful Grid Accent 5"/>
    <w:basedOn w:val="14"/>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50">
    <w:name w:val="Colorful Grid Accent 6"/>
    <w:basedOn w:val="14"/>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51">
    <w:name w:val="Author"/>
    <w:basedOn w:val="1"/>
    <w:uiPriority w:val="0"/>
    <w:pPr>
      <w:spacing w:before="2520" w:line="600" w:lineRule="exact"/>
      <w:contextualSpacing/>
      <w:jc w:val="center"/>
    </w:pPr>
    <w:rPr>
      <w:rFonts w:ascii="Times New Roman" w:hAnsi="Times New Roman" w:eastAsia="Times New Roman"/>
      <w:sz w:val="36"/>
      <w:szCs w:val="24"/>
      <w:lang w:eastAsia="en-US"/>
    </w:rPr>
  </w:style>
  <w:style w:type="paragraph" w:customStyle="1" w:styleId="252">
    <w:name w:val="Bibliography"/>
    <w:basedOn w:val="1"/>
    <w:uiPriority w:val="0"/>
    <w:pPr>
      <w:numPr>
        <w:ilvl w:val="0"/>
        <w:numId w:val="12"/>
      </w:numPr>
      <w:spacing w:after="240" w:line="360" w:lineRule="auto"/>
      <w:jc w:val="both"/>
    </w:pPr>
    <w:rPr>
      <w:rFonts w:ascii="Times New Roman" w:hAnsi="Times New Roman" w:eastAsia="Times New Roman"/>
      <w:sz w:val="24"/>
      <w:szCs w:val="24"/>
      <w:lang w:eastAsia="en-US"/>
    </w:rPr>
  </w:style>
  <w:style w:type="paragraph" w:customStyle="1" w:styleId="253">
    <w:name w:val="Copyright"/>
    <w:basedOn w:val="1"/>
    <w:uiPriority w:val="0"/>
    <w:pPr>
      <w:spacing w:before="1200"/>
      <w:contextualSpacing/>
      <w:jc w:val="center"/>
    </w:pPr>
    <w:rPr>
      <w:rFonts w:ascii="Times New Roman" w:hAnsi="Times New Roman" w:eastAsia="Times New Roman"/>
      <w:smallCaps/>
      <w:sz w:val="24"/>
      <w:szCs w:val="24"/>
      <w:lang w:eastAsia="en-US"/>
    </w:rPr>
  </w:style>
  <w:style w:type="paragraph" w:customStyle="1" w:styleId="254">
    <w:name w:val="Dedication"/>
    <w:basedOn w:val="1"/>
    <w:next w:val="1"/>
    <w:uiPriority w:val="0"/>
    <w:pPr>
      <w:spacing w:before="3600"/>
      <w:jc w:val="center"/>
    </w:pPr>
    <w:rPr>
      <w:rFonts w:ascii="Times New Roman" w:hAnsi="Times New Roman" w:eastAsia="Times New Roman"/>
      <w:i/>
      <w:sz w:val="24"/>
      <w:szCs w:val="24"/>
      <w:lang w:eastAsia="en-US"/>
    </w:rPr>
  </w:style>
  <w:style w:type="paragraph" w:customStyle="1" w:styleId="255">
    <w:name w:val="Figure Caption"/>
    <w:basedOn w:val="4"/>
    <w:next w:val="3"/>
    <w:uiPriority w:val="0"/>
    <w:pPr>
      <w:spacing w:before="240" w:after="480" w:line="240" w:lineRule="auto"/>
      <w:ind w:firstLine="0"/>
      <w:contextualSpacing/>
      <w:jc w:val="center"/>
    </w:pPr>
    <w:rPr>
      <w:sz w:val="28"/>
    </w:rPr>
  </w:style>
  <w:style w:type="paragraph" w:customStyle="1" w:styleId="256">
    <w:name w:val="Front Heading"/>
    <w:basedOn w:val="1"/>
    <w:next w:val="3"/>
    <w:uiPriority w:val="0"/>
    <w:pPr>
      <w:spacing w:before="1920" w:after="840"/>
    </w:pPr>
    <w:rPr>
      <w:rFonts w:ascii="Times New Roman" w:hAnsi="Times New Roman" w:eastAsia="Times New Roman"/>
      <w:sz w:val="56"/>
    </w:rPr>
  </w:style>
  <w:style w:type="paragraph" w:customStyle="1" w:styleId="257">
    <w:name w:val="Front Text"/>
    <w:basedOn w:val="1"/>
    <w:uiPriority w:val="0"/>
    <w:pPr>
      <w:jc w:val="both"/>
    </w:pPr>
    <w:rPr>
      <w:rFonts w:ascii="Times New Roman" w:hAnsi="Times New Roman" w:eastAsia="Times New Roman"/>
      <w:sz w:val="24"/>
      <w:szCs w:val="24"/>
      <w:lang w:eastAsia="en-US"/>
    </w:rPr>
  </w:style>
  <w:style w:type="paragraph" w:customStyle="1" w:styleId="258">
    <w:name w:val="Quote"/>
    <w:basedOn w:val="1"/>
    <w:next w:val="16"/>
    <w:uiPriority w:val="0"/>
    <w:pPr>
      <w:spacing w:line="480" w:lineRule="auto"/>
      <w:ind w:left="720" w:right="720"/>
      <w:jc w:val="both"/>
    </w:pPr>
  </w:style>
  <w:style w:type="paragraph" w:customStyle="1" w:styleId="259">
    <w:name w:val="Signature Top"/>
    <w:basedOn w:val="1"/>
    <w:uiPriority w:val="0"/>
    <w:pPr>
      <w:spacing w:before="840" w:after="480"/>
      <w:contextualSpacing/>
      <w:jc w:val="center"/>
    </w:pPr>
    <w:rPr>
      <w:smallCaps/>
      <w:sz w:val="32"/>
      <w:szCs w:val="32"/>
    </w:rPr>
  </w:style>
  <w:style w:type="paragraph" w:customStyle="1" w:styleId="260">
    <w:name w:val="Thesis Title"/>
    <w:basedOn w:val="1"/>
    <w:uiPriority w:val="0"/>
    <w:pPr>
      <w:spacing w:before="1200" w:line="480" w:lineRule="exact"/>
      <w:contextualSpacing/>
      <w:jc w:val="center"/>
    </w:pPr>
    <w:rPr>
      <w:smallCaps/>
      <w:sz w:val="36"/>
      <w:szCs w:val="3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2022-01-29T10:08:00Z</dcterms:created>
  <dc:creator>Smart Kid</dc:creator>
  <cp:lastModifiedBy>Smart Kid</cp:lastModifiedBy>
  <dcterms:modified xsi:type="dcterms:W3CDTF">2022-09-25T11:26:46Z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199AEC5227E1445489E55B23E85B7ADD</vt:lpwstr>
  </property>
</Properties>
</file>