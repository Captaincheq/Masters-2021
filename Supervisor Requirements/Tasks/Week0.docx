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Alec Mabhiza Chirawu (亚历克上)</w:t>
      </w:r>
    </w:p>
    <w:p>
      <w:pPr>
        <w:jc w:val="center"/>
        <w:rPr>
          <w:rFonts w:hint="default"/>
          <w:b/>
          <w:bCs/>
          <w:u w:val="single"/>
          <w:lang w:val="en-US"/>
        </w:rPr>
      </w:pPr>
    </w:p>
    <w:p>
      <w:pPr>
        <w:jc w:val="center"/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Report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i/>
          <w:iCs/>
          <w:u w:val="single"/>
          <w:lang w:val="en-US"/>
        </w:rPr>
        <w:t>Week 0</w:t>
      </w:r>
      <w:bookmarkStart w:id="0" w:name="_GoBack"/>
      <w:bookmarkEnd w:id="0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I have been working on FPGA systems (F1 A Fast and Programmable Accelerator   micro21_fhe, CraterLake A Hardware Accelerator for Efficient   craterlake). The main problem I have encountered is the missing of some hardware components to test the idea in these 2 papers.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 bought the components and they are coming.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i/>
          <w:iCs/>
          <w:u w:val="single"/>
          <w:lang w:val="en-US"/>
        </w:rPr>
        <w:t>Week 1:</w:t>
      </w:r>
      <w:r>
        <w:rPr>
          <w:rFonts w:hint="default"/>
          <w:lang w:val="en-US"/>
        </w:rPr>
        <w:t xml:space="preserve">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 will be looking at Jung hee cheon papers , There are lot of papers focusing on  different aspects and I will be reading Authentication papers which are familiar with the project I am working on.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6AE2EA7"/>
    <w:multiLevelType w:val="multilevel"/>
    <w:tmpl w:val="F6AE2EA7"/>
    <w:lvl w:ilvl="0" w:tentative="0">
      <w:start w:val="1"/>
      <w:numFmt w:val="decimal"/>
      <w:pStyle w:val="2"/>
      <w:lvlText w:val="Chapter %1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1" w:tentative="0">
      <w:start w:val="1"/>
      <w:numFmt w:val="decimal"/>
      <w:pStyle w:val="5"/>
      <w:lvlText w:val="%1.%2"/>
      <w:lvlJc w:val="left"/>
      <w:pPr>
        <w:tabs>
          <w:tab w:val="left" w:pos="0"/>
        </w:tabs>
        <w:ind w:left="720" w:hanging="720"/>
      </w:pPr>
      <w:rPr>
        <w:rFonts w:hint="default"/>
      </w:rPr>
    </w:lvl>
    <w:lvl w:ilvl="2" w:tentative="0">
      <w:start w:val="1"/>
      <w:numFmt w:val="decimal"/>
      <w:pStyle w:val="6"/>
      <w:lvlText w:val="%1.%2.%3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3" w:tentative="0">
      <w:start w:val="1"/>
      <w:numFmt w:val="decimal"/>
      <w:pStyle w:val="7"/>
      <w:lvlText w:val="%1.%2.%3.%4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4" w:tentative="0">
      <w:start w:val="1"/>
      <w:numFmt w:val="lowerLetter"/>
      <w:lvlText w:val="(%5)"/>
      <w:lvlJc w:val="left"/>
      <w:pPr>
        <w:tabs>
          <w:tab w:val="left" w:pos="0"/>
        </w:tabs>
        <w:ind w:left="1440" w:firstLine="0"/>
      </w:pPr>
      <w:rPr>
        <w:rFonts w:hint="default"/>
      </w:rPr>
    </w:lvl>
    <w:lvl w:ilvl="5" w:tentative="0">
      <w:start w:val="1"/>
      <w:numFmt w:val="lowerRoman"/>
      <w:lvlText w:val="(%6)"/>
      <w:lvlJc w:val="left"/>
      <w:pPr>
        <w:tabs>
          <w:tab w:val="left" w:pos="2160"/>
        </w:tabs>
        <w:ind w:left="2160" w:hanging="36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520"/>
        </w:tabs>
        <w:ind w:left="252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2880"/>
        </w:tabs>
        <w:ind w:left="2880" w:hanging="36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240"/>
        </w:tabs>
        <w:ind w:left="3240" w:hanging="360"/>
      </w:pPr>
      <w:rPr>
        <w:rFonts w:hint="default"/>
      </w:rPr>
    </w:lvl>
  </w:abstractNum>
  <w:abstractNum w:abstractNumId="1">
    <w:nsid w:val="FFFFFF7C"/>
    <w:multiLevelType w:val="singleLevel"/>
    <w:tmpl w:val="FFFFFF7C"/>
    <w:lvl w:ilvl="0" w:tentative="0">
      <w:start w:val="1"/>
      <w:numFmt w:val="decimal"/>
      <w:pStyle w:val="84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2">
    <w:nsid w:val="FFFFFF7D"/>
    <w:multiLevelType w:val="singleLevel"/>
    <w:tmpl w:val="FFFFFF7D"/>
    <w:lvl w:ilvl="0" w:tentative="0">
      <w:start w:val="1"/>
      <w:numFmt w:val="decimal"/>
      <w:pStyle w:val="83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3">
    <w:nsid w:val="FFFFFF7E"/>
    <w:multiLevelType w:val="singleLevel"/>
    <w:tmpl w:val="FFFFFF7E"/>
    <w:lvl w:ilvl="0" w:tentative="0">
      <w:start w:val="1"/>
      <w:numFmt w:val="decimal"/>
      <w:pStyle w:val="82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4">
    <w:nsid w:val="FFFFFF7F"/>
    <w:multiLevelType w:val="singleLevel"/>
    <w:tmpl w:val="FFFFFF7F"/>
    <w:lvl w:ilvl="0" w:tentative="0">
      <w:start w:val="1"/>
      <w:numFmt w:val="decimal"/>
      <w:pStyle w:val="81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5">
    <w:nsid w:val="FFFFFF80"/>
    <w:multiLevelType w:val="singleLevel"/>
    <w:tmpl w:val="FFFFFF80"/>
    <w:lvl w:ilvl="0" w:tentative="0">
      <w:start w:val="1"/>
      <w:numFmt w:val="bullet"/>
      <w:pStyle w:val="74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6">
    <w:nsid w:val="FFFFFF81"/>
    <w:multiLevelType w:val="singleLevel"/>
    <w:tmpl w:val="FFFFFF81"/>
    <w:lvl w:ilvl="0" w:tentative="0">
      <w:start w:val="1"/>
      <w:numFmt w:val="bullet"/>
      <w:pStyle w:val="73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7">
    <w:nsid w:val="FFFFFF82"/>
    <w:multiLevelType w:val="singleLevel"/>
    <w:tmpl w:val="FFFFFF82"/>
    <w:lvl w:ilvl="0" w:tentative="0">
      <w:start w:val="1"/>
      <w:numFmt w:val="bullet"/>
      <w:pStyle w:val="72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8">
    <w:nsid w:val="FFFFFF83"/>
    <w:multiLevelType w:val="singleLevel"/>
    <w:tmpl w:val="FFFFFF83"/>
    <w:lvl w:ilvl="0" w:tentative="0">
      <w:start w:val="1"/>
      <w:numFmt w:val="bullet"/>
      <w:pStyle w:val="71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9">
    <w:nsid w:val="FFFFFF88"/>
    <w:multiLevelType w:val="singleLevel"/>
    <w:tmpl w:val="FFFFFF88"/>
    <w:lvl w:ilvl="0" w:tentative="0">
      <w:start w:val="1"/>
      <w:numFmt w:val="decimal"/>
      <w:pStyle w:val="80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10">
    <w:nsid w:val="FFFFFF89"/>
    <w:multiLevelType w:val="singleLevel"/>
    <w:tmpl w:val="FFFFFF89"/>
    <w:lvl w:ilvl="0" w:tentative="0">
      <w:start w:val="1"/>
      <w:numFmt w:val="bullet"/>
      <w:pStyle w:val="70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1">
    <w:nsid w:val="40EC4C45"/>
    <w:multiLevelType w:val="multilevel"/>
    <w:tmpl w:val="40EC4C45"/>
    <w:lvl w:ilvl="0" w:tentative="0">
      <w:start w:val="1"/>
      <w:numFmt w:val="decimal"/>
      <w:pStyle w:val="252"/>
      <w:lvlText w:val="[%1]"/>
      <w:lvlJc w:val="left"/>
      <w:pPr>
        <w:tabs>
          <w:tab w:val="left" w:pos="504"/>
        </w:tabs>
        <w:ind w:left="504" w:hanging="504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num w:numId="1">
    <w:abstractNumId w:val="0"/>
  </w:num>
  <w:num w:numId="2">
    <w:abstractNumId w:val="10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9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1C334BE"/>
    <w:rsid w:val="03E55589"/>
    <w:rsid w:val="054254D2"/>
    <w:rsid w:val="09A81D39"/>
    <w:rsid w:val="13274955"/>
    <w:rsid w:val="13790600"/>
    <w:rsid w:val="1B397A8B"/>
    <w:rsid w:val="1C7B1111"/>
    <w:rsid w:val="1EC80B14"/>
    <w:rsid w:val="30704B12"/>
    <w:rsid w:val="30955AF6"/>
    <w:rsid w:val="31AE69E5"/>
    <w:rsid w:val="34022C61"/>
    <w:rsid w:val="34364DA7"/>
    <w:rsid w:val="3812489D"/>
    <w:rsid w:val="3C722DDC"/>
    <w:rsid w:val="449E6654"/>
    <w:rsid w:val="469C794D"/>
    <w:rsid w:val="49C60A93"/>
    <w:rsid w:val="4B683B9A"/>
    <w:rsid w:val="4F871765"/>
    <w:rsid w:val="52475F97"/>
    <w:rsid w:val="54FE51FE"/>
    <w:rsid w:val="56BE37EF"/>
    <w:rsid w:val="570D2543"/>
    <w:rsid w:val="595A48DB"/>
    <w:rsid w:val="5AB32437"/>
    <w:rsid w:val="5BD13A4C"/>
    <w:rsid w:val="5E6139E8"/>
    <w:rsid w:val="61961459"/>
    <w:rsid w:val="64B91848"/>
    <w:rsid w:val="678924AE"/>
    <w:rsid w:val="68C36476"/>
    <w:rsid w:val="6CFA6BFD"/>
    <w:rsid w:val="6E291FB3"/>
    <w:rsid w:val="70A61520"/>
    <w:rsid w:val="73591938"/>
    <w:rsid w:val="73881F03"/>
    <w:rsid w:val="7858616D"/>
    <w:rsid w:val="799B6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theme="minorBidi"/>
      <w:sz w:val="28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0"/>
    <w:pPr>
      <w:keepNext/>
      <w:numPr>
        <w:ilvl w:val="0"/>
        <w:numId w:val="1"/>
      </w:numPr>
      <w:spacing w:before="1920" w:after="840" w:line="480" w:lineRule="auto"/>
      <w:contextualSpacing/>
      <w:outlineLvl w:val="0"/>
    </w:pPr>
    <w:rPr>
      <w:rFonts w:ascii="Times New Roman" w:hAnsi="Times New Roman" w:eastAsia="Times New Roman" w:cs="Arial"/>
      <w:bCs/>
      <w:kern w:val="32"/>
      <w:sz w:val="56"/>
      <w:szCs w:val="32"/>
      <w:lang w:eastAsia="en-US"/>
    </w:rPr>
  </w:style>
  <w:style w:type="paragraph" w:styleId="5">
    <w:name w:val="heading 2"/>
    <w:basedOn w:val="1"/>
    <w:next w:val="3"/>
    <w:semiHidden/>
    <w:unhideWhenUsed/>
    <w:qFormat/>
    <w:uiPriority w:val="0"/>
    <w:pPr>
      <w:keepNext/>
      <w:numPr>
        <w:ilvl w:val="1"/>
        <w:numId w:val="1"/>
      </w:numPr>
      <w:spacing w:before="480" w:after="480"/>
      <w:contextualSpacing/>
      <w:outlineLvl w:val="1"/>
    </w:pPr>
    <w:rPr>
      <w:rFonts w:ascii="Times New Roman" w:hAnsi="Times New Roman" w:eastAsia="Times New Roman" w:cs="Arial"/>
      <w:bCs/>
      <w:iCs/>
      <w:sz w:val="40"/>
      <w:szCs w:val="28"/>
      <w:lang w:eastAsia="en-US"/>
    </w:rPr>
  </w:style>
  <w:style w:type="paragraph" w:styleId="6">
    <w:name w:val="heading 3"/>
    <w:basedOn w:val="1"/>
    <w:next w:val="3"/>
    <w:semiHidden/>
    <w:unhideWhenUsed/>
    <w:qFormat/>
    <w:uiPriority w:val="0"/>
    <w:pPr>
      <w:keepNext/>
      <w:numPr>
        <w:ilvl w:val="2"/>
        <w:numId w:val="1"/>
      </w:numPr>
      <w:spacing w:before="240" w:after="240"/>
      <w:contextualSpacing/>
      <w:outlineLvl w:val="2"/>
    </w:pPr>
    <w:rPr>
      <w:rFonts w:ascii="Times New Roman" w:hAnsi="Times New Roman" w:eastAsia="Times New Roman" w:cs="Arial"/>
      <w:bCs/>
      <w:sz w:val="32"/>
      <w:szCs w:val="26"/>
      <w:lang w:eastAsia="en-US"/>
    </w:rPr>
  </w:style>
  <w:style w:type="paragraph" w:styleId="7">
    <w:name w:val="heading 4"/>
    <w:basedOn w:val="1"/>
    <w:next w:val="3"/>
    <w:semiHidden/>
    <w:unhideWhenUsed/>
    <w:qFormat/>
    <w:uiPriority w:val="0"/>
    <w:pPr>
      <w:keepNext/>
      <w:numPr>
        <w:ilvl w:val="3"/>
        <w:numId w:val="1"/>
      </w:numPr>
      <w:spacing w:before="120" w:after="240"/>
      <w:contextualSpacing/>
      <w:outlineLvl w:val="3"/>
    </w:pPr>
    <w:rPr>
      <w:rFonts w:ascii="Times New Roman" w:hAnsi="Times New Roman" w:eastAsia="Times New Roman"/>
      <w:bCs/>
      <w:sz w:val="28"/>
      <w:szCs w:val="28"/>
      <w:lang w:eastAsia="en-US"/>
    </w:rPr>
  </w:style>
  <w:style w:type="paragraph" w:styleId="8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9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10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11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2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3">
    <w:name w:val="Default Paragraph Font"/>
    <w:semiHidden/>
    <w:qFormat/>
    <w:uiPriority w:val="0"/>
    <w:rPr>
      <w:rFonts w:ascii="Times New Roman" w:hAnsi="Times New Roman" w:eastAsia="Times New Roman"/>
      <w:sz w:val="28"/>
    </w:rPr>
  </w:style>
  <w:style w:type="table" w:default="1" w:styleId="1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Body First"/>
    <w:basedOn w:val="1"/>
    <w:next w:val="4"/>
    <w:uiPriority w:val="0"/>
    <w:pPr>
      <w:spacing w:line="480" w:lineRule="auto"/>
      <w:jc w:val="both"/>
    </w:pPr>
    <w:rPr>
      <w:rFonts w:ascii="Times New Roman" w:hAnsi="Times New Roman" w:eastAsia="Times New Roman"/>
      <w:sz w:val="24"/>
      <w:szCs w:val="24"/>
      <w:lang w:eastAsia="en-US"/>
    </w:rPr>
  </w:style>
  <w:style w:type="paragraph" w:customStyle="1" w:styleId="4">
    <w:name w:val="Body"/>
    <w:basedOn w:val="1"/>
    <w:uiPriority w:val="0"/>
    <w:pPr>
      <w:spacing w:before="0" w:line="480" w:lineRule="auto"/>
      <w:ind w:firstLine="360"/>
      <w:jc w:val="both"/>
    </w:pPr>
    <w:rPr>
      <w:rFonts w:ascii="Times New Roman" w:hAnsi="Times New Roman" w:eastAsia="Times New Roman"/>
      <w:sz w:val="24"/>
      <w:szCs w:val="24"/>
      <w:lang w:eastAsia="en-US"/>
    </w:rPr>
  </w:style>
  <w:style w:type="paragraph" w:styleId="15">
    <w:name w:val="Balloon Text"/>
    <w:basedOn w:val="1"/>
    <w:uiPriority w:val="0"/>
    <w:rPr>
      <w:sz w:val="16"/>
      <w:szCs w:val="16"/>
    </w:rPr>
  </w:style>
  <w:style w:type="paragraph" w:styleId="16">
    <w:name w:val="Block Text"/>
    <w:basedOn w:val="1"/>
    <w:uiPriority w:val="0"/>
    <w:pPr>
      <w:spacing w:after="120"/>
      <w:ind w:left="1440" w:right="1440"/>
    </w:pPr>
    <w:rPr>
      <w:rFonts w:ascii="Times New Roman" w:hAnsi="Times New Roman" w:eastAsia="Times New Roman"/>
      <w:sz w:val="24"/>
      <w:szCs w:val="24"/>
      <w:lang w:eastAsia="en-US"/>
    </w:rPr>
  </w:style>
  <w:style w:type="paragraph" w:styleId="17">
    <w:name w:val="Body Text"/>
    <w:basedOn w:val="1"/>
    <w:uiPriority w:val="0"/>
    <w:pPr>
      <w:spacing w:after="120"/>
    </w:pPr>
  </w:style>
  <w:style w:type="paragraph" w:styleId="18">
    <w:name w:val="Body Text 2"/>
    <w:basedOn w:val="1"/>
    <w:uiPriority w:val="0"/>
    <w:pPr>
      <w:spacing w:after="120" w:line="480" w:lineRule="auto"/>
    </w:pPr>
  </w:style>
  <w:style w:type="paragraph" w:styleId="19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20">
    <w:name w:val="Body Text First Indent"/>
    <w:basedOn w:val="17"/>
    <w:uiPriority w:val="0"/>
    <w:pPr>
      <w:ind w:firstLine="420" w:firstLineChars="100"/>
    </w:pPr>
  </w:style>
  <w:style w:type="paragraph" w:styleId="21">
    <w:name w:val="Body Text Indent"/>
    <w:basedOn w:val="1"/>
    <w:uiPriority w:val="0"/>
    <w:pPr>
      <w:spacing w:after="120"/>
      <w:ind w:left="420" w:leftChars="200"/>
    </w:pPr>
  </w:style>
  <w:style w:type="paragraph" w:styleId="22">
    <w:name w:val="Body Text First Indent 2"/>
    <w:basedOn w:val="21"/>
    <w:uiPriority w:val="0"/>
    <w:pPr>
      <w:ind w:firstLine="420" w:firstLineChars="200"/>
    </w:pPr>
  </w:style>
  <w:style w:type="paragraph" w:styleId="23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4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5">
    <w:name w:val="caption"/>
    <w:basedOn w:val="1"/>
    <w:next w:val="1"/>
    <w:semiHidden/>
    <w:unhideWhenUsed/>
    <w:qFormat/>
    <w:uiPriority w:val="0"/>
    <w:rPr>
      <w:rFonts w:ascii="Times New Roman" w:hAnsi="Times New Roman" w:eastAsia="Times New Roman"/>
      <w:b/>
      <w:bCs/>
      <w:sz w:val="20"/>
      <w:szCs w:val="20"/>
      <w:lang w:eastAsia="en-US"/>
    </w:rPr>
  </w:style>
  <w:style w:type="paragraph" w:styleId="26">
    <w:name w:val="Closing"/>
    <w:basedOn w:val="1"/>
    <w:uiPriority w:val="0"/>
    <w:pPr>
      <w:ind w:left="100" w:leftChars="2100"/>
    </w:pPr>
  </w:style>
  <w:style w:type="character" w:styleId="27">
    <w:name w:val="annotation reference"/>
    <w:basedOn w:val="13"/>
    <w:uiPriority w:val="0"/>
    <w:rPr>
      <w:sz w:val="21"/>
      <w:szCs w:val="21"/>
    </w:rPr>
  </w:style>
  <w:style w:type="paragraph" w:styleId="28">
    <w:name w:val="annotation text"/>
    <w:basedOn w:val="1"/>
    <w:uiPriority w:val="0"/>
    <w:pPr>
      <w:jc w:val="left"/>
    </w:pPr>
  </w:style>
  <w:style w:type="paragraph" w:styleId="29">
    <w:name w:val="annotation subject"/>
    <w:basedOn w:val="28"/>
    <w:next w:val="28"/>
    <w:uiPriority w:val="0"/>
    <w:rPr>
      <w:b/>
      <w:bCs/>
    </w:rPr>
  </w:style>
  <w:style w:type="paragraph" w:styleId="30">
    <w:name w:val="Date"/>
    <w:basedOn w:val="1"/>
    <w:next w:val="1"/>
    <w:uiPriority w:val="0"/>
    <w:pPr>
      <w:ind w:left="100" w:leftChars="2500"/>
    </w:pPr>
  </w:style>
  <w:style w:type="paragraph" w:styleId="31">
    <w:name w:val="Document Map"/>
    <w:basedOn w:val="1"/>
    <w:uiPriority w:val="0"/>
    <w:pPr>
      <w:shd w:val="clear" w:color="auto" w:fill="000080"/>
    </w:pPr>
  </w:style>
  <w:style w:type="paragraph" w:styleId="32">
    <w:name w:val="E-mail Signature"/>
    <w:basedOn w:val="1"/>
    <w:uiPriority w:val="0"/>
  </w:style>
  <w:style w:type="character" w:styleId="33">
    <w:name w:val="Emphasis"/>
    <w:basedOn w:val="13"/>
    <w:qFormat/>
    <w:uiPriority w:val="0"/>
    <w:rPr>
      <w:i/>
      <w:iCs/>
    </w:rPr>
  </w:style>
  <w:style w:type="character" w:styleId="34">
    <w:name w:val="endnote reference"/>
    <w:basedOn w:val="13"/>
    <w:uiPriority w:val="0"/>
    <w:rPr>
      <w:vertAlign w:val="superscript"/>
    </w:rPr>
  </w:style>
  <w:style w:type="paragraph" w:styleId="35">
    <w:name w:val="endnote text"/>
    <w:basedOn w:val="1"/>
    <w:uiPriority w:val="0"/>
    <w:pPr>
      <w:snapToGrid w:val="0"/>
      <w:jc w:val="left"/>
    </w:pPr>
  </w:style>
  <w:style w:type="paragraph" w:styleId="36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7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8">
    <w:name w:val="FollowedHyperlink"/>
    <w:basedOn w:val="13"/>
    <w:uiPriority w:val="0"/>
    <w:rPr>
      <w:color w:val="800080"/>
      <w:u w:val="single"/>
    </w:rPr>
  </w:style>
  <w:style w:type="paragraph" w:styleId="39">
    <w:name w:val="footer"/>
    <w:basedOn w:val="1"/>
    <w:uiPriority w:val="0"/>
    <w:pPr>
      <w:tabs>
        <w:tab w:val="center" w:pos="4320"/>
        <w:tab w:val="right" w:pos="8640"/>
      </w:tabs>
    </w:pPr>
    <w:rPr>
      <w:rFonts w:ascii="Times New Roman" w:hAnsi="Times New Roman" w:eastAsia="Times New Roman"/>
      <w:sz w:val="24"/>
      <w:szCs w:val="24"/>
      <w:lang w:eastAsia="en-US"/>
    </w:rPr>
  </w:style>
  <w:style w:type="character" w:styleId="40">
    <w:name w:val="footnote reference"/>
    <w:basedOn w:val="13"/>
    <w:uiPriority w:val="0"/>
    <w:rPr>
      <w:vertAlign w:val="superscript"/>
    </w:rPr>
  </w:style>
  <w:style w:type="paragraph" w:styleId="41">
    <w:name w:val="footnote text"/>
    <w:basedOn w:val="1"/>
    <w:uiPriority w:val="0"/>
    <w:pPr>
      <w:ind w:left="144" w:hanging="144"/>
      <w:jc w:val="both"/>
    </w:pPr>
    <w:rPr>
      <w:rFonts w:ascii="Times New Roman" w:hAnsi="Times New Roman" w:eastAsia="Times New Roman"/>
      <w:sz w:val="20"/>
      <w:szCs w:val="20"/>
      <w:lang w:eastAsia="en-US"/>
    </w:rPr>
  </w:style>
  <w:style w:type="paragraph" w:styleId="42">
    <w:name w:val="header"/>
    <w:basedOn w:val="1"/>
    <w:uiPriority w:val="0"/>
    <w:pPr>
      <w:tabs>
        <w:tab w:val="center" w:pos="4320"/>
        <w:tab w:val="right" w:pos="8640"/>
      </w:tabs>
    </w:pPr>
    <w:rPr>
      <w:rFonts w:ascii="Times New Roman" w:hAnsi="Times New Roman" w:eastAsia="Times New Roman"/>
      <w:sz w:val="28"/>
      <w:szCs w:val="24"/>
      <w:lang w:eastAsia="en-US"/>
    </w:rPr>
  </w:style>
  <w:style w:type="character" w:styleId="43">
    <w:name w:val="HTML Acronym"/>
    <w:basedOn w:val="13"/>
    <w:uiPriority w:val="0"/>
  </w:style>
  <w:style w:type="paragraph" w:styleId="44">
    <w:name w:val="HTML Address"/>
    <w:basedOn w:val="1"/>
    <w:uiPriority w:val="0"/>
    <w:rPr>
      <w:i/>
      <w:iCs/>
    </w:rPr>
  </w:style>
  <w:style w:type="character" w:styleId="45">
    <w:name w:val="HTML Cite"/>
    <w:basedOn w:val="13"/>
    <w:uiPriority w:val="0"/>
    <w:rPr>
      <w:i/>
      <w:iCs/>
    </w:rPr>
  </w:style>
  <w:style w:type="character" w:styleId="46">
    <w:name w:val="HTML Code"/>
    <w:basedOn w:val="13"/>
    <w:uiPriority w:val="0"/>
    <w:rPr>
      <w:rFonts w:ascii="Courier New" w:hAnsi="Courier New" w:cs="Courier New"/>
      <w:sz w:val="20"/>
      <w:szCs w:val="20"/>
    </w:rPr>
  </w:style>
  <w:style w:type="character" w:styleId="47">
    <w:name w:val="HTML Definition"/>
    <w:basedOn w:val="13"/>
    <w:uiPriority w:val="0"/>
    <w:rPr>
      <w:i/>
      <w:iCs/>
    </w:rPr>
  </w:style>
  <w:style w:type="character" w:styleId="48">
    <w:name w:val="HTML Keyboard"/>
    <w:basedOn w:val="13"/>
    <w:uiPriority w:val="0"/>
    <w:rPr>
      <w:rFonts w:ascii="Courier New" w:hAnsi="Courier New" w:cs="Courier New"/>
      <w:sz w:val="20"/>
      <w:szCs w:val="20"/>
    </w:rPr>
  </w:style>
  <w:style w:type="paragraph" w:styleId="49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50">
    <w:name w:val="HTML Sample"/>
    <w:basedOn w:val="13"/>
    <w:uiPriority w:val="0"/>
    <w:rPr>
      <w:rFonts w:ascii="Courier New" w:hAnsi="Courier New" w:cs="Courier New"/>
    </w:rPr>
  </w:style>
  <w:style w:type="character" w:styleId="51">
    <w:name w:val="HTML Typewriter"/>
    <w:basedOn w:val="13"/>
    <w:uiPriority w:val="0"/>
    <w:rPr>
      <w:rFonts w:ascii="Courier New" w:hAnsi="Courier New" w:cs="Courier New"/>
      <w:sz w:val="20"/>
      <w:szCs w:val="20"/>
    </w:rPr>
  </w:style>
  <w:style w:type="character" w:styleId="52">
    <w:name w:val="HTML Variable"/>
    <w:basedOn w:val="13"/>
    <w:uiPriority w:val="0"/>
    <w:rPr>
      <w:i/>
      <w:iCs/>
    </w:rPr>
  </w:style>
  <w:style w:type="character" w:styleId="53">
    <w:name w:val="Hyperlink"/>
    <w:basedOn w:val="13"/>
    <w:uiPriority w:val="0"/>
    <w:rPr>
      <w:color w:val="0000FF"/>
      <w:u w:val="single"/>
    </w:rPr>
  </w:style>
  <w:style w:type="paragraph" w:styleId="54">
    <w:name w:val="index 1"/>
    <w:basedOn w:val="1"/>
    <w:next w:val="1"/>
    <w:uiPriority w:val="0"/>
  </w:style>
  <w:style w:type="paragraph" w:styleId="55">
    <w:name w:val="index 2"/>
    <w:basedOn w:val="1"/>
    <w:next w:val="1"/>
    <w:uiPriority w:val="0"/>
    <w:pPr>
      <w:ind w:left="200" w:leftChars="200"/>
    </w:pPr>
  </w:style>
  <w:style w:type="paragraph" w:styleId="56">
    <w:name w:val="index 3"/>
    <w:basedOn w:val="1"/>
    <w:next w:val="1"/>
    <w:uiPriority w:val="0"/>
    <w:pPr>
      <w:ind w:left="400" w:leftChars="400"/>
    </w:pPr>
  </w:style>
  <w:style w:type="paragraph" w:styleId="57">
    <w:name w:val="index 4"/>
    <w:basedOn w:val="1"/>
    <w:next w:val="1"/>
    <w:uiPriority w:val="0"/>
    <w:pPr>
      <w:ind w:left="600" w:leftChars="600"/>
    </w:pPr>
  </w:style>
  <w:style w:type="paragraph" w:styleId="58">
    <w:name w:val="index 5"/>
    <w:basedOn w:val="1"/>
    <w:next w:val="1"/>
    <w:uiPriority w:val="0"/>
    <w:pPr>
      <w:ind w:left="800" w:leftChars="800"/>
    </w:pPr>
  </w:style>
  <w:style w:type="paragraph" w:styleId="59">
    <w:name w:val="index 6"/>
    <w:basedOn w:val="1"/>
    <w:next w:val="1"/>
    <w:uiPriority w:val="0"/>
    <w:pPr>
      <w:ind w:left="1000" w:leftChars="1000"/>
    </w:pPr>
  </w:style>
  <w:style w:type="paragraph" w:styleId="60">
    <w:name w:val="index 7"/>
    <w:basedOn w:val="1"/>
    <w:next w:val="1"/>
    <w:uiPriority w:val="0"/>
    <w:pPr>
      <w:ind w:left="1200" w:leftChars="1200"/>
    </w:pPr>
  </w:style>
  <w:style w:type="paragraph" w:styleId="61">
    <w:name w:val="index 8"/>
    <w:basedOn w:val="1"/>
    <w:next w:val="1"/>
    <w:uiPriority w:val="0"/>
    <w:pPr>
      <w:ind w:left="1400" w:leftChars="1400"/>
    </w:pPr>
  </w:style>
  <w:style w:type="paragraph" w:styleId="62">
    <w:name w:val="index 9"/>
    <w:basedOn w:val="1"/>
    <w:next w:val="1"/>
    <w:uiPriority w:val="0"/>
    <w:pPr>
      <w:ind w:left="1600" w:leftChars="1600"/>
    </w:pPr>
  </w:style>
  <w:style w:type="paragraph" w:styleId="63">
    <w:name w:val="index heading"/>
    <w:basedOn w:val="1"/>
    <w:next w:val="54"/>
    <w:uiPriority w:val="0"/>
    <w:rPr>
      <w:rFonts w:ascii="Arial" w:hAnsi="Arial" w:cs="Arial"/>
      <w:b/>
      <w:bCs/>
    </w:rPr>
  </w:style>
  <w:style w:type="character" w:styleId="64">
    <w:name w:val="line number"/>
    <w:basedOn w:val="13"/>
    <w:uiPriority w:val="0"/>
  </w:style>
  <w:style w:type="paragraph" w:styleId="65">
    <w:name w:val="List"/>
    <w:basedOn w:val="1"/>
    <w:uiPriority w:val="0"/>
    <w:pPr>
      <w:ind w:left="200" w:hanging="200" w:hangingChars="200"/>
    </w:pPr>
  </w:style>
  <w:style w:type="paragraph" w:styleId="66">
    <w:name w:val="List 2"/>
    <w:basedOn w:val="1"/>
    <w:uiPriority w:val="0"/>
    <w:pPr>
      <w:ind w:left="100" w:leftChars="200" w:hanging="200" w:hangingChars="200"/>
    </w:pPr>
  </w:style>
  <w:style w:type="paragraph" w:styleId="67">
    <w:name w:val="List 3"/>
    <w:basedOn w:val="1"/>
    <w:uiPriority w:val="0"/>
    <w:pPr>
      <w:ind w:left="100" w:leftChars="400" w:hanging="200" w:hangingChars="200"/>
    </w:pPr>
  </w:style>
  <w:style w:type="paragraph" w:styleId="68">
    <w:name w:val="List 4"/>
    <w:basedOn w:val="1"/>
    <w:uiPriority w:val="0"/>
    <w:pPr>
      <w:ind w:left="100" w:leftChars="600" w:hanging="200" w:hangingChars="200"/>
    </w:pPr>
  </w:style>
  <w:style w:type="paragraph" w:styleId="69">
    <w:name w:val="List 5"/>
    <w:basedOn w:val="1"/>
    <w:uiPriority w:val="0"/>
    <w:pPr>
      <w:ind w:left="100" w:leftChars="800" w:hanging="200" w:hangingChars="200"/>
    </w:pPr>
  </w:style>
  <w:style w:type="paragraph" w:styleId="70">
    <w:name w:val="List Bullet"/>
    <w:basedOn w:val="1"/>
    <w:uiPriority w:val="0"/>
    <w:pPr>
      <w:numPr>
        <w:ilvl w:val="0"/>
        <w:numId w:val="2"/>
      </w:numPr>
    </w:pPr>
  </w:style>
  <w:style w:type="paragraph" w:styleId="71">
    <w:name w:val="List Bullet 2"/>
    <w:basedOn w:val="1"/>
    <w:uiPriority w:val="0"/>
    <w:pPr>
      <w:numPr>
        <w:ilvl w:val="0"/>
        <w:numId w:val="3"/>
      </w:numPr>
    </w:pPr>
  </w:style>
  <w:style w:type="paragraph" w:styleId="72">
    <w:name w:val="List Bullet 3"/>
    <w:basedOn w:val="1"/>
    <w:uiPriority w:val="0"/>
    <w:pPr>
      <w:numPr>
        <w:ilvl w:val="0"/>
        <w:numId w:val="4"/>
      </w:numPr>
    </w:pPr>
  </w:style>
  <w:style w:type="paragraph" w:styleId="73">
    <w:name w:val="List Bullet 4"/>
    <w:basedOn w:val="1"/>
    <w:uiPriority w:val="0"/>
    <w:pPr>
      <w:numPr>
        <w:ilvl w:val="0"/>
        <w:numId w:val="5"/>
      </w:numPr>
    </w:pPr>
  </w:style>
  <w:style w:type="paragraph" w:styleId="74">
    <w:name w:val="List Bullet 5"/>
    <w:basedOn w:val="1"/>
    <w:uiPriority w:val="0"/>
    <w:pPr>
      <w:numPr>
        <w:ilvl w:val="0"/>
        <w:numId w:val="6"/>
      </w:numPr>
    </w:pPr>
  </w:style>
  <w:style w:type="paragraph" w:styleId="75">
    <w:name w:val="List Continue"/>
    <w:basedOn w:val="1"/>
    <w:uiPriority w:val="0"/>
    <w:pPr>
      <w:spacing w:after="120"/>
      <w:ind w:left="420" w:leftChars="200"/>
    </w:pPr>
  </w:style>
  <w:style w:type="paragraph" w:styleId="76">
    <w:name w:val="List Continue 2"/>
    <w:basedOn w:val="1"/>
    <w:uiPriority w:val="0"/>
    <w:pPr>
      <w:spacing w:after="120"/>
      <w:ind w:left="840" w:leftChars="400"/>
    </w:pPr>
  </w:style>
  <w:style w:type="paragraph" w:styleId="77">
    <w:name w:val="List Continue 3"/>
    <w:basedOn w:val="1"/>
    <w:uiPriority w:val="0"/>
    <w:pPr>
      <w:spacing w:after="120"/>
      <w:ind w:left="1260" w:leftChars="600"/>
    </w:pPr>
  </w:style>
  <w:style w:type="paragraph" w:styleId="78">
    <w:name w:val="List Continue 4"/>
    <w:basedOn w:val="1"/>
    <w:uiPriority w:val="0"/>
    <w:pPr>
      <w:spacing w:after="120"/>
      <w:ind w:left="1680" w:leftChars="800"/>
    </w:pPr>
  </w:style>
  <w:style w:type="paragraph" w:styleId="79">
    <w:name w:val="List Continue 5"/>
    <w:basedOn w:val="1"/>
    <w:uiPriority w:val="0"/>
    <w:pPr>
      <w:spacing w:after="120"/>
      <w:ind w:left="2100" w:leftChars="1000"/>
    </w:pPr>
  </w:style>
  <w:style w:type="paragraph" w:styleId="80">
    <w:name w:val="List Number"/>
    <w:basedOn w:val="1"/>
    <w:uiPriority w:val="0"/>
    <w:pPr>
      <w:numPr>
        <w:ilvl w:val="0"/>
        <w:numId w:val="7"/>
      </w:numPr>
    </w:pPr>
  </w:style>
  <w:style w:type="paragraph" w:styleId="81">
    <w:name w:val="List Number 2"/>
    <w:basedOn w:val="1"/>
    <w:uiPriority w:val="0"/>
    <w:pPr>
      <w:numPr>
        <w:ilvl w:val="0"/>
        <w:numId w:val="8"/>
      </w:numPr>
    </w:pPr>
  </w:style>
  <w:style w:type="paragraph" w:styleId="82">
    <w:name w:val="List Number 3"/>
    <w:basedOn w:val="1"/>
    <w:uiPriority w:val="0"/>
    <w:pPr>
      <w:numPr>
        <w:ilvl w:val="0"/>
        <w:numId w:val="9"/>
      </w:numPr>
    </w:pPr>
  </w:style>
  <w:style w:type="paragraph" w:styleId="83">
    <w:name w:val="List Number 4"/>
    <w:basedOn w:val="1"/>
    <w:uiPriority w:val="0"/>
    <w:pPr>
      <w:numPr>
        <w:ilvl w:val="0"/>
        <w:numId w:val="10"/>
      </w:numPr>
    </w:pPr>
  </w:style>
  <w:style w:type="paragraph" w:styleId="84">
    <w:name w:val="List Number 5"/>
    <w:basedOn w:val="1"/>
    <w:uiPriority w:val="0"/>
    <w:pPr>
      <w:numPr>
        <w:ilvl w:val="0"/>
        <w:numId w:val="11"/>
      </w:numPr>
    </w:pPr>
  </w:style>
  <w:style w:type="paragraph" w:styleId="85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6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7">
    <w:name w:val="Normal (Web)"/>
    <w:basedOn w:val="1"/>
    <w:uiPriority w:val="0"/>
    <w:rPr>
      <w:sz w:val="24"/>
      <w:szCs w:val="24"/>
    </w:rPr>
  </w:style>
  <w:style w:type="paragraph" w:styleId="88">
    <w:name w:val="Normal Indent"/>
    <w:basedOn w:val="1"/>
    <w:uiPriority w:val="0"/>
    <w:pPr>
      <w:ind w:firstLine="420" w:firstLineChars="200"/>
    </w:pPr>
  </w:style>
  <w:style w:type="paragraph" w:styleId="89">
    <w:name w:val="Note Heading"/>
    <w:basedOn w:val="1"/>
    <w:next w:val="1"/>
    <w:uiPriority w:val="0"/>
    <w:pPr>
      <w:jc w:val="center"/>
    </w:pPr>
  </w:style>
  <w:style w:type="character" w:styleId="90">
    <w:name w:val="page number"/>
    <w:basedOn w:val="13"/>
    <w:uiPriority w:val="0"/>
  </w:style>
  <w:style w:type="paragraph" w:styleId="91">
    <w:name w:val="Plain Text"/>
    <w:basedOn w:val="1"/>
    <w:uiPriority w:val="0"/>
    <w:rPr>
      <w:rFonts w:ascii="SimSun" w:hAnsi="Courier New" w:cs="Courier New"/>
      <w:szCs w:val="21"/>
    </w:rPr>
  </w:style>
  <w:style w:type="paragraph" w:styleId="92">
    <w:name w:val="Salutation"/>
    <w:basedOn w:val="1"/>
    <w:next w:val="1"/>
    <w:uiPriority w:val="0"/>
  </w:style>
  <w:style w:type="paragraph" w:styleId="93">
    <w:name w:val="Signature"/>
    <w:basedOn w:val="1"/>
    <w:uiPriority w:val="0"/>
    <w:pPr>
      <w:ind w:left="100" w:leftChars="2100"/>
    </w:pPr>
  </w:style>
  <w:style w:type="character" w:styleId="94">
    <w:name w:val="Strong"/>
    <w:basedOn w:val="13"/>
    <w:qFormat/>
    <w:uiPriority w:val="0"/>
    <w:rPr>
      <w:b/>
      <w:bCs/>
    </w:rPr>
  </w:style>
  <w:style w:type="paragraph" w:styleId="95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6">
    <w:name w:val="Table 3D effects 1"/>
    <w:basedOn w:val="14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7">
    <w:name w:val="Table 3D effects 2"/>
    <w:basedOn w:val="14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3D effects 3"/>
    <w:basedOn w:val="14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1"/>
    <w:basedOn w:val="14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2"/>
    <w:basedOn w:val="14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lassic 3"/>
    <w:basedOn w:val="14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lassic 4"/>
    <w:basedOn w:val="14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1"/>
    <w:basedOn w:val="14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4">
    <w:name w:val="Table Colorful 2"/>
    <w:basedOn w:val="14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orful 3"/>
    <w:basedOn w:val="14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6">
    <w:name w:val="Table Columns 1"/>
    <w:basedOn w:val="14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2"/>
    <w:basedOn w:val="14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8">
    <w:name w:val="Table Columns 3"/>
    <w:basedOn w:val="14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9">
    <w:name w:val="Table Columns 4"/>
    <w:basedOn w:val="14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10">
    <w:name w:val="Table Columns 5"/>
    <w:basedOn w:val="14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11">
    <w:name w:val="Table Contemporary"/>
    <w:basedOn w:val="14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2">
    <w:name w:val="Table Elegant"/>
    <w:basedOn w:val="14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3">
    <w:name w:val="Table Grid"/>
    <w:basedOn w:val="1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4">
    <w:name w:val="Table Grid 1"/>
    <w:basedOn w:val="14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2"/>
    <w:basedOn w:val="14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3"/>
    <w:basedOn w:val="14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4"/>
    <w:basedOn w:val="14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8">
    <w:name w:val="Table Grid 5"/>
    <w:basedOn w:val="14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6"/>
    <w:basedOn w:val="14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0">
    <w:name w:val="Table Grid 7"/>
    <w:basedOn w:val="14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1">
    <w:name w:val="Table Grid 8"/>
    <w:basedOn w:val="14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1"/>
    <w:basedOn w:val="14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2"/>
    <w:basedOn w:val="14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4">
    <w:name w:val="Table List 3"/>
    <w:basedOn w:val="14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4"/>
    <w:basedOn w:val="14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6">
    <w:name w:val="Table List 5"/>
    <w:basedOn w:val="14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7">
    <w:name w:val="Table List 6"/>
    <w:basedOn w:val="14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8">
    <w:name w:val="Table List 7"/>
    <w:basedOn w:val="14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9">
    <w:name w:val="Table List 8"/>
    <w:basedOn w:val="14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30">
    <w:name w:val="table of authorities"/>
    <w:basedOn w:val="1"/>
    <w:next w:val="1"/>
    <w:uiPriority w:val="0"/>
    <w:pPr>
      <w:ind w:left="420" w:leftChars="200"/>
    </w:pPr>
  </w:style>
  <w:style w:type="paragraph" w:styleId="131">
    <w:name w:val="table of figures"/>
    <w:basedOn w:val="1"/>
    <w:next w:val="1"/>
    <w:uiPriority w:val="0"/>
    <w:pPr>
      <w:ind w:leftChars="200" w:hanging="200" w:hangingChars="200"/>
    </w:pPr>
  </w:style>
  <w:style w:type="table" w:styleId="132">
    <w:name w:val="Table Professional"/>
    <w:basedOn w:val="14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3">
    <w:name w:val="Table Simple 1"/>
    <w:basedOn w:val="14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4">
    <w:name w:val="Table Simple 2"/>
    <w:basedOn w:val="14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5">
    <w:name w:val="Table Simple 3"/>
    <w:basedOn w:val="14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6">
    <w:name w:val="Table Subtle 1"/>
    <w:basedOn w:val="14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7">
    <w:name w:val="Table Subtle 2"/>
    <w:basedOn w:val="14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8">
    <w:name w:val="Table Theme"/>
    <w:basedOn w:val="1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9">
    <w:name w:val="Table Web 1"/>
    <w:basedOn w:val="14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40">
    <w:name w:val="Table Web 2"/>
    <w:basedOn w:val="14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41">
    <w:name w:val="Table Web 3"/>
    <w:basedOn w:val="14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2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3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4">
    <w:name w:val="toc 1"/>
    <w:basedOn w:val="1"/>
    <w:next w:val="1"/>
    <w:uiPriority w:val="0"/>
    <w:pPr>
      <w:spacing w:line="480" w:lineRule="auto"/>
    </w:pPr>
    <w:rPr>
      <w:b/>
    </w:rPr>
  </w:style>
  <w:style w:type="paragraph" w:styleId="145">
    <w:name w:val="toc 2"/>
    <w:basedOn w:val="1"/>
    <w:next w:val="1"/>
    <w:uiPriority w:val="0"/>
    <w:pPr>
      <w:spacing w:line="480" w:lineRule="auto"/>
      <w:ind w:left="245"/>
    </w:pPr>
  </w:style>
  <w:style w:type="paragraph" w:styleId="146">
    <w:name w:val="toc 3"/>
    <w:basedOn w:val="1"/>
    <w:next w:val="1"/>
    <w:uiPriority w:val="0"/>
    <w:pPr>
      <w:spacing w:line="480" w:lineRule="auto"/>
      <w:ind w:left="475"/>
    </w:pPr>
  </w:style>
  <w:style w:type="paragraph" w:styleId="147">
    <w:name w:val="toc 4"/>
    <w:basedOn w:val="1"/>
    <w:next w:val="1"/>
    <w:uiPriority w:val="0"/>
    <w:pPr>
      <w:spacing w:line="480" w:lineRule="auto"/>
      <w:ind w:left="720"/>
    </w:pPr>
  </w:style>
  <w:style w:type="paragraph" w:styleId="148">
    <w:name w:val="toc 5"/>
    <w:basedOn w:val="1"/>
    <w:next w:val="1"/>
    <w:uiPriority w:val="0"/>
    <w:pPr>
      <w:ind w:left="1680" w:leftChars="800"/>
    </w:pPr>
  </w:style>
  <w:style w:type="paragraph" w:styleId="149">
    <w:name w:val="toc 6"/>
    <w:basedOn w:val="1"/>
    <w:next w:val="1"/>
    <w:uiPriority w:val="0"/>
    <w:pPr>
      <w:ind w:left="2100" w:leftChars="1000"/>
    </w:pPr>
  </w:style>
  <w:style w:type="paragraph" w:styleId="150">
    <w:name w:val="toc 7"/>
    <w:basedOn w:val="1"/>
    <w:next w:val="1"/>
    <w:uiPriority w:val="0"/>
    <w:pPr>
      <w:ind w:left="2520" w:leftChars="1200"/>
    </w:pPr>
  </w:style>
  <w:style w:type="paragraph" w:styleId="151">
    <w:name w:val="toc 8"/>
    <w:basedOn w:val="1"/>
    <w:next w:val="1"/>
    <w:uiPriority w:val="0"/>
    <w:pPr>
      <w:ind w:left="2940" w:leftChars="1400"/>
    </w:pPr>
  </w:style>
  <w:style w:type="paragraph" w:styleId="152">
    <w:name w:val="toc 9"/>
    <w:basedOn w:val="1"/>
    <w:next w:val="1"/>
    <w:uiPriority w:val="0"/>
    <w:pPr>
      <w:ind w:left="3360" w:leftChars="1600"/>
    </w:pPr>
  </w:style>
  <w:style w:type="table" w:styleId="153">
    <w:name w:val="Light Shading"/>
    <w:basedOn w:val="14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4">
    <w:name w:val="Light Shading Accent 1"/>
    <w:basedOn w:val="14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5">
    <w:name w:val="Light Shading Accent 2"/>
    <w:basedOn w:val="14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6">
    <w:name w:val="Light Shading Accent 3"/>
    <w:basedOn w:val="14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7">
    <w:name w:val="Light Shading Accent 4"/>
    <w:basedOn w:val="14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8">
    <w:name w:val="Light Shading Accent 5"/>
    <w:basedOn w:val="14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9">
    <w:name w:val="Light Shading Accent 6"/>
    <w:basedOn w:val="14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60">
    <w:name w:val="Light List"/>
    <w:basedOn w:val="14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61">
    <w:name w:val="Light List Accent 1"/>
    <w:basedOn w:val="14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2">
    <w:name w:val="Light List Accent 2"/>
    <w:basedOn w:val="14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3">
    <w:name w:val="Light List Accent 3"/>
    <w:basedOn w:val="14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4">
    <w:name w:val="Light List Accent 4"/>
    <w:basedOn w:val="14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5">
    <w:name w:val="Light List Accent 5"/>
    <w:basedOn w:val="14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6">
    <w:name w:val="Light List Accent 6"/>
    <w:basedOn w:val="14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7">
    <w:name w:val="Light Grid"/>
    <w:basedOn w:val="14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8">
    <w:name w:val="Light Grid Accent 1"/>
    <w:basedOn w:val="14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9">
    <w:name w:val="Light Grid Accent 2"/>
    <w:basedOn w:val="14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70">
    <w:name w:val="Light Grid Accent 3"/>
    <w:basedOn w:val="14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71">
    <w:name w:val="Light Grid Accent 4"/>
    <w:basedOn w:val="14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2">
    <w:name w:val="Light Grid Accent 5"/>
    <w:basedOn w:val="14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3">
    <w:name w:val="Light Grid Accent 6"/>
    <w:basedOn w:val="14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4">
    <w:name w:val="Medium Shading 1"/>
    <w:basedOn w:val="14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1"/>
    <w:basedOn w:val="14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2"/>
    <w:basedOn w:val="14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3"/>
    <w:basedOn w:val="14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4"/>
    <w:basedOn w:val="14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1 Accent 5"/>
    <w:basedOn w:val="14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80">
    <w:name w:val="Medium Shading 1 Accent 6"/>
    <w:basedOn w:val="14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81">
    <w:name w:val="Medium Shading 2"/>
    <w:basedOn w:val="14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1"/>
    <w:basedOn w:val="14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2"/>
    <w:basedOn w:val="14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3"/>
    <w:basedOn w:val="14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4"/>
    <w:basedOn w:val="14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Shading 2 Accent 5"/>
    <w:basedOn w:val="14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7">
    <w:name w:val="Medium Shading 2 Accent 6"/>
    <w:basedOn w:val="14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8">
    <w:name w:val="Medium List 1"/>
    <w:basedOn w:val="14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9">
    <w:name w:val="Medium List 1 Accent 1"/>
    <w:basedOn w:val="14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90">
    <w:name w:val="Medium List 1 Accent 2"/>
    <w:basedOn w:val="14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91">
    <w:name w:val="Medium List 1 Accent 3"/>
    <w:basedOn w:val="14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2">
    <w:name w:val="Medium List 1 Accent 4"/>
    <w:basedOn w:val="14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3">
    <w:name w:val="Medium List 1 Accent 5"/>
    <w:basedOn w:val="14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4">
    <w:name w:val="Medium List 1 Accent 6"/>
    <w:basedOn w:val="14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5">
    <w:name w:val="Medium List 2"/>
    <w:basedOn w:val="14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1"/>
    <w:basedOn w:val="14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2"/>
    <w:basedOn w:val="14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3"/>
    <w:basedOn w:val="14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4"/>
    <w:basedOn w:val="14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List 2 Accent 5"/>
    <w:basedOn w:val="14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1">
    <w:name w:val="Medium List 2 Accent 6"/>
    <w:basedOn w:val="14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2">
    <w:name w:val="Medium Grid 1"/>
    <w:basedOn w:val="14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3">
    <w:name w:val="Medium Grid 1 Accent 1"/>
    <w:basedOn w:val="14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4">
    <w:name w:val="Medium Grid 1 Accent 2"/>
    <w:basedOn w:val="14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5">
    <w:name w:val="Medium Grid 1 Accent 3"/>
    <w:basedOn w:val="14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6">
    <w:name w:val="Medium Grid 1 Accent 4"/>
    <w:basedOn w:val="14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7">
    <w:name w:val="Medium Grid 1 Accent 5"/>
    <w:basedOn w:val="14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8">
    <w:name w:val="Medium Grid 1 Accent 6"/>
    <w:basedOn w:val="14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9">
    <w:name w:val="Medium Grid 2"/>
    <w:basedOn w:val="14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1"/>
    <w:basedOn w:val="14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2"/>
    <w:basedOn w:val="14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3"/>
    <w:basedOn w:val="14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4"/>
    <w:basedOn w:val="14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2 Accent 5"/>
    <w:basedOn w:val="14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5">
    <w:name w:val="Medium Grid 2 Accent 6"/>
    <w:basedOn w:val="14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6">
    <w:name w:val="Medium Grid 3"/>
    <w:basedOn w:val="14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7">
    <w:name w:val="Medium Grid 3 Accent 1"/>
    <w:basedOn w:val="14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8">
    <w:name w:val="Medium Grid 3 Accent 2"/>
    <w:basedOn w:val="14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9">
    <w:name w:val="Medium Grid 3 Accent 3"/>
    <w:basedOn w:val="14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20">
    <w:name w:val="Medium Grid 3 Accent 4"/>
    <w:basedOn w:val="14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21">
    <w:name w:val="Medium Grid 3 Accent 5"/>
    <w:basedOn w:val="14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2">
    <w:name w:val="Medium Grid 3 Accent 6"/>
    <w:basedOn w:val="14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3">
    <w:name w:val="Dark List"/>
    <w:basedOn w:val="14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4">
    <w:name w:val="Dark List Accent 1"/>
    <w:basedOn w:val="14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5">
    <w:name w:val="Dark List Accent 2"/>
    <w:basedOn w:val="14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6">
    <w:name w:val="Dark List Accent 3"/>
    <w:basedOn w:val="14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7">
    <w:name w:val="Dark List Accent 4"/>
    <w:basedOn w:val="14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8">
    <w:name w:val="Dark List Accent 5"/>
    <w:basedOn w:val="14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9">
    <w:name w:val="Dark List Accent 6"/>
    <w:basedOn w:val="14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30">
    <w:name w:val="Colorful Shading"/>
    <w:basedOn w:val="14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1"/>
    <w:basedOn w:val="14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2">
    <w:name w:val="Colorful Shading Accent 2"/>
    <w:basedOn w:val="14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3"/>
    <w:basedOn w:val="14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4">
    <w:name w:val="Colorful Shading Accent 4"/>
    <w:basedOn w:val="14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Shading Accent 5"/>
    <w:basedOn w:val="14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6">
    <w:name w:val="Colorful Shading Accent 6"/>
    <w:basedOn w:val="14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7">
    <w:name w:val="Colorful List"/>
    <w:basedOn w:val="14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8">
    <w:name w:val="Colorful List Accent 1"/>
    <w:basedOn w:val="14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9">
    <w:name w:val="Colorful List Accent 2"/>
    <w:basedOn w:val="14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40">
    <w:name w:val="Colorful List Accent 3"/>
    <w:basedOn w:val="14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41">
    <w:name w:val="Colorful List Accent 4"/>
    <w:basedOn w:val="14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2">
    <w:name w:val="Colorful List Accent 5"/>
    <w:basedOn w:val="14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3">
    <w:name w:val="Colorful List Accent 6"/>
    <w:basedOn w:val="14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4">
    <w:name w:val="Colorful Grid"/>
    <w:basedOn w:val="14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5">
    <w:name w:val="Colorful Grid Accent 1"/>
    <w:basedOn w:val="14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6">
    <w:name w:val="Colorful Grid Accent 2"/>
    <w:basedOn w:val="14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7">
    <w:name w:val="Colorful Grid Accent 3"/>
    <w:basedOn w:val="14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8">
    <w:name w:val="Colorful Grid Accent 4"/>
    <w:basedOn w:val="14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9">
    <w:name w:val="Colorful Grid Accent 5"/>
    <w:basedOn w:val="14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50">
    <w:name w:val="Colorful Grid Accent 6"/>
    <w:basedOn w:val="14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customStyle="1" w:styleId="251">
    <w:name w:val="Author"/>
    <w:basedOn w:val="1"/>
    <w:uiPriority w:val="0"/>
    <w:pPr>
      <w:spacing w:before="2520" w:line="600" w:lineRule="exact"/>
      <w:contextualSpacing/>
      <w:jc w:val="center"/>
    </w:pPr>
    <w:rPr>
      <w:rFonts w:ascii="Times New Roman" w:hAnsi="Times New Roman" w:eastAsia="Times New Roman"/>
      <w:sz w:val="36"/>
      <w:szCs w:val="24"/>
      <w:lang w:eastAsia="en-US"/>
    </w:rPr>
  </w:style>
  <w:style w:type="paragraph" w:customStyle="1" w:styleId="252">
    <w:name w:val="Bibliography"/>
    <w:basedOn w:val="1"/>
    <w:uiPriority w:val="0"/>
    <w:pPr>
      <w:numPr>
        <w:ilvl w:val="0"/>
        <w:numId w:val="12"/>
      </w:numPr>
      <w:spacing w:after="240" w:line="360" w:lineRule="auto"/>
      <w:jc w:val="both"/>
    </w:pPr>
    <w:rPr>
      <w:rFonts w:ascii="Times New Roman" w:hAnsi="Times New Roman" w:eastAsia="Times New Roman"/>
      <w:sz w:val="24"/>
      <w:szCs w:val="24"/>
      <w:lang w:eastAsia="en-US"/>
    </w:rPr>
  </w:style>
  <w:style w:type="paragraph" w:customStyle="1" w:styleId="253">
    <w:name w:val="Copyright"/>
    <w:basedOn w:val="1"/>
    <w:uiPriority w:val="0"/>
    <w:pPr>
      <w:spacing w:before="1200"/>
      <w:contextualSpacing/>
      <w:jc w:val="center"/>
    </w:pPr>
    <w:rPr>
      <w:rFonts w:ascii="Times New Roman" w:hAnsi="Times New Roman" w:eastAsia="Times New Roman"/>
      <w:smallCaps/>
      <w:sz w:val="24"/>
      <w:szCs w:val="24"/>
      <w:lang w:eastAsia="en-US"/>
    </w:rPr>
  </w:style>
  <w:style w:type="paragraph" w:customStyle="1" w:styleId="254">
    <w:name w:val="Dedication"/>
    <w:basedOn w:val="1"/>
    <w:next w:val="1"/>
    <w:uiPriority w:val="0"/>
    <w:pPr>
      <w:spacing w:before="3600"/>
      <w:jc w:val="center"/>
    </w:pPr>
    <w:rPr>
      <w:rFonts w:ascii="Times New Roman" w:hAnsi="Times New Roman" w:eastAsia="Times New Roman"/>
      <w:i/>
      <w:sz w:val="24"/>
      <w:szCs w:val="24"/>
      <w:lang w:eastAsia="en-US"/>
    </w:rPr>
  </w:style>
  <w:style w:type="paragraph" w:customStyle="1" w:styleId="255">
    <w:name w:val="Figure Caption"/>
    <w:basedOn w:val="4"/>
    <w:next w:val="3"/>
    <w:uiPriority w:val="0"/>
    <w:pPr>
      <w:spacing w:before="240" w:after="480" w:line="240" w:lineRule="auto"/>
      <w:ind w:firstLine="0"/>
      <w:contextualSpacing/>
      <w:jc w:val="center"/>
    </w:pPr>
    <w:rPr>
      <w:sz w:val="28"/>
    </w:rPr>
  </w:style>
  <w:style w:type="paragraph" w:customStyle="1" w:styleId="256">
    <w:name w:val="Front Heading"/>
    <w:basedOn w:val="1"/>
    <w:next w:val="3"/>
    <w:uiPriority w:val="0"/>
    <w:pPr>
      <w:spacing w:before="1920" w:after="840"/>
    </w:pPr>
    <w:rPr>
      <w:rFonts w:ascii="Times New Roman" w:hAnsi="Times New Roman" w:eastAsia="Times New Roman"/>
      <w:sz w:val="56"/>
    </w:rPr>
  </w:style>
  <w:style w:type="paragraph" w:customStyle="1" w:styleId="257">
    <w:name w:val="Front Text"/>
    <w:basedOn w:val="1"/>
    <w:uiPriority w:val="0"/>
    <w:pPr>
      <w:jc w:val="both"/>
    </w:pPr>
    <w:rPr>
      <w:rFonts w:ascii="Times New Roman" w:hAnsi="Times New Roman" w:eastAsia="Times New Roman"/>
      <w:sz w:val="24"/>
      <w:szCs w:val="24"/>
      <w:lang w:eastAsia="en-US"/>
    </w:rPr>
  </w:style>
  <w:style w:type="paragraph" w:customStyle="1" w:styleId="258">
    <w:name w:val="Quote"/>
    <w:basedOn w:val="1"/>
    <w:next w:val="16"/>
    <w:uiPriority w:val="0"/>
    <w:pPr>
      <w:spacing w:line="480" w:lineRule="auto"/>
      <w:ind w:left="720" w:right="720"/>
      <w:jc w:val="both"/>
    </w:pPr>
  </w:style>
  <w:style w:type="paragraph" w:customStyle="1" w:styleId="259">
    <w:name w:val="Signature Top"/>
    <w:basedOn w:val="1"/>
    <w:uiPriority w:val="0"/>
    <w:pPr>
      <w:spacing w:before="840" w:after="480"/>
      <w:contextualSpacing/>
      <w:jc w:val="center"/>
    </w:pPr>
    <w:rPr>
      <w:smallCaps/>
      <w:sz w:val="32"/>
      <w:szCs w:val="32"/>
    </w:rPr>
  </w:style>
  <w:style w:type="paragraph" w:customStyle="1" w:styleId="260">
    <w:name w:val="Thesis Title"/>
    <w:basedOn w:val="1"/>
    <w:uiPriority w:val="0"/>
    <w:pPr>
      <w:spacing w:before="1200" w:line="480" w:lineRule="exact"/>
      <w:contextualSpacing/>
      <w:jc w:val="center"/>
    </w:pPr>
    <w:rPr>
      <w:smallCaps/>
      <w:sz w:val="36"/>
      <w:szCs w:val="36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43</TotalTime>
  <ScaleCrop>false</ScaleCrop>
  <LinksUpToDate>false</LinksUpToDate>
  <CharactersWithSpaces>0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2022-01-29T10:08:00Z</dcterms:created>
  <dc:creator>Smart Kid</dc:creator>
  <cp:lastModifiedBy>Smart Kid</cp:lastModifiedBy>
  <dcterms:modified xsi:type="dcterms:W3CDTF">2022-09-18T12:22:38Z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199AEC5227E1445489E55B23E85B7ADD</vt:lpwstr>
  </property>
</Properties>
</file>