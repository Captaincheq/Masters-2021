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2 Progress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Recreating the algorithm for Over 100x Faster Bootstrapping in Fully Homomorphic Encryption through Memory-centric Optimization with GPUs. In this paper they used HEAAN algorithm as the base algorithm.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Main Challenge: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main problem I have faced is that my gpu 105TI , 1 slot , is failing to run and provide positive results.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a new gpu.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Next week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Continue working on my source code and looking for a new gpu.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B397A8B"/>
    <w:rsid w:val="1C7B1111"/>
    <w:rsid w:val="1EC80B14"/>
    <w:rsid w:val="2198009C"/>
    <w:rsid w:val="26C50688"/>
    <w:rsid w:val="2A51417E"/>
    <w:rsid w:val="2BCA3A28"/>
    <w:rsid w:val="30297BB8"/>
    <w:rsid w:val="30704B12"/>
    <w:rsid w:val="30955AF6"/>
    <w:rsid w:val="31AE69E5"/>
    <w:rsid w:val="3226184D"/>
    <w:rsid w:val="34022C61"/>
    <w:rsid w:val="34364DA7"/>
    <w:rsid w:val="3812489D"/>
    <w:rsid w:val="3C722DDC"/>
    <w:rsid w:val="449E6654"/>
    <w:rsid w:val="469C794D"/>
    <w:rsid w:val="4B683B9A"/>
    <w:rsid w:val="4F871765"/>
    <w:rsid w:val="52475F97"/>
    <w:rsid w:val="54FE51FE"/>
    <w:rsid w:val="570D2543"/>
    <w:rsid w:val="586D7F00"/>
    <w:rsid w:val="595A48DB"/>
    <w:rsid w:val="5AB32437"/>
    <w:rsid w:val="5BD13A4C"/>
    <w:rsid w:val="5E6139E8"/>
    <w:rsid w:val="60844626"/>
    <w:rsid w:val="609A209F"/>
    <w:rsid w:val="61961459"/>
    <w:rsid w:val="64B91848"/>
    <w:rsid w:val="678924AE"/>
    <w:rsid w:val="68C36476"/>
    <w:rsid w:val="6CFA6BFD"/>
    <w:rsid w:val="6D8D4234"/>
    <w:rsid w:val="6E291FB3"/>
    <w:rsid w:val="70A61520"/>
    <w:rsid w:val="73591938"/>
    <w:rsid w:val="73881F03"/>
    <w:rsid w:val="76D579B5"/>
    <w:rsid w:val="7858616D"/>
    <w:rsid w:val="799B618A"/>
    <w:rsid w:val="7BA235CD"/>
    <w:rsid w:val="7F8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uiPriority w:val="0"/>
    <w:rPr>
      <w:i/>
      <w:iCs/>
    </w:rPr>
  </w:style>
  <w:style w:type="character" w:styleId="46">
    <w:name w:val="HTML Code"/>
    <w:basedOn w:val="13"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qFormat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2022-01-29T10:08:00Z</dcterms:created>
  <dc:creator>Smart Kid</dc:creator>
  <cp:lastModifiedBy>Smart Kid</cp:lastModifiedBy>
  <dcterms:modified xsi:type="dcterms:W3CDTF">2022-10-02T13:48:23Z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199AEC5227E1445489E55B23E85B7ADD</vt:lpwstr>
  </property>
</Properties>
</file>