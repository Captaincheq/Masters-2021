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1 Progress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Analysing =&gt; Accelerating Fully Homomorphic Encryption Through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Microarchitecture-Aware Analysis and Optimization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paper is well explained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333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B397A8B"/>
    <w:rsid w:val="1C7B1111"/>
    <w:rsid w:val="1EC80B14"/>
    <w:rsid w:val="2248333C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B683B9A"/>
    <w:rsid w:val="4F871765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46F6A31"/>
    <w:rsid w:val="7858616D"/>
    <w:rsid w:val="799B618A"/>
    <w:rsid w:val="7B8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qFormat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qFormat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qFormat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qFormat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qFormat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2022-09-23T08:47:00Z</dcterms:created>
  <dc:creator>Alec</dc:creator>
  <cp:lastModifiedBy>Smart Kid</cp:lastModifiedBy>
  <dcterms:modified xsi:type="dcterms:W3CDTF">2022-09-23T20:10:25Z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D1211F9AF516418694310490C8C39833</vt:lpwstr>
  </property>
</Properties>
</file>