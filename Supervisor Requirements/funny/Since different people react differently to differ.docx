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Since different people react differently to different kind of movies so I have just picked this part </w:t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First Robot was Robothespian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Amica</w:t>
      </w:r>
    </w:p>
    <w:p>
      <w:pPr>
        <w:rPr>
          <w:rFonts w:hint="default"/>
          <w:lang w:val="en-US"/>
        </w:rPr>
      </w:pP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M.I.T - cheater robot</w:t>
      </w:r>
    </w:p>
    <w:p>
      <w:pPr>
        <w:numPr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Hanson Robotics - Sophia the Robot</w:t>
      </w: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6AE2EA7"/>
    <w:multiLevelType w:val="multilevel"/>
    <w:tmpl w:val="F6AE2EA7"/>
    <w:lvl w:ilvl="0" w:tentative="0">
      <w:start w:val="1"/>
      <w:numFmt w:val="decimal"/>
      <w:pStyle w:val="2"/>
      <w:lvlText w:val="Chapter %1"/>
      <w:lvlJc w:val="left"/>
      <w:pPr>
        <w:tabs>
          <w:tab w:val="left" w:pos="0"/>
        </w:tabs>
        <w:ind w:left="0" w:firstLine="0"/>
      </w:pPr>
      <w:rPr>
        <w:rFonts w:hint="default"/>
      </w:rPr>
    </w:lvl>
    <w:lvl w:ilvl="1" w:tentative="0">
      <w:start w:val="1"/>
      <w:numFmt w:val="decimal"/>
      <w:pStyle w:val="5"/>
      <w:lvlText w:val="%1.%2"/>
      <w:lvlJc w:val="left"/>
      <w:pPr>
        <w:tabs>
          <w:tab w:val="left" w:pos="0"/>
        </w:tabs>
        <w:ind w:left="720" w:hanging="720"/>
      </w:pPr>
      <w:rPr>
        <w:rFonts w:hint="default"/>
      </w:rPr>
    </w:lvl>
    <w:lvl w:ilvl="2" w:tentative="0">
      <w:start w:val="1"/>
      <w:numFmt w:val="decimal"/>
      <w:pStyle w:val="6"/>
      <w:lvlText w:val="%1.%2.%3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3" w:tentative="0">
      <w:start w:val="1"/>
      <w:numFmt w:val="decimal"/>
      <w:pStyle w:val="7"/>
      <w:lvlText w:val="%1.%2.%3.%4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4" w:tentative="0">
      <w:start w:val="1"/>
      <w:numFmt w:val="lowerLetter"/>
      <w:lvlText w:val="(%5)"/>
      <w:lvlJc w:val="left"/>
      <w:pPr>
        <w:tabs>
          <w:tab w:val="left" w:pos="0"/>
        </w:tabs>
        <w:ind w:left="1440" w:firstLine="0"/>
      </w:pPr>
      <w:rPr>
        <w:rFonts w:hint="default"/>
      </w:rPr>
    </w:lvl>
    <w:lvl w:ilvl="5" w:tentative="0">
      <w:start w:val="1"/>
      <w:numFmt w:val="lowerRoman"/>
      <w:lvlText w:val="(%6)"/>
      <w:lvlJc w:val="left"/>
      <w:pPr>
        <w:tabs>
          <w:tab w:val="left" w:pos="2160"/>
        </w:tabs>
        <w:ind w:left="2160" w:hanging="36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7" w:tentative="0">
      <w:start w:val="1"/>
      <w:numFmt w:val="lowerLetter"/>
      <w:lvlText w:val="%8."/>
      <w:lvlJc w:val="left"/>
      <w:pPr>
        <w:tabs>
          <w:tab w:val="left" w:pos="2880"/>
        </w:tabs>
        <w:ind w:left="2880" w:hanging="36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240"/>
        </w:tabs>
        <w:ind w:left="3240" w:hanging="36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4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3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2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81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4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3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2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71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80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70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abstractNum w:abstractNumId="11">
    <w:nsid w:val="40EC4C45"/>
    <w:multiLevelType w:val="multilevel"/>
    <w:tmpl w:val="40EC4C45"/>
    <w:lvl w:ilvl="0" w:tentative="0">
      <w:start w:val="1"/>
      <w:numFmt w:val="decimal"/>
      <w:pStyle w:val="252"/>
      <w:lvlText w:val="[%1]"/>
      <w:lvlJc w:val="left"/>
      <w:pPr>
        <w:tabs>
          <w:tab w:val="left" w:pos="504"/>
        </w:tabs>
        <w:ind w:left="504" w:hanging="504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10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9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A72CF0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1C334BE"/>
    <w:rsid w:val="03E55589"/>
    <w:rsid w:val="13274955"/>
    <w:rsid w:val="13790600"/>
    <w:rsid w:val="1B397A8B"/>
    <w:rsid w:val="1C7B1111"/>
    <w:rsid w:val="1EC80B14"/>
    <w:rsid w:val="1FE2046B"/>
    <w:rsid w:val="30704B12"/>
    <w:rsid w:val="30955AF6"/>
    <w:rsid w:val="31AE69E5"/>
    <w:rsid w:val="33A72CF0"/>
    <w:rsid w:val="34022C61"/>
    <w:rsid w:val="34364DA7"/>
    <w:rsid w:val="3812489D"/>
    <w:rsid w:val="3C722DDC"/>
    <w:rsid w:val="449E6654"/>
    <w:rsid w:val="469C794D"/>
    <w:rsid w:val="47714A77"/>
    <w:rsid w:val="4B683B9A"/>
    <w:rsid w:val="4F871765"/>
    <w:rsid w:val="510C42C6"/>
    <w:rsid w:val="52475F97"/>
    <w:rsid w:val="54FE51FE"/>
    <w:rsid w:val="570D2543"/>
    <w:rsid w:val="595A48DB"/>
    <w:rsid w:val="5AB32437"/>
    <w:rsid w:val="5BD13A4C"/>
    <w:rsid w:val="5E6139E8"/>
    <w:rsid w:val="61961459"/>
    <w:rsid w:val="64B91848"/>
    <w:rsid w:val="678924AE"/>
    <w:rsid w:val="68C36476"/>
    <w:rsid w:val="6CFA6BFD"/>
    <w:rsid w:val="6E291FB3"/>
    <w:rsid w:val="70A61520"/>
    <w:rsid w:val="73591938"/>
    <w:rsid w:val="73881F03"/>
    <w:rsid w:val="7858616D"/>
    <w:rsid w:val="799B6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qFormat="1" w:unhideWhenUsed="0" w:uiPriority="0" w:semiHidden="0" w:name="Body Text 3"/>
    <w:lsdException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theme="minorBidi"/>
      <w:sz w:val="28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0"/>
    <w:pPr>
      <w:keepNext/>
      <w:numPr>
        <w:ilvl w:val="0"/>
        <w:numId w:val="1"/>
      </w:numPr>
      <w:spacing w:before="1920" w:after="840" w:line="480" w:lineRule="auto"/>
      <w:contextualSpacing/>
      <w:outlineLvl w:val="0"/>
    </w:pPr>
    <w:rPr>
      <w:rFonts w:ascii="Times New Roman" w:hAnsi="Times New Roman" w:eastAsia="Times New Roman" w:cs="Arial"/>
      <w:bCs/>
      <w:kern w:val="32"/>
      <w:sz w:val="56"/>
      <w:szCs w:val="32"/>
      <w:lang w:eastAsia="en-US"/>
    </w:rPr>
  </w:style>
  <w:style w:type="paragraph" w:styleId="5">
    <w:name w:val="heading 2"/>
    <w:basedOn w:val="1"/>
    <w:next w:val="3"/>
    <w:semiHidden/>
    <w:unhideWhenUsed/>
    <w:qFormat/>
    <w:uiPriority w:val="0"/>
    <w:pPr>
      <w:keepNext/>
      <w:numPr>
        <w:ilvl w:val="1"/>
        <w:numId w:val="1"/>
      </w:numPr>
      <w:spacing w:before="480" w:after="480"/>
      <w:contextualSpacing/>
      <w:outlineLvl w:val="1"/>
    </w:pPr>
    <w:rPr>
      <w:rFonts w:ascii="Times New Roman" w:hAnsi="Times New Roman" w:eastAsia="Times New Roman" w:cs="Arial"/>
      <w:bCs/>
      <w:iCs/>
      <w:sz w:val="40"/>
      <w:szCs w:val="28"/>
      <w:lang w:eastAsia="en-US"/>
    </w:rPr>
  </w:style>
  <w:style w:type="paragraph" w:styleId="6">
    <w:name w:val="heading 3"/>
    <w:basedOn w:val="1"/>
    <w:next w:val="3"/>
    <w:semiHidden/>
    <w:unhideWhenUsed/>
    <w:qFormat/>
    <w:uiPriority w:val="0"/>
    <w:pPr>
      <w:keepNext/>
      <w:numPr>
        <w:ilvl w:val="2"/>
        <w:numId w:val="1"/>
      </w:numPr>
      <w:spacing w:before="240" w:after="240"/>
      <w:contextualSpacing/>
      <w:outlineLvl w:val="2"/>
    </w:pPr>
    <w:rPr>
      <w:rFonts w:ascii="Times New Roman" w:hAnsi="Times New Roman" w:eastAsia="Times New Roman" w:cs="Arial"/>
      <w:bCs/>
      <w:sz w:val="32"/>
      <w:szCs w:val="26"/>
      <w:lang w:eastAsia="en-US"/>
    </w:rPr>
  </w:style>
  <w:style w:type="paragraph" w:styleId="7">
    <w:name w:val="heading 4"/>
    <w:basedOn w:val="1"/>
    <w:next w:val="3"/>
    <w:semiHidden/>
    <w:unhideWhenUsed/>
    <w:qFormat/>
    <w:uiPriority w:val="0"/>
    <w:pPr>
      <w:keepNext/>
      <w:numPr>
        <w:ilvl w:val="3"/>
        <w:numId w:val="1"/>
      </w:numPr>
      <w:spacing w:before="120" w:after="240"/>
      <w:contextualSpacing/>
      <w:outlineLvl w:val="3"/>
    </w:pPr>
    <w:rPr>
      <w:rFonts w:ascii="Times New Roman" w:hAnsi="Times New Roman" w:eastAsia="Times New Roman"/>
      <w:bCs/>
      <w:sz w:val="28"/>
      <w:szCs w:val="28"/>
      <w:lang w:eastAsia="en-US"/>
    </w:rPr>
  </w:style>
  <w:style w:type="paragraph" w:styleId="8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9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10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11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2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3">
    <w:name w:val="Default Paragraph Font"/>
    <w:semiHidden/>
    <w:qFormat/>
    <w:uiPriority w:val="0"/>
    <w:rPr>
      <w:rFonts w:ascii="Times New Roman" w:hAnsi="Times New Roman" w:eastAsia="Times New Roman"/>
      <w:sz w:val="28"/>
    </w:rPr>
  </w:style>
  <w:style w:type="table" w:default="1" w:styleId="1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Body First"/>
    <w:basedOn w:val="1"/>
    <w:next w:val="4"/>
    <w:qFormat/>
    <w:uiPriority w:val="0"/>
    <w:pPr>
      <w:spacing w:line="48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4">
    <w:name w:val="Body"/>
    <w:basedOn w:val="1"/>
    <w:uiPriority w:val="0"/>
    <w:pPr>
      <w:spacing w:before="0" w:line="480" w:lineRule="auto"/>
      <w:ind w:firstLine="360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5">
    <w:name w:val="Balloon Text"/>
    <w:basedOn w:val="1"/>
    <w:qFormat/>
    <w:uiPriority w:val="0"/>
    <w:rPr>
      <w:sz w:val="16"/>
      <w:szCs w:val="16"/>
    </w:rPr>
  </w:style>
  <w:style w:type="paragraph" w:styleId="16">
    <w:name w:val="Block Text"/>
    <w:basedOn w:val="1"/>
    <w:qFormat/>
    <w:uiPriority w:val="0"/>
    <w:pPr>
      <w:spacing w:after="120"/>
      <w:ind w:left="1440" w:right="1440"/>
    </w:pPr>
    <w:rPr>
      <w:rFonts w:ascii="Times New Roman" w:hAnsi="Times New Roman" w:eastAsia="Times New Roman"/>
      <w:sz w:val="24"/>
      <w:szCs w:val="24"/>
      <w:lang w:eastAsia="en-US"/>
    </w:rPr>
  </w:style>
  <w:style w:type="paragraph" w:styleId="17">
    <w:name w:val="Body Text"/>
    <w:basedOn w:val="1"/>
    <w:uiPriority w:val="0"/>
    <w:pPr>
      <w:spacing w:after="120"/>
    </w:pPr>
  </w:style>
  <w:style w:type="paragraph" w:styleId="18">
    <w:name w:val="Body Text 2"/>
    <w:basedOn w:val="1"/>
    <w:uiPriority w:val="0"/>
    <w:pPr>
      <w:spacing w:after="120" w:line="480" w:lineRule="auto"/>
    </w:pPr>
  </w:style>
  <w:style w:type="paragraph" w:styleId="19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20">
    <w:name w:val="Body Text First Indent"/>
    <w:basedOn w:val="17"/>
    <w:qFormat/>
    <w:uiPriority w:val="0"/>
    <w:pPr>
      <w:ind w:firstLine="420" w:firstLineChars="100"/>
    </w:pPr>
  </w:style>
  <w:style w:type="paragraph" w:styleId="21">
    <w:name w:val="Body Text Indent"/>
    <w:basedOn w:val="1"/>
    <w:uiPriority w:val="0"/>
    <w:pPr>
      <w:spacing w:after="120"/>
      <w:ind w:left="420" w:leftChars="200"/>
    </w:pPr>
  </w:style>
  <w:style w:type="paragraph" w:styleId="22">
    <w:name w:val="Body Text First Indent 2"/>
    <w:basedOn w:val="21"/>
    <w:qFormat/>
    <w:uiPriority w:val="0"/>
    <w:pPr>
      <w:ind w:firstLine="420" w:firstLineChars="200"/>
    </w:pPr>
  </w:style>
  <w:style w:type="paragraph" w:styleId="23">
    <w:name w:val="Body Text Indent 2"/>
    <w:basedOn w:val="1"/>
    <w:uiPriority w:val="0"/>
    <w:pPr>
      <w:spacing w:after="120" w:line="480" w:lineRule="auto"/>
      <w:ind w:left="420" w:leftChars="200"/>
    </w:pPr>
  </w:style>
  <w:style w:type="paragraph" w:styleId="24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5">
    <w:name w:val="caption"/>
    <w:basedOn w:val="1"/>
    <w:next w:val="1"/>
    <w:semiHidden/>
    <w:unhideWhenUsed/>
    <w:qFormat/>
    <w:uiPriority w:val="0"/>
    <w:rPr>
      <w:rFonts w:ascii="Times New Roman" w:hAnsi="Times New Roman" w:eastAsia="Times New Roman"/>
      <w:b/>
      <w:bCs/>
      <w:sz w:val="20"/>
      <w:szCs w:val="20"/>
      <w:lang w:eastAsia="en-US"/>
    </w:rPr>
  </w:style>
  <w:style w:type="paragraph" w:styleId="26">
    <w:name w:val="Closing"/>
    <w:basedOn w:val="1"/>
    <w:qFormat/>
    <w:uiPriority w:val="0"/>
    <w:pPr>
      <w:ind w:left="100" w:leftChars="2100"/>
    </w:pPr>
  </w:style>
  <w:style w:type="character" w:styleId="27">
    <w:name w:val="annotation reference"/>
    <w:basedOn w:val="13"/>
    <w:qFormat/>
    <w:uiPriority w:val="0"/>
    <w:rPr>
      <w:sz w:val="21"/>
      <w:szCs w:val="21"/>
    </w:rPr>
  </w:style>
  <w:style w:type="paragraph" w:styleId="28">
    <w:name w:val="annotation text"/>
    <w:basedOn w:val="1"/>
    <w:qFormat/>
    <w:uiPriority w:val="0"/>
    <w:pPr>
      <w:jc w:val="left"/>
    </w:pPr>
  </w:style>
  <w:style w:type="paragraph" w:styleId="29">
    <w:name w:val="annotation subject"/>
    <w:basedOn w:val="28"/>
    <w:next w:val="28"/>
    <w:qFormat/>
    <w:uiPriority w:val="0"/>
    <w:rPr>
      <w:b/>
      <w:bCs/>
    </w:rPr>
  </w:style>
  <w:style w:type="paragraph" w:styleId="30">
    <w:name w:val="Date"/>
    <w:basedOn w:val="1"/>
    <w:next w:val="1"/>
    <w:uiPriority w:val="0"/>
    <w:pPr>
      <w:ind w:left="100" w:leftChars="2500"/>
    </w:pPr>
  </w:style>
  <w:style w:type="paragraph" w:styleId="31">
    <w:name w:val="Document Map"/>
    <w:basedOn w:val="1"/>
    <w:uiPriority w:val="0"/>
    <w:pPr>
      <w:shd w:val="clear" w:color="auto" w:fill="000080"/>
    </w:pPr>
  </w:style>
  <w:style w:type="paragraph" w:styleId="32">
    <w:name w:val="E-mail Signature"/>
    <w:basedOn w:val="1"/>
    <w:qFormat/>
    <w:uiPriority w:val="0"/>
  </w:style>
  <w:style w:type="character" w:styleId="33">
    <w:name w:val="Emphasis"/>
    <w:basedOn w:val="13"/>
    <w:qFormat/>
    <w:uiPriority w:val="0"/>
    <w:rPr>
      <w:i/>
      <w:iCs/>
    </w:rPr>
  </w:style>
  <w:style w:type="character" w:styleId="34">
    <w:name w:val="endnote reference"/>
    <w:basedOn w:val="13"/>
    <w:uiPriority w:val="0"/>
    <w:rPr>
      <w:vertAlign w:val="superscript"/>
    </w:rPr>
  </w:style>
  <w:style w:type="paragraph" w:styleId="35">
    <w:name w:val="endnote text"/>
    <w:basedOn w:val="1"/>
    <w:qFormat/>
    <w:uiPriority w:val="0"/>
    <w:pPr>
      <w:snapToGrid w:val="0"/>
      <w:jc w:val="left"/>
    </w:pPr>
  </w:style>
  <w:style w:type="paragraph" w:styleId="36">
    <w:name w:val="envelope address"/>
    <w:basedOn w:val="1"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7">
    <w:name w:val="envelope return"/>
    <w:basedOn w:val="1"/>
    <w:uiPriority w:val="0"/>
    <w:pPr>
      <w:snapToGrid w:val="0"/>
    </w:pPr>
    <w:rPr>
      <w:rFonts w:ascii="Arial" w:hAnsi="Arial" w:cs="Arial"/>
    </w:rPr>
  </w:style>
  <w:style w:type="character" w:styleId="38">
    <w:name w:val="FollowedHyperlink"/>
    <w:basedOn w:val="13"/>
    <w:qFormat/>
    <w:uiPriority w:val="0"/>
    <w:rPr>
      <w:color w:val="800080"/>
      <w:u w:val="single"/>
    </w:rPr>
  </w:style>
  <w:style w:type="paragraph" w:styleId="39">
    <w:name w:val="foot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4"/>
      <w:szCs w:val="24"/>
      <w:lang w:eastAsia="en-US"/>
    </w:rPr>
  </w:style>
  <w:style w:type="character" w:styleId="40">
    <w:name w:val="footnote reference"/>
    <w:basedOn w:val="13"/>
    <w:qFormat/>
    <w:uiPriority w:val="0"/>
    <w:rPr>
      <w:vertAlign w:val="superscript"/>
    </w:rPr>
  </w:style>
  <w:style w:type="paragraph" w:styleId="41">
    <w:name w:val="footnote text"/>
    <w:basedOn w:val="1"/>
    <w:uiPriority w:val="0"/>
    <w:pPr>
      <w:ind w:left="144" w:hanging="144"/>
      <w:jc w:val="both"/>
    </w:pPr>
    <w:rPr>
      <w:rFonts w:ascii="Times New Roman" w:hAnsi="Times New Roman" w:eastAsia="Times New Roman"/>
      <w:sz w:val="20"/>
      <w:szCs w:val="20"/>
      <w:lang w:eastAsia="en-US"/>
    </w:rPr>
  </w:style>
  <w:style w:type="paragraph" w:styleId="42">
    <w:name w:val="header"/>
    <w:basedOn w:val="1"/>
    <w:qFormat/>
    <w:uiPriority w:val="0"/>
    <w:pPr>
      <w:tabs>
        <w:tab w:val="center" w:pos="4320"/>
        <w:tab w:val="right" w:pos="8640"/>
      </w:tabs>
    </w:pPr>
    <w:rPr>
      <w:rFonts w:ascii="Times New Roman" w:hAnsi="Times New Roman" w:eastAsia="Times New Roman"/>
      <w:sz w:val="28"/>
      <w:szCs w:val="24"/>
      <w:lang w:eastAsia="en-US"/>
    </w:rPr>
  </w:style>
  <w:style w:type="character" w:styleId="43">
    <w:name w:val="HTML Acronym"/>
    <w:basedOn w:val="13"/>
    <w:uiPriority w:val="0"/>
  </w:style>
  <w:style w:type="paragraph" w:styleId="44">
    <w:name w:val="HTML Address"/>
    <w:basedOn w:val="1"/>
    <w:qFormat/>
    <w:uiPriority w:val="0"/>
    <w:rPr>
      <w:i/>
      <w:iCs/>
    </w:rPr>
  </w:style>
  <w:style w:type="character" w:styleId="45">
    <w:name w:val="HTML Cite"/>
    <w:basedOn w:val="13"/>
    <w:qFormat/>
    <w:uiPriority w:val="0"/>
    <w:rPr>
      <w:i/>
      <w:iCs/>
    </w:rPr>
  </w:style>
  <w:style w:type="character" w:styleId="46">
    <w:name w:val="HTML Code"/>
    <w:basedOn w:val="13"/>
    <w:qFormat/>
    <w:uiPriority w:val="0"/>
    <w:rPr>
      <w:rFonts w:ascii="Courier New" w:hAnsi="Courier New" w:cs="Courier New"/>
      <w:sz w:val="20"/>
      <w:szCs w:val="20"/>
    </w:rPr>
  </w:style>
  <w:style w:type="character" w:styleId="47">
    <w:name w:val="HTML Definition"/>
    <w:basedOn w:val="13"/>
    <w:qFormat/>
    <w:uiPriority w:val="0"/>
    <w:rPr>
      <w:i/>
      <w:iCs/>
    </w:rPr>
  </w:style>
  <w:style w:type="character" w:styleId="48">
    <w:name w:val="HTML Keyboard"/>
    <w:basedOn w:val="13"/>
    <w:qFormat/>
    <w:uiPriority w:val="0"/>
    <w:rPr>
      <w:rFonts w:ascii="Courier New" w:hAnsi="Courier New" w:cs="Courier New"/>
      <w:sz w:val="20"/>
      <w:szCs w:val="20"/>
    </w:rPr>
  </w:style>
  <w:style w:type="paragraph" w:styleId="49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50">
    <w:name w:val="HTML Sample"/>
    <w:basedOn w:val="13"/>
    <w:uiPriority w:val="0"/>
    <w:rPr>
      <w:rFonts w:ascii="Courier New" w:hAnsi="Courier New" w:cs="Courier New"/>
    </w:rPr>
  </w:style>
  <w:style w:type="character" w:styleId="51">
    <w:name w:val="HTML Typewriter"/>
    <w:basedOn w:val="13"/>
    <w:uiPriority w:val="0"/>
    <w:rPr>
      <w:rFonts w:ascii="Courier New" w:hAnsi="Courier New" w:cs="Courier New"/>
      <w:sz w:val="20"/>
      <w:szCs w:val="20"/>
    </w:rPr>
  </w:style>
  <w:style w:type="character" w:styleId="52">
    <w:name w:val="HTML Variable"/>
    <w:basedOn w:val="13"/>
    <w:qFormat/>
    <w:uiPriority w:val="0"/>
    <w:rPr>
      <w:i/>
      <w:iCs/>
    </w:rPr>
  </w:style>
  <w:style w:type="character" w:styleId="53">
    <w:name w:val="Hyperlink"/>
    <w:basedOn w:val="13"/>
    <w:uiPriority w:val="0"/>
    <w:rPr>
      <w:color w:val="0000FF"/>
      <w:u w:val="single"/>
    </w:rPr>
  </w:style>
  <w:style w:type="paragraph" w:styleId="54">
    <w:name w:val="index 1"/>
    <w:basedOn w:val="1"/>
    <w:next w:val="1"/>
    <w:qFormat/>
    <w:uiPriority w:val="0"/>
  </w:style>
  <w:style w:type="paragraph" w:styleId="55">
    <w:name w:val="index 2"/>
    <w:basedOn w:val="1"/>
    <w:next w:val="1"/>
    <w:qFormat/>
    <w:uiPriority w:val="0"/>
    <w:pPr>
      <w:ind w:left="200" w:leftChars="200"/>
    </w:pPr>
  </w:style>
  <w:style w:type="paragraph" w:styleId="56">
    <w:name w:val="index 3"/>
    <w:basedOn w:val="1"/>
    <w:next w:val="1"/>
    <w:qFormat/>
    <w:uiPriority w:val="0"/>
    <w:pPr>
      <w:ind w:left="400" w:leftChars="400"/>
    </w:pPr>
  </w:style>
  <w:style w:type="paragraph" w:styleId="57">
    <w:name w:val="index 4"/>
    <w:basedOn w:val="1"/>
    <w:next w:val="1"/>
    <w:qFormat/>
    <w:uiPriority w:val="0"/>
    <w:pPr>
      <w:ind w:left="600" w:leftChars="600"/>
    </w:pPr>
  </w:style>
  <w:style w:type="paragraph" w:styleId="58">
    <w:name w:val="index 5"/>
    <w:basedOn w:val="1"/>
    <w:next w:val="1"/>
    <w:qFormat/>
    <w:uiPriority w:val="0"/>
    <w:pPr>
      <w:ind w:left="800" w:leftChars="800"/>
    </w:pPr>
  </w:style>
  <w:style w:type="paragraph" w:styleId="59">
    <w:name w:val="index 6"/>
    <w:basedOn w:val="1"/>
    <w:next w:val="1"/>
    <w:uiPriority w:val="0"/>
    <w:pPr>
      <w:ind w:left="1000" w:leftChars="1000"/>
    </w:pPr>
  </w:style>
  <w:style w:type="paragraph" w:styleId="60">
    <w:name w:val="index 7"/>
    <w:basedOn w:val="1"/>
    <w:next w:val="1"/>
    <w:qFormat/>
    <w:uiPriority w:val="0"/>
    <w:pPr>
      <w:ind w:left="1200" w:leftChars="1200"/>
    </w:pPr>
  </w:style>
  <w:style w:type="paragraph" w:styleId="61">
    <w:name w:val="index 8"/>
    <w:basedOn w:val="1"/>
    <w:next w:val="1"/>
    <w:qFormat/>
    <w:uiPriority w:val="0"/>
    <w:pPr>
      <w:ind w:left="1400" w:leftChars="140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index heading"/>
    <w:basedOn w:val="1"/>
    <w:next w:val="54"/>
    <w:uiPriority w:val="0"/>
    <w:rPr>
      <w:rFonts w:ascii="Arial" w:hAnsi="Arial" w:cs="Arial"/>
      <w:b/>
      <w:bCs/>
    </w:rPr>
  </w:style>
  <w:style w:type="character" w:styleId="64">
    <w:name w:val="line number"/>
    <w:basedOn w:val="13"/>
    <w:uiPriority w:val="0"/>
  </w:style>
  <w:style w:type="paragraph" w:styleId="65">
    <w:name w:val="List"/>
    <w:basedOn w:val="1"/>
    <w:uiPriority w:val="0"/>
    <w:pPr>
      <w:ind w:left="200" w:hanging="200" w:hangingChars="200"/>
    </w:pPr>
  </w:style>
  <w:style w:type="paragraph" w:styleId="66">
    <w:name w:val="List 2"/>
    <w:basedOn w:val="1"/>
    <w:qFormat/>
    <w:uiPriority w:val="0"/>
    <w:pPr>
      <w:ind w:left="100" w:leftChars="200" w:hanging="200" w:hangingChars="200"/>
    </w:pPr>
  </w:style>
  <w:style w:type="paragraph" w:styleId="67">
    <w:name w:val="List 3"/>
    <w:basedOn w:val="1"/>
    <w:uiPriority w:val="0"/>
    <w:pPr>
      <w:ind w:left="100" w:leftChars="400" w:hanging="200" w:hangingChars="200"/>
    </w:pPr>
  </w:style>
  <w:style w:type="paragraph" w:styleId="68">
    <w:name w:val="List 4"/>
    <w:basedOn w:val="1"/>
    <w:uiPriority w:val="0"/>
    <w:pPr>
      <w:ind w:left="100" w:leftChars="600" w:hanging="200" w:hangingChars="200"/>
    </w:pPr>
  </w:style>
  <w:style w:type="paragraph" w:styleId="69">
    <w:name w:val="List 5"/>
    <w:basedOn w:val="1"/>
    <w:uiPriority w:val="0"/>
    <w:pPr>
      <w:ind w:left="100" w:leftChars="800" w:hanging="200" w:hangingChars="200"/>
    </w:pPr>
  </w:style>
  <w:style w:type="paragraph" w:styleId="70">
    <w:name w:val="List Bullet"/>
    <w:basedOn w:val="1"/>
    <w:qFormat/>
    <w:uiPriority w:val="0"/>
    <w:pPr>
      <w:numPr>
        <w:ilvl w:val="0"/>
        <w:numId w:val="2"/>
      </w:numPr>
    </w:pPr>
  </w:style>
  <w:style w:type="paragraph" w:styleId="71">
    <w:name w:val="List Bullet 2"/>
    <w:basedOn w:val="1"/>
    <w:qFormat/>
    <w:uiPriority w:val="0"/>
    <w:pPr>
      <w:numPr>
        <w:ilvl w:val="0"/>
        <w:numId w:val="3"/>
      </w:numPr>
    </w:pPr>
  </w:style>
  <w:style w:type="paragraph" w:styleId="72">
    <w:name w:val="List Bullet 3"/>
    <w:basedOn w:val="1"/>
    <w:qFormat/>
    <w:uiPriority w:val="0"/>
    <w:pPr>
      <w:numPr>
        <w:ilvl w:val="0"/>
        <w:numId w:val="4"/>
      </w:numPr>
    </w:pPr>
  </w:style>
  <w:style w:type="paragraph" w:styleId="73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74">
    <w:name w:val="List Bullet 5"/>
    <w:basedOn w:val="1"/>
    <w:qFormat/>
    <w:uiPriority w:val="0"/>
    <w:pPr>
      <w:numPr>
        <w:ilvl w:val="0"/>
        <w:numId w:val="6"/>
      </w:numPr>
    </w:pPr>
  </w:style>
  <w:style w:type="paragraph" w:styleId="75">
    <w:name w:val="List Continue"/>
    <w:basedOn w:val="1"/>
    <w:uiPriority w:val="0"/>
    <w:pPr>
      <w:spacing w:after="120"/>
      <w:ind w:left="420" w:leftChars="200"/>
    </w:pPr>
  </w:style>
  <w:style w:type="paragraph" w:styleId="76">
    <w:name w:val="List Continue 2"/>
    <w:basedOn w:val="1"/>
    <w:qFormat/>
    <w:uiPriority w:val="0"/>
    <w:pPr>
      <w:spacing w:after="120"/>
      <w:ind w:left="840" w:leftChars="400"/>
    </w:pPr>
  </w:style>
  <w:style w:type="paragraph" w:styleId="77">
    <w:name w:val="List Continue 3"/>
    <w:basedOn w:val="1"/>
    <w:qFormat/>
    <w:uiPriority w:val="0"/>
    <w:pPr>
      <w:spacing w:after="120"/>
      <w:ind w:left="1260" w:leftChars="600"/>
    </w:pPr>
  </w:style>
  <w:style w:type="paragraph" w:styleId="78">
    <w:name w:val="List Continue 4"/>
    <w:basedOn w:val="1"/>
    <w:qFormat/>
    <w:uiPriority w:val="0"/>
    <w:pPr>
      <w:spacing w:after="120"/>
      <w:ind w:left="1680" w:leftChars="800"/>
    </w:pPr>
  </w:style>
  <w:style w:type="paragraph" w:styleId="79">
    <w:name w:val="List Continue 5"/>
    <w:basedOn w:val="1"/>
    <w:uiPriority w:val="0"/>
    <w:pPr>
      <w:spacing w:after="120"/>
      <w:ind w:left="2100" w:leftChars="1000"/>
    </w:pPr>
  </w:style>
  <w:style w:type="paragraph" w:styleId="80">
    <w:name w:val="List Number"/>
    <w:basedOn w:val="1"/>
    <w:uiPriority w:val="0"/>
    <w:pPr>
      <w:numPr>
        <w:ilvl w:val="0"/>
        <w:numId w:val="7"/>
      </w:numPr>
    </w:pPr>
  </w:style>
  <w:style w:type="paragraph" w:styleId="81">
    <w:name w:val="List Number 2"/>
    <w:basedOn w:val="1"/>
    <w:uiPriority w:val="0"/>
    <w:pPr>
      <w:numPr>
        <w:ilvl w:val="0"/>
        <w:numId w:val="8"/>
      </w:numPr>
    </w:pPr>
  </w:style>
  <w:style w:type="paragraph" w:styleId="82">
    <w:name w:val="List Number 3"/>
    <w:basedOn w:val="1"/>
    <w:uiPriority w:val="0"/>
    <w:pPr>
      <w:numPr>
        <w:ilvl w:val="0"/>
        <w:numId w:val="9"/>
      </w:numPr>
    </w:pPr>
  </w:style>
  <w:style w:type="paragraph" w:styleId="83">
    <w:name w:val="List Number 4"/>
    <w:basedOn w:val="1"/>
    <w:uiPriority w:val="0"/>
    <w:pPr>
      <w:numPr>
        <w:ilvl w:val="0"/>
        <w:numId w:val="10"/>
      </w:numPr>
    </w:pPr>
  </w:style>
  <w:style w:type="paragraph" w:styleId="84">
    <w:name w:val="List Number 5"/>
    <w:basedOn w:val="1"/>
    <w:uiPriority w:val="0"/>
    <w:pPr>
      <w:numPr>
        <w:ilvl w:val="0"/>
        <w:numId w:val="11"/>
      </w:numPr>
    </w:pPr>
  </w:style>
  <w:style w:type="paragraph" w:styleId="85">
    <w:name w:val="macro"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6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7">
    <w:name w:val="Normal (Web)"/>
    <w:basedOn w:val="1"/>
    <w:uiPriority w:val="0"/>
    <w:rPr>
      <w:sz w:val="24"/>
      <w:szCs w:val="24"/>
    </w:rPr>
  </w:style>
  <w:style w:type="paragraph" w:styleId="88">
    <w:name w:val="Normal Indent"/>
    <w:basedOn w:val="1"/>
    <w:uiPriority w:val="0"/>
    <w:pPr>
      <w:ind w:firstLine="420" w:firstLineChars="200"/>
    </w:pPr>
  </w:style>
  <w:style w:type="paragraph" w:styleId="89">
    <w:name w:val="Note Heading"/>
    <w:basedOn w:val="1"/>
    <w:next w:val="1"/>
    <w:uiPriority w:val="0"/>
    <w:pPr>
      <w:jc w:val="center"/>
    </w:pPr>
  </w:style>
  <w:style w:type="character" w:styleId="90">
    <w:name w:val="page number"/>
    <w:basedOn w:val="13"/>
    <w:uiPriority w:val="0"/>
  </w:style>
  <w:style w:type="paragraph" w:styleId="91">
    <w:name w:val="Plain Text"/>
    <w:basedOn w:val="1"/>
    <w:uiPriority w:val="0"/>
    <w:rPr>
      <w:rFonts w:ascii="SimSun" w:hAnsi="Courier New" w:cs="Courier New"/>
      <w:szCs w:val="21"/>
    </w:rPr>
  </w:style>
  <w:style w:type="paragraph" w:styleId="92">
    <w:name w:val="Salutation"/>
    <w:basedOn w:val="1"/>
    <w:next w:val="1"/>
    <w:uiPriority w:val="0"/>
  </w:style>
  <w:style w:type="paragraph" w:styleId="93">
    <w:name w:val="Signature"/>
    <w:basedOn w:val="1"/>
    <w:uiPriority w:val="0"/>
    <w:pPr>
      <w:ind w:left="100" w:leftChars="2100"/>
    </w:pPr>
  </w:style>
  <w:style w:type="character" w:styleId="94">
    <w:name w:val="Strong"/>
    <w:basedOn w:val="13"/>
    <w:qFormat/>
    <w:uiPriority w:val="0"/>
    <w:rPr>
      <w:b/>
      <w:bCs/>
    </w:rPr>
  </w:style>
  <w:style w:type="paragraph" w:styleId="95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6">
    <w:name w:val="Table 3D effects 1"/>
    <w:basedOn w:val="14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7">
    <w:name w:val="Table 3D effects 2"/>
    <w:basedOn w:val="14"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3D effects 3"/>
    <w:basedOn w:val="14"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1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2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lassic 3"/>
    <w:basedOn w:val="14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lassic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1"/>
    <w:basedOn w:val="14"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4">
    <w:name w:val="Table Colorful 2"/>
    <w:basedOn w:val="14"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orful 3"/>
    <w:basedOn w:val="14"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6">
    <w:name w:val="Table Columns 1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2"/>
    <w:basedOn w:val="14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8">
    <w:name w:val="Table Columns 3"/>
    <w:basedOn w:val="14"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9">
    <w:name w:val="Table Columns 4"/>
    <w:basedOn w:val="14"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10">
    <w:name w:val="Table Columns 5"/>
    <w:basedOn w:val="14"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11">
    <w:name w:val="Table Contemporary"/>
    <w:basedOn w:val="14"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2">
    <w:name w:val="Table Elegant"/>
    <w:basedOn w:val="14"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3">
    <w:name w:val="Table Grid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4">
    <w:name w:val="Table Grid 1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2"/>
    <w:basedOn w:val="14"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3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4"/>
    <w:basedOn w:val="14"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8">
    <w:name w:val="Table Grid 5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6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0">
    <w:name w:val="Table Grid 7"/>
    <w:basedOn w:val="14"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1">
    <w:name w:val="Table Grid 8"/>
    <w:basedOn w:val="14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1"/>
    <w:basedOn w:val="14"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2"/>
    <w:basedOn w:val="14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4">
    <w:name w:val="Table List 3"/>
    <w:basedOn w:val="14"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4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6">
    <w:name w:val="Table List 5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7">
    <w:name w:val="Table List 6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8">
    <w:name w:val="Table List 7"/>
    <w:basedOn w:val="14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9">
    <w:name w:val="Table List 8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30">
    <w:name w:val="table of authorities"/>
    <w:basedOn w:val="1"/>
    <w:next w:val="1"/>
    <w:uiPriority w:val="0"/>
    <w:pPr>
      <w:ind w:left="420" w:leftChars="200"/>
    </w:pPr>
  </w:style>
  <w:style w:type="paragraph" w:styleId="131">
    <w:name w:val="table of figures"/>
    <w:basedOn w:val="1"/>
    <w:next w:val="1"/>
    <w:uiPriority w:val="0"/>
    <w:pPr>
      <w:ind w:leftChars="200" w:hanging="200" w:hangingChars="200"/>
    </w:pPr>
  </w:style>
  <w:style w:type="table" w:styleId="132">
    <w:name w:val="Table Professional"/>
    <w:basedOn w:val="14"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3">
    <w:name w:val="Table Simple 1"/>
    <w:basedOn w:val="14"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4">
    <w:name w:val="Table Simple 2"/>
    <w:basedOn w:val="14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5">
    <w:name w:val="Table Simple 3"/>
    <w:basedOn w:val="14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6">
    <w:name w:val="Table Subtle 1"/>
    <w:basedOn w:val="14"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7">
    <w:name w:val="Table Subtle 2"/>
    <w:basedOn w:val="14"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8">
    <w:name w:val="Table Theme"/>
    <w:basedOn w:val="14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9">
    <w:name w:val="Table Web 1"/>
    <w:basedOn w:val="14"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0">
    <w:name w:val="Table Web 2"/>
    <w:basedOn w:val="14"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41">
    <w:name w:val="Table Web 3"/>
    <w:basedOn w:val="14"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2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3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4">
    <w:name w:val="toc 1"/>
    <w:basedOn w:val="1"/>
    <w:next w:val="1"/>
    <w:uiPriority w:val="0"/>
    <w:pPr>
      <w:spacing w:line="480" w:lineRule="auto"/>
    </w:pPr>
    <w:rPr>
      <w:b/>
    </w:rPr>
  </w:style>
  <w:style w:type="paragraph" w:styleId="145">
    <w:name w:val="toc 2"/>
    <w:basedOn w:val="1"/>
    <w:next w:val="1"/>
    <w:uiPriority w:val="0"/>
    <w:pPr>
      <w:spacing w:line="480" w:lineRule="auto"/>
      <w:ind w:left="245"/>
    </w:pPr>
  </w:style>
  <w:style w:type="paragraph" w:styleId="146">
    <w:name w:val="toc 3"/>
    <w:basedOn w:val="1"/>
    <w:next w:val="1"/>
    <w:uiPriority w:val="0"/>
    <w:pPr>
      <w:spacing w:line="480" w:lineRule="auto"/>
      <w:ind w:left="475"/>
    </w:pPr>
  </w:style>
  <w:style w:type="paragraph" w:styleId="147">
    <w:name w:val="toc 4"/>
    <w:basedOn w:val="1"/>
    <w:next w:val="1"/>
    <w:uiPriority w:val="0"/>
    <w:pPr>
      <w:spacing w:line="480" w:lineRule="auto"/>
      <w:ind w:left="720"/>
    </w:pPr>
  </w:style>
  <w:style w:type="paragraph" w:styleId="148">
    <w:name w:val="toc 5"/>
    <w:basedOn w:val="1"/>
    <w:next w:val="1"/>
    <w:uiPriority w:val="0"/>
    <w:pPr>
      <w:ind w:left="1680" w:leftChars="800"/>
    </w:pPr>
  </w:style>
  <w:style w:type="paragraph" w:styleId="149">
    <w:name w:val="toc 6"/>
    <w:basedOn w:val="1"/>
    <w:next w:val="1"/>
    <w:uiPriority w:val="0"/>
    <w:pPr>
      <w:ind w:left="2100" w:leftChars="1000"/>
    </w:pPr>
  </w:style>
  <w:style w:type="paragraph" w:styleId="150">
    <w:name w:val="toc 7"/>
    <w:basedOn w:val="1"/>
    <w:next w:val="1"/>
    <w:uiPriority w:val="0"/>
    <w:pPr>
      <w:ind w:left="2520" w:leftChars="1200"/>
    </w:pPr>
  </w:style>
  <w:style w:type="paragraph" w:styleId="151">
    <w:name w:val="toc 8"/>
    <w:basedOn w:val="1"/>
    <w:next w:val="1"/>
    <w:uiPriority w:val="0"/>
    <w:pPr>
      <w:ind w:left="2940" w:leftChars="1400"/>
    </w:pPr>
  </w:style>
  <w:style w:type="paragraph" w:styleId="152">
    <w:name w:val="toc 9"/>
    <w:basedOn w:val="1"/>
    <w:next w:val="1"/>
    <w:uiPriority w:val="0"/>
    <w:pPr>
      <w:ind w:left="3360" w:leftChars="1600"/>
    </w:pPr>
  </w:style>
  <w:style w:type="table" w:styleId="153">
    <w:name w:val="Light Shading"/>
    <w:basedOn w:val="14"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4">
    <w:name w:val="Light Shading Accent 1"/>
    <w:basedOn w:val="14"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5">
    <w:name w:val="Light Shading Accent 2"/>
    <w:basedOn w:val="14"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6">
    <w:name w:val="Light Shading Accent 3"/>
    <w:basedOn w:val="14"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7">
    <w:name w:val="Light Shading Accent 4"/>
    <w:basedOn w:val="14"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8">
    <w:name w:val="Light Shading Accent 5"/>
    <w:basedOn w:val="14"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9">
    <w:name w:val="Light Shading Accent 6"/>
    <w:basedOn w:val="14"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60">
    <w:name w:val="Light List"/>
    <w:basedOn w:val="14"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61">
    <w:name w:val="Light List Accent 1"/>
    <w:basedOn w:val="14"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2">
    <w:name w:val="Light List Accent 2"/>
    <w:basedOn w:val="14"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3">
    <w:name w:val="Light List Accent 3"/>
    <w:basedOn w:val="14"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4">
    <w:name w:val="Light List Accent 4"/>
    <w:basedOn w:val="14"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5">
    <w:name w:val="Light List Accent 5"/>
    <w:basedOn w:val="14"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6">
    <w:name w:val="Light List Accent 6"/>
    <w:basedOn w:val="14"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7">
    <w:name w:val="Light Grid"/>
    <w:basedOn w:val="14"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8">
    <w:name w:val="Light Grid Accent 1"/>
    <w:basedOn w:val="14"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9">
    <w:name w:val="Light Grid Accent 2"/>
    <w:basedOn w:val="14"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70">
    <w:name w:val="Light Grid Accent 3"/>
    <w:basedOn w:val="14"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71">
    <w:name w:val="Light Grid Accent 4"/>
    <w:basedOn w:val="14"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2">
    <w:name w:val="Light Grid Accent 5"/>
    <w:basedOn w:val="14"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3">
    <w:name w:val="Light Grid Accent 6"/>
    <w:basedOn w:val="14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4">
    <w:name w:val="Medium Shading 1"/>
    <w:basedOn w:val="14"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1"/>
    <w:basedOn w:val="14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2"/>
    <w:basedOn w:val="14"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3"/>
    <w:basedOn w:val="14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4"/>
    <w:basedOn w:val="14"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1 Accent 5"/>
    <w:basedOn w:val="14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0">
    <w:name w:val="Medium Shading 1 Accent 6"/>
    <w:basedOn w:val="14"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81">
    <w:name w:val="Medium Shading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1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2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3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4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Shading 2 Accent 5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7">
    <w:name w:val="Medium Shading 2 Accent 6"/>
    <w:basedOn w:val="14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8">
    <w:name w:val="Medium List 1"/>
    <w:basedOn w:val="14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9">
    <w:name w:val="Medium List 1 Accent 1"/>
    <w:basedOn w:val="14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90">
    <w:name w:val="Medium List 1 Accent 2"/>
    <w:basedOn w:val="14"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91">
    <w:name w:val="Medium List 1 Accent 3"/>
    <w:basedOn w:val="14"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2">
    <w:name w:val="Medium List 1 Accent 4"/>
    <w:basedOn w:val="14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3">
    <w:name w:val="Medium List 1 Accent 5"/>
    <w:basedOn w:val="14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4">
    <w:name w:val="Medium List 1 Accent 6"/>
    <w:basedOn w:val="14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5">
    <w:name w:val="Medium Lis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1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2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3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4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List 2 Accent 5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1">
    <w:name w:val="Medium List 2 Accent 6"/>
    <w:basedOn w:val="14"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2">
    <w:name w:val="Medium Grid 1"/>
    <w:basedOn w:val="14"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3">
    <w:name w:val="Medium Grid 1 Accent 1"/>
    <w:basedOn w:val="14"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4">
    <w:name w:val="Medium Grid 1 Accent 2"/>
    <w:basedOn w:val="14"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5">
    <w:name w:val="Medium Grid 1 Accent 3"/>
    <w:basedOn w:val="14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6">
    <w:name w:val="Medium Grid 1 Accent 4"/>
    <w:basedOn w:val="14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7">
    <w:name w:val="Medium Grid 1 Accent 5"/>
    <w:basedOn w:val="14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8">
    <w:name w:val="Medium Grid 1 Accent 6"/>
    <w:basedOn w:val="14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9">
    <w:name w:val="Medium Grid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1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2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3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4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2 Accent 5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5">
    <w:name w:val="Medium Grid 2 Accent 6"/>
    <w:basedOn w:val="14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6">
    <w:name w:val="Medium Grid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7">
    <w:name w:val="Medium Grid 3 Accent 1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8">
    <w:name w:val="Medium Grid 3 Accent 2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9">
    <w:name w:val="Medium Grid 3 Accent 3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20">
    <w:name w:val="Medium Grid 3 Accent 4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21">
    <w:name w:val="Medium Grid 3 Accent 5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2">
    <w:name w:val="Medium Grid 3 Accent 6"/>
    <w:basedOn w:val="14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3">
    <w:name w:val="Dark List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4">
    <w:name w:val="Dark List Accent 1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5">
    <w:name w:val="Dark List Accent 2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6">
    <w:name w:val="Dark List Accent 3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7">
    <w:name w:val="Dark List Accent 4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8">
    <w:name w:val="Dark List Accent 5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9">
    <w:name w:val="Dark List Accent 6"/>
    <w:basedOn w:val="14"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30">
    <w:name w:val="Colorful Shading"/>
    <w:basedOn w:val="14"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1"/>
    <w:basedOn w:val="14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2">
    <w:name w:val="Colorful Shading Accent 2"/>
    <w:basedOn w:val="14"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3"/>
    <w:basedOn w:val="14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4">
    <w:name w:val="Colorful Shading Accent 4"/>
    <w:basedOn w:val="14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Shading Accent 5"/>
    <w:basedOn w:val="14"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6">
    <w:name w:val="Colorful Shading Accent 6"/>
    <w:basedOn w:val="14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7">
    <w:name w:val="Colorful List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8">
    <w:name w:val="Colorful List Accent 1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9">
    <w:name w:val="Colorful List Accent 2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40">
    <w:name w:val="Colorful List Accent 3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41">
    <w:name w:val="Colorful List Accent 4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2">
    <w:name w:val="Colorful List Accent 5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3">
    <w:name w:val="Colorful List Accent 6"/>
    <w:basedOn w:val="14"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4">
    <w:name w:val="Colorful Grid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5">
    <w:name w:val="Colorful Grid Accent 1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6">
    <w:name w:val="Colorful Grid Accent 2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7">
    <w:name w:val="Colorful Grid Accent 3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8">
    <w:name w:val="Colorful Grid Accent 4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9">
    <w:name w:val="Colorful Grid Accent 5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50">
    <w:name w:val="Colorful Grid Accent 6"/>
    <w:basedOn w:val="14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customStyle="1" w:styleId="251">
    <w:name w:val="Author"/>
    <w:basedOn w:val="1"/>
    <w:uiPriority w:val="0"/>
    <w:pPr>
      <w:spacing w:before="2520" w:line="600" w:lineRule="exact"/>
      <w:contextualSpacing/>
      <w:jc w:val="center"/>
    </w:pPr>
    <w:rPr>
      <w:rFonts w:ascii="Times New Roman" w:hAnsi="Times New Roman" w:eastAsia="Times New Roman"/>
      <w:sz w:val="36"/>
      <w:szCs w:val="24"/>
      <w:lang w:eastAsia="en-US"/>
    </w:rPr>
  </w:style>
  <w:style w:type="paragraph" w:customStyle="1" w:styleId="252">
    <w:name w:val="Bibliography"/>
    <w:basedOn w:val="1"/>
    <w:uiPriority w:val="0"/>
    <w:pPr>
      <w:numPr>
        <w:ilvl w:val="0"/>
        <w:numId w:val="12"/>
      </w:numPr>
      <w:spacing w:after="240" w:line="360" w:lineRule="auto"/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3">
    <w:name w:val="Copyright"/>
    <w:basedOn w:val="1"/>
    <w:uiPriority w:val="0"/>
    <w:pPr>
      <w:spacing w:before="1200"/>
      <w:contextualSpacing/>
      <w:jc w:val="center"/>
    </w:pPr>
    <w:rPr>
      <w:rFonts w:ascii="Times New Roman" w:hAnsi="Times New Roman" w:eastAsia="Times New Roman"/>
      <w:smallCaps/>
      <w:sz w:val="24"/>
      <w:szCs w:val="24"/>
      <w:lang w:eastAsia="en-US"/>
    </w:rPr>
  </w:style>
  <w:style w:type="paragraph" w:customStyle="1" w:styleId="254">
    <w:name w:val="Dedication"/>
    <w:basedOn w:val="1"/>
    <w:next w:val="1"/>
    <w:uiPriority w:val="0"/>
    <w:pPr>
      <w:spacing w:before="3600"/>
      <w:jc w:val="center"/>
    </w:pPr>
    <w:rPr>
      <w:rFonts w:ascii="Times New Roman" w:hAnsi="Times New Roman" w:eastAsia="Times New Roman"/>
      <w:i/>
      <w:sz w:val="24"/>
      <w:szCs w:val="24"/>
      <w:lang w:eastAsia="en-US"/>
    </w:rPr>
  </w:style>
  <w:style w:type="paragraph" w:customStyle="1" w:styleId="255">
    <w:name w:val="Figure Caption"/>
    <w:basedOn w:val="4"/>
    <w:next w:val="3"/>
    <w:uiPriority w:val="0"/>
    <w:pPr>
      <w:spacing w:before="240" w:after="480" w:line="240" w:lineRule="auto"/>
      <w:ind w:firstLine="0"/>
      <w:contextualSpacing/>
      <w:jc w:val="center"/>
    </w:pPr>
    <w:rPr>
      <w:sz w:val="28"/>
    </w:rPr>
  </w:style>
  <w:style w:type="paragraph" w:customStyle="1" w:styleId="256">
    <w:name w:val="Front Heading"/>
    <w:basedOn w:val="1"/>
    <w:next w:val="3"/>
    <w:uiPriority w:val="0"/>
    <w:pPr>
      <w:spacing w:before="1920" w:after="840"/>
    </w:pPr>
    <w:rPr>
      <w:rFonts w:ascii="Times New Roman" w:hAnsi="Times New Roman" w:eastAsia="Times New Roman"/>
      <w:sz w:val="56"/>
    </w:rPr>
  </w:style>
  <w:style w:type="paragraph" w:customStyle="1" w:styleId="257">
    <w:name w:val="Front Text"/>
    <w:basedOn w:val="1"/>
    <w:uiPriority w:val="0"/>
    <w:pPr>
      <w:jc w:val="both"/>
    </w:pPr>
    <w:rPr>
      <w:rFonts w:ascii="Times New Roman" w:hAnsi="Times New Roman" w:eastAsia="Times New Roman"/>
      <w:sz w:val="24"/>
      <w:szCs w:val="24"/>
      <w:lang w:eastAsia="en-US"/>
    </w:rPr>
  </w:style>
  <w:style w:type="paragraph" w:customStyle="1" w:styleId="258">
    <w:name w:val="Quote"/>
    <w:basedOn w:val="1"/>
    <w:next w:val="16"/>
    <w:uiPriority w:val="0"/>
    <w:pPr>
      <w:spacing w:line="480" w:lineRule="auto"/>
      <w:ind w:left="720" w:right="720"/>
      <w:jc w:val="both"/>
    </w:pPr>
  </w:style>
  <w:style w:type="paragraph" w:customStyle="1" w:styleId="259">
    <w:name w:val="Signature Top"/>
    <w:basedOn w:val="1"/>
    <w:uiPriority w:val="0"/>
    <w:pPr>
      <w:spacing w:before="840" w:after="480"/>
      <w:contextualSpacing/>
      <w:jc w:val="center"/>
    </w:pPr>
    <w:rPr>
      <w:smallCaps/>
      <w:sz w:val="32"/>
      <w:szCs w:val="32"/>
    </w:rPr>
  </w:style>
  <w:style w:type="paragraph" w:customStyle="1" w:styleId="260">
    <w:name w:val="Thesis Title"/>
    <w:basedOn w:val="1"/>
    <w:uiPriority w:val="0"/>
    <w:pPr>
      <w:spacing w:before="1200" w:line="480" w:lineRule="exact"/>
      <w:contextualSpacing/>
      <w:jc w:val="center"/>
    </w:pPr>
    <w:rPr>
      <w:smallCaps/>
      <w:sz w:val="36"/>
      <w:szCs w:val="36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</TotalTime>
  <ScaleCrop>false</ScaleCrop>
  <LinksUpToDate>false</LinksUpToDate>
  <CharactersWithSpaces>0</CharactersWithSpaces>
  <Application>WPS Office_11.2.0.11373_F1E327BC-269C-435d-A152-05C5408002CA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2022-10-25T07:03:00Z</dcterms:created>
  <dc:creator>Alec</dc:creator>
  <cp:lastModifiedBy>Smart Kid</cp:lastModifiedBy>
  <dcterms:modified xsi:type="dcterms:W3CDTF">2022-10-25T07:25:11Z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1033-11.2.0.11373</vt:lpwstr>
  </property>
  <property fmtid="{D5CDD505-2E9C-101B-9397-08002B2CF9AE}" pid="3" name="ICV">
    <vt:lpwstr>36D6BDCDFB5D431BA2DCD4430151DD57</vt:lpwstr>
  </property>
</Properties>
</file>