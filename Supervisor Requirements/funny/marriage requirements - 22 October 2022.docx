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u w:val="double"/>
          <w:lang w:val="en-US"/>
        </w:rPr>
      </w:pPr>
      <w:r>
        <w:rPr>
          <w:rFonts w:hint="default"/>
          <w:b/>
          <w:bCs/>
          <w:u w:val="double"/>
          <w:lang w:val="en-US"/>
        </w:rPr>
        <w:t>ZIMBABWE MARRIAGE REQUIREMENTS - 22 OCTOBER 2022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3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Plate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$20</w:t>
      </w:r>
    </w:p>
    <w:p>
      <w:pPr>
        <w:numPr>
          <w:ilvl w:val="0"/>
          <w:numId w:val="13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Welcome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$100</w:t>
      </w:r>
    </w:p>
    <w:p>
      <w:pPr>
        <w:numPr>
          <w:ilvl w:val="0"/>
          <w:numId w:val="13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Open mouth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$100</w:t>
      </w:r>
    </w:p>
    <w:p>
      <w:pPr>
        <w:numPr>
          <w:ilvl w:val="0"/>
          <w:numId w:val="13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Permission to clap hands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$100</w:t>
      </w:r>
      <w:bookmarkStart w:id="0" w:name="_GoBack"/>
      <w:bookmarkEnd w:id="0"/>
    </w:p>
    <w:p>
      <w:pPr>
        <w:numPr>
          <w:ilvl w:val="0"/>
          <w:numId w:val="13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Paying damage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$1000</w:t>
      </w:r>
    </w:p>
    <w:p>
      <w:pPr>
        <w:numPr>
          <w:ilvl w:val="0"/>
          <w:numId w:val="13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Water request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$50</w:t>
      </w:r>
    </w:p>
    <w:p>
      <w:pPr>
        <w:numPr>
          <w:ilvl w:val="0"/>
          <w:numId w:val="13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Respect elders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$100</w:t>
      </w:r>
    </w:p>
    <w:p>
      <w:pPr>
        <w:numPr>
          <w:ilvl w:val="0"/>
          <w:numId w:val="13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Morning dew/ permission to sit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$600 </w:t>
      </w:r>
    </w:p>
    <w:p>
      <w:pPr>
        <w:numPr>
          <w:ilvl w:val="0"/>
          <w:numId w:val="13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Tickling beard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$50</w:t>
      </w:r>
    </w:p>
    <w:p>
      <w:pPr>
        <w:numPr>
          <w:ilvl w:val="0"/>
          <w:numId w:val="13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BRIDE PRIZE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$10 000 </w:t>
      </w:r>
    </w:p>
    <w:p>
      <w:pPr>
        <w:numPr>
          <w:ilvl w:val="0"/>
          <w:numId w:val="13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Covering stomach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$2 000</w:t>
      </w:r>
    </w:p>
    <w:p>
      <w:pPr>
        <w:numPr>
          <w:ilvl w:val="0"/>
          <w:numId w:val="13"/>
        </w:numPr>
        <w:rPr>
          <w:rFonts w:hint="default"/>
          <w:lang w:val="en-US"/>
        </w:rPr>
      </w:pPr>
      <w:r>
        <w:rPr>
          <w:rFonts w:hint="default"/>
          <w:lang w:val="en-US"/>
        </w:rPr>
        <w:t>Light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$20</w:t>
      </w:r>
    </w:p>
    <w:p>
      <w:pPr>
        <w:numPr>
          <w:ilvl w:val="0"/>
          <w:numId w:val="13"/>
        </w:numPr>
        <w:rPr>
          <w:rFonts w:hint="default"/>
          <w:lang w:val="en-US"/>
        </w:rPr>
      </w:pPr>
      <w:r>
        <w:rPr>
          <w:rFonts w:hint="default"/>
          <w:lang w:val="en-US"/>
        </w:rPr>
        <w:t>Cattle  either money($300 each*7 ) or real cattle(7) + 1 for the mother</w:t>
      </w:r>
    </w:p>
    <w:p>
      <w:pPr>
        <w:numPr>
          <w:ilvl w:val="0"/>
          <w:numId w:val="13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Fathers Clothes</w:t>
      </w:r>
    </w:p>
    <w:p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Suit</w:t>
      </w:r>
    </w:p>
    <w:p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Tie</w:t>
      </w:r>
    </w:p>
    <w:p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Shoes</w:t>
      </w:r>
    </w:p>
    <w:p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Walking stick</w:t>
      </w:r>
    </w:p>
    <w:p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Jersey</w:t>
      </w:r>
    </w:p>
    <w:p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Umbrella</w:t>
      </w:r>
    </w:p>
    <w:p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Phone</w:t>
      </w:r>
    </w:p>
    <w:p>
      <w:pPr>
        <w:numPr>
          <w:ilvl w:val="0"/>
          <w:numId w:val="1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Mothers Clothes</w:t>
      </w: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15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Custom</w:t>
      </w:r>
    </w:p>
    <w:p>
      <w:pPr>
        <w:numPr>
          <w:ilvl w:val="0"/>
          <w:numId w:val="15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Hate</w:t>
      </w:r>
    </w:p>
    <w:p>
      <w:pPr>
        <w:numPr>
          <w:ilvl w:val="0"/>
          <w:numId w:val="15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Dhuku</w:t>
      </w:r>
    </w:p>
    <w:p>
      <w:pPr>
        <w:numPr>
          <w:ilvl w:val="0"/>
          <w:numId w:val="15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Court Shoe</w:t>
      </w:r>
    </w:p>
    <w:p>
      <w:pPr>
        <w:numPr>
          <w:ilvl w:val="0"/>
          <w:numId w:val="15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Blanket</w:t>
      </w:r>
    </w:p>
    <w:p>
      <w:pPr>
        <w:numPr>
          <w:ilvl w:val="0"/>
          <w:numId w:val="15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Baby Blanket</w:t>
      </w:r>
    </w:p>
    <w:p>
      <w:pPr>
        <w:numPr>
          <w:ilvl w:val="0"/>
          <w:numId w:val="15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Spoon</w:t>
      </w:r>
    </w:p>
    <w:p>
      <w:pPr>
        <w:numPr>
          <w:ilvl w:val="0"/>
          <w:numId w:val="15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Hand bag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DA1BC5"/>
    <w:multiLevelType w:val="singleLevel"/>
    <w:tmpl w:val="C7DA1BC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6AE2EA7"/>
    <w:multiLevelType w:val="multilevel"/>
    <w:tmpl w:val="F6AE2EA7"/>
    <w:lvl w:ilvl="0" w:tentative="0">
      <w:start w:val="1"/>
      <w:numFmt w:val="decimal"/>
      <w:pStyle w:val="2"/>
      <w:lvlText w:val="Chapter 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decimal"/>
      <w:pStyle w:val="5"/>
      <w:lvlText w:val="%1.%2"/>
      <w:lvlJc w:val="left"/>
      <w:pPr>
        <w:tabs>
          <w:tab w:val="left" w:pos="0"/>
        </w:tabs>
        <w:ind w:left="720" w:hanging="720"/>
      </w:pPr>
      <w:rPr>
        <w:rFonts w:hint="default"/>
      </w:rPr>
    </w:lvl>
    <w:lvl w:ilvl="2" w:tentative="0">
      <w:start w:val="1"/>
      <w:numFmt w:val="decimal"/>
      <w:pStyle w:val="6"/>
      <w:lvlText w:val="%1.%2.%3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3" w:tentative="0">
      <w:start w:val="1"/>
      <w:numFmt w:val="decimal"/>
      <w:pStyle w:val="7"/>
      <w:lvlText w:val="%1.%2.%3.%4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tabs>
          <w:tab w:val="left" w:pos="0"/>
        </w:tabs>
        <w:ind w:left="1440" w:firstLine="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4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3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2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81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4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3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2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71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80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70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2">
    <w:nsid w:val="169D0ED1"/>
    <w:multiLevelType w:val="singleLevel"/>
    <w:tmpl w:val="169D0ED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39234CE8"/>
    <w:multiLevelType w:val="singleLevel"/>
    <w:tmpl w:val="39234CE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40EC4C45"/>
    <w:multiLevelType w:val="multilevel"/>
    <w:tmpl w:val="40EC4C45"/>
    <w:lvl w:ilvl="0" w:tentative="0">
      <w:start w:val="1"/>
      <w:numFmt w:val="decimal"/>
      <w:pStyle w:val="252"/>
      <w:lvlText w:val="[%1]"/>
      <w:lvlJc w:val="left"/>
      <w:pPr>
        <w:tabs>
          <w:tab w:val="left" w:pos="504"/>
        </w:tabs>
        <w:ind w:left="504" w:hanging="50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10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4"/>
  </w:num>
  <w:num w:numId="13">
    <w:abstractNumId w:val="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B010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C334BE"/>
    <w:rsid w:val="03E55589"/>
    <w:rsid w:val="13274955"/>
    <w:rsid w:val="13790600"/>
    <w:rsid w:val="15153BB4"/>
    <w:rsid w:val="1B397A8B"/>
    <w:rsid w:val="1C7B1111"/>
    <w:rsid w:val="1EC80B14"/>
    <w:rsid w:val="1F4420CB"/>
    <w:rsid w:val="30704B12"/>
    <w:rsid w:val="30955AF6"/>
    <w:rsid w:val="31AE69E5"/>
    <w:rsid w:val="34022C61"/>
    <w:rsid w:val="34364DA7"/>
    <w:rsid w:val="3812489D"/>
    <w:rsid w:val="3C722DDC"/>
    <w:rsid w:val="449E6654"/>
    <w:rsid w:val="469C794D"/>
    <w:rsid w:val="4A9B0106"/>
    <w:rsid w:val="4B683B9A"/>
    <w:rsid w:val="4F871765"/>
    <w:rsid w:val="52475F97"/>
    <w:rsid w:val="54FE51FE"/>
    <w:rsid w:val="570D2543"/>
    <w:rsid w:val="595A48DB"/>
    <w:rsid w:val="5AB32437"/>
    <w:rsid w:val="5BD13A4C"/>
    <w:rsid w:val="5E6139E8"/>
    <w:rsid w:val="604D4344"/>
    <w:rsid w:val="61961459"/>
    <w:rsid w:val="64B91848"/>
    <w:rsid w:val="678924AE"/>
    <w:rsid w:val="68C36476"/>
    <w:rsid w:val="6CFA6BFD"/>
    <w:rsid w:val="6D793E31"/>
    <w:rsid w:val="6E291FB3"/>
    <w:rsid w:val="70A61520"/>
    <w:rsid w:val="73591938"/>
    <w:rsid w:val="73881F03"/>
    <w:rsid w:val="7858616D"/>
    <w:rsid w:val="799B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theme="minorBidi"/>
      <w:sz w:val="28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920" w:after="840" w:line="480" w:lineRule="auto"/>
      <w:contextualSpacing/>
      <w:outlineLvl w:val="0"/>
    </w:pPr>
    <w:rPr>
      <w:rFonts w:ascii="Times New Roman" w:hAnsi="Times New Roman" w:eastAsia="Times New Roman" w:cs="Arial"/>
      <w:bCs/>
      <w:kern w:val="32"/>
      <w:sz w:val="56"/>
      <w:szCs w:val="32"/>
      <w:lang w:eastAsia="en-US"/>
    </w:rPr>
  </w:style>
  <w:style w:type="paragraph" w:styleId="5">
    <w:name w:val="heading 2"/>
    <w:basedOn w:val="1"/>
    <w:next w:val="3"/>
    <w:semiHidden/>
    <w:unhideWhenUsed/>
    <w:qFormat/>
    <w:uiPriority w:val="0"/>
    <w:pPr>
      <w:keepNext/>
      <w:numPr>
        <w:ilvl w:val="1"/>
        <w:numId w:val="1"/>
      </w:numPr>
      <w:spacing w:before="480" w:after="480"/>
      <w:contextualSpacing/>
      <w:outlineLvl w:val="1"/>
    </w:pPr>
    <w:rPr>
      <w:rFonts w:ascii="Times New Roman" w:hAnsi="Times New Roman" w:eastAsia="Times New Roman" w:cs="Arial"/>
      <w:bCs/>
      <w:iCs/>
      <w:sz w:val="40"/>
      <w:szCs w:val="28"/>
      <w:lang w:eastAsia="en-US"/>
    </w:rPr>
  </w:style>
  <w:style w:type="paragraph" w:styleId="6">
    <w:name w:val="heading 3"/>
    <w:basedOn w:val="1"/>
    <w:next w:val="3"/>
    <w:semiHidden/>
    <w:unhideWhenUsed/>
    <w:qFormat/>
    <w:uiPriority w:val="0"/>
    <w:pPr>
      <w:keepNext/>
      <w:numPr>
        <w:ilvl w:val="2"/>
        <w:numId w:val="1"/>
      </w:numPr>
      <w:spacing w:before="240" w:after="240"/>
      <w:contextualSpacing/>
      <w:outlineLvl w:val="2"/>
    </w:pPr>
    <w:rPr>
      <w:rFonts w:ascii="Times New Roman" w:hAnsi="Times New Roman" w:eastAsia="Times New Roman" w:cs="Arial"/>
      <w:bCs/>
      <w:sz w:val="32"/>
      <w:szCs w:val="26"/>
      <w:lang w:eastAsia="en-US"/>
    </w:rPr>
  </w:style>
  <w:style w:type="paragraph" w:styleId="7">
    <w:name w:val="heading 4"/>
    <w:basedOn w:val="1"/>
    <w:next w:val="3"/>
    <w:semiHidden/>
    <w:unhideWhenUsed/>
    <w:qFormat/>
    <w:uiPriority w:val="0"/>
    <w:pPr>
      <w:keepNext/>
      <w:numPr>
        <w:ilvl w:val="3"/>
        <w:numId w:val="1"/>
      </w:numPr>
      <w:spacing w:before="120" w:after="240"/>
      <w:contextualSpacing/>
      <w:outlineLvl w:val="3"/>
    </w:pPr>
    <w:rPr>
      <w:rFonts w:ascii="Times New Roman" w:hAnsi="Times New Roman" w:eastAsia="Times New Roman"/>
      <w:bCs/>
      <w:sz w:val="28"/>
      <w:szCs w:val="28"/>
      <w:lang w:eastAsia="en-US"/>
    </w:rPr>
  </w:style>
  <w:style w:type="paragraph" w:styleId="8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9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10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1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2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3">
    <w:name w:val="Default Paragraph Font"/>
    <w:semiHidden/>
    <w:uiPriority w:val="0"/>
    <w:rPr>
      <w:rFonts w:ascii="Times New Roman" w:hAnsi="Times New Roman" w:eastAsia="Times New Roman"/>
      <w:sz w:val="28"/>
    </w:rPr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Body First"/>
    <w:basedOn w:val="1"/>
    <w:next w:val="4"/>
    <w:uiPriority w:val="0"/>
    <w:pPr>
      <w:spacing w:line="480" w:lineRule="auto"/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customStyle="1" w:styleId="4">
    <w:name w:val="Body"/>
    <w:basedOn w:val="1"/>
    <w:uiPriority w:val="0"/>
    <w:pPr>
      <w:spacing w:before="0" w:line="480" w:lineRule="auto"/>
      <w:ind w:firstLine="360"/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styleId="15">
    <w:name w:val="Balloon Text"/>
    <w:basedOn w:val="1"/>
    <w:uiPriority w:val="0"/>
    <w:rPr>
      <w:sz w:val="16"/>
      <w:szCs w:val="16"/>
    </w:rPr>
  </w:style>
  <w:style w:type="paragraph" w:styleId="16">
    <w:name w:val="Block Text"/>
    <w:basedOn w:val="1"/>
    <w:uiPriority w:val="0"/>
    <w:pPr>
      <w:spacing w:after="120"/>
      <w:ind w:left="1440" w:right="1440"/>
    </w:pPr>
    <w:rPr>
      <w:rFonts w:ascii="Times New Roman" w:hAnsi="Times New Roman" w:eastAsia="Times New Roman"/>
      <w:sz w:val="24"/>
      <w:szCs w:val="24"/>
      <w:lang w:eastAsia="en-US"/>
    </w:rPr>
  </w:style>
  <w:style w:type="paragraph" w:styleId="17">
    <w:name w:val="Body Text"/>
    <w:basedOn w:val="1"/>
    <w:uiPriority w:val="0"/>
    <w:pPr>
      <w:spacing w:after="120"/>
    </w:pPr>
  </w:style>
  <w:style w:type="paragraph" w:styleId="18">
    <w:name w:val="Body Text 2"/>
    <w:basedOn w:val="1"/>
    <w:uiPriority w:val="0"/>
    <w:pPr>
      <w:spacing w:after="120" w:line="480" w:lineRule="auto"/>
    </w:pPr>
  </w:style>
  <w:style w:type="paragraph" w:styleId="19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20">
    <w:name w:val="Body Text First Indent"/>
    <w:basedOn w:val="17"/>
    <w:uiPriority w:val="0"/>
    <w:pPr>
      <w:ind w:firstLine="420" w:firstLineChars="100"/>
    </w:pPr>
  </w:style>
  <w:style w:type="paragraph" w:styleId="21">
    <w:name w:val="Body Text Indent"/>
    <w:basedOn w:val="1"/>
    <w:uiPriority w:val="0"/>
    <w:pPr>
      <w:spacing w:after="120"/>
      <w:ind w:left="420" w:leftChars="200"/>
    </w:pPr>
  </w:style>
  <w:style w:type="paragraph" w:styleId="22">
    <w:name w:val="Body Text First Indent 2"/>
    <w:basedOn w:val="21"/>
    <w:uiPriority w:val="0"/>
    <w:pPr>
      <w:ind w:firstLine="420" w:firstLineChars="200"/>
    </w:pPr>
  </w:style>
  <w:style w:type="paragraph" w:styleId="23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4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5">
    <w:name w:val="caption"/>
    <w:basedOn w:val="1"/>
    <w:next w:val="1"/>
    <w:semiHidden/>
    <w:unhideWhenUsed/>
    <w:qFormat/>
    <w:uiPriority w:val="0"/>
    <w:rPr>
      <w:rFonts w:ascii="Times New Roman" w:hAnsi="Times New Roman" w:eastAsia="Times New Roman"/>
      <w:b/>
      <w:bCs/>
      <w:sz w:val="20"/>
      <w:szCs w:val="20"/>
      <w:lang w:eastAsia="en-US"/>
    </w:rPr>
  </w:style>
  <w:style w:type="paragraph" w:styleId="26">
    <w:name w:val="Closing"/>
    <w:basedOn w:val="1"/>
    <w:uiPriority w:val="0"/>
    <w:pPr>
      <w:ind w:left="100" w:leftChars="2100"/>
    </w:pPr>
  </w:style>
  <w:style w:type="character" w:styleId="27">
    <w:name w:val="annotation reference"/>
    <w:basedOn w:val="13"/>
    <w:qFormat/>
    <w:uiPriority w:val="0"/>
    <w:rPr>
      <w:sz w:val="21"/>
      <w:szCs w:val="21"/>
    </w:rPr>
  </w:style>
  <w:style w:type="paragraph" w:styleId="28">
    <w:name w:val="annotation text"/>
    <w:basedOn w:val="1"/>
    <w:uiPriority w:val="0"/>
    <w:pPr>
      <w:jc w:val="left"/>
    </w:pPr>
  </w:style>
  <w:style w:type="paragraph" w:styleId="29">
    <w:name w:val="annotation subject"/>
    <w:basedOn w:val="28"/>
    <w:next w:val="28"/>
    <w:qFormat/>
    <w:uiPriority w:val="0"/>
    <w:rPr>
      <w:b/>
      <w:bCs/>
    </w:rPr>
  </w:style>
  <w:style w:type="paragraph" w:styleId="30">
    <w:name w:val="Date"/>
    <w:basedOn w:val="1"/>
    <w:next w:val="1"/>
    <w:uiPriority w:val="0"/>
    <w:pPr>
      <w:ind w:left="100" w:leftChars="2500"/>
    </w:pPr>
  </w:style>
  <w:style w:type="paragraph" w:styleId="31">
    <w:name w:val="Document Map"/>
    <w:basedOn w:val="1"/>
    <w:qFormat/>
    <w:uiPriority w:val="0"/>
    <w:pPr>
      <w:shd w:val="clear" w:color="auto" w:fill="000080"/>
    </w:pPr>
  </w:style>
  <w:style w:type="paragraph" w:styleId="32">
    <w:name w:val="E-mail Signature"/>
    <w:basedOn w:val="1"/>
    <w:uiPriority w:val="0"/>
  </w:style>
  <w:style w:type="character" w:styleId="33">
    <w:name w:val="Emphasis"/>
    <w:basedOn w:val="13"/>
    <w:qFormat/>
    <w:uiPriority w:val="0"/>
    <w:rPr>
      <w:i/>
      <w:iCs/>
    </w:rPr>
  </w:style>
  <w:style w:type="character" w:styleId="34">
    <w:name w:val="endnote reference"/>
    <w:basedOn w:val="13"/>
    <w:uiPriority w:val="0"/>
    <w:rPr>
      <w:vertAlign w:val="superscript"/>
    </w:rPr>
  </w:style>
  <w:style w:type="paragraph" w:styleId="35">
    <w:name w:val="endnote text"/>
    <w:basedOn w:val="1"/>
    <w:uiPriority w:val="0"/>
    <w:pPr>
      <w:snapToGrid w:val="0"/>
      <w:jc w:val="left"/>
    </w:pPr>
  </w:style>
  <w:style w:type="paragraph" w:styleId="36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7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8">
    <w:name w:val="FollowedHyperlink"/>
    <w:basedOn w:val="13"/>
    <w:uiPriority w:val="0"/>
    <w:rPr>
      <w:color w:val="800080"/>
      <w:u w:val="single"/>
    </w:rPr>
  </w:style>
  <w:style w:type="paragraph" w:styleId="39">
    <w:name w:val="footer"/>
    <w:basedOn w:val="1"/>
    <w:uiPriority w:val="0"/>
    <w:pPr>
      <w:tabs>
        <w:tab w:val="center" w:pos="4320"/>
        <w:tab w:val="right" w:pos="8640"/>
      </w:tabs>
    </w:pPr>
    <w:rPr>
      <w:rFonts w:ascii="Times New Roman" w:hAnsi="Times New Roman" w:eastAsia="Times New Roman"/>
      <w:sz w:val="24"/>
      <w:szCs w:val="24"/>
      <w:lang w:eastAsia="en-US"/>
    </w:rPr>
  </w:style>
  <w:style w:type="character" w:styleId="40">
    <w:name w:val="footnote reference"/>
    <w:basedOn w:val="13"/>
    <w:uiPriority w:val="0"/>
    <w:rPr>
      <w:vertAlign w:val="superscript"/>
    </w:rPr>
  </w:style>
  <w:style w:type="paragraph" w:styleId="41">
    <w:name w:val="footnote text"/>
    <w:basedOn w:val="1"/>
    <w:uiPriority w:val="0"/>
    <w:pPr>
      <w:ind w:left="144" w:hanging="144"/>
      <w:jc w:val="both"/>
    </w:pPr>
    <w:rPr>
      <w:rFonts w:ascii="Times New Roman" w:hAnsi="Times New Roman" w:eastAsia="Times New Roman"/>
      <w:sz w:val="20"/>
      <w:szCs w:val="20"/>
      <w:lang w:eastAsia="en-US"/>
    </w:rPr>
  </w:style>
  <w:style w:type="paragraph" w:styleId="42">
    <w:name w:val="header"/>
    <w:basedOn w:val="1"/>
    <w:uiPriority w:val="0"/>
    <w:pPr>
      <w:tabs>
        <w:tab w:val="center" w:pos="4320"/>
        <w:tab w:val="right" w:pos="8640"/>
      </w:tabs>
    </w:pPr>
    <w:rPr>
      <w:rFonts w:ascii="Times New Roman" w:hAnsi="Times New Roman" w:eastAsia="Times New Roman"/>
      <w:sz w:val="28"/>
      <w:szCs w:val="24"/>
      <w:lang w:eastAsia="en-US"/>
    </w:rPr>
  </w:style>
  <w:style w:type="character" w:styleId="43">
    <w:name w:val="HTML Acronym"/>
    <w:basedOn w:val="13"/>
    <w:uiPriority w:val="0"/>
  </w:style>
  <w:style w:type="paragraph" w:styleId="44">
    <w:name w:val="HTML Address"/>
    <w:basedOn w:val="1"/>
    <w:qFormat/>
    <w:uiPriority w:val="0"/>
    <w:rPr>
      <w:i/>
      <w:iCs/>
    </w:rPr>
  </w:style>
  <w:style w:type="character" w:styleId="45">
    <w:name w:val="HTML Cite"/>
    <w:basedOn w:val="13"/>
    <w:uiPriority w:val="0"/>
    <w:rPr>
      <w:i/>
      <w:iCs/>
    </w:rPr>
  </w:style>
  <w:style w:type="character" w:styleId="46">
    <w:name w:val="HTML Code"/>
    <w:basedOn w:val="13"/>
    <w:uiPriority w:val="0"/>
    <w:rPr>
      <w:rFonts w:ascii="Courier New" w:hAnsi="Courier New" w:cs="Courier New"/>
      <w:sz w:val="20"/>
      <w:szCs w:val="20"/>
    </w:rPr>
  </w:style>
  <w:style w:type="character" w:styleId="47">
    <w:name w:val="HTML Definition"/>
    <w:basedOn w:val="13"/>
    <w:uiPriority w:val="0"/>
    <w:rPr>
      <w:i/>
      <w:iCs/>
    </w:rPr>
  </w:style>
  <w:style w:type="character" w:styleId="48">
    <w:name w:val="HTML Keyboard"/>
    <w:basedOn w:val="13"/>
    <w:uiPriority w:val="0"/>
    <w:rPr>
      <w:rFonts w:ascii="Courier New" w:hAnsi="Courier New" w:cs="Courier New"/>
      <w:sz w:val="20"/>
      <w:szCs w:val="20"/>
    </w:rPr>
  </w:style>
  <w:style w:type="paragraph" w:styleId="49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50">
    <w:name w:val="HTML Sample"/>
    <w:basedOn w:val="13"/>
    <w:qFormat/>
    <w:uiPriority w:val="0"/>
    <w:rPr>
      <w:rFonts w:ascii="Courier New" w:hAnsi="Courier New" w:cs="Courier New"/>
    </w:rPr>
  </w:style>
  <w:style w:type="character" w:styleId="51">
    <w:name w:val="HTML Typewriter"/>
    <w:basedOn w:val="13"/>
    <w:uiPriority w:val="0"/>
    <w:rPr>
      <w:rFonts w:ascii="Courier New" w:hAnsi="Courier New" w:cs="Courier New"/>
      <w:sz w:val="20"/>
      <w:szCs w:val="20"/>
    </w:rPr>
  </w:style>
  <w:style w:type="character" w:styleId="52">
    <w:name w:val="HTML Variable"/>
    <w:basedOn w:val="13"/>
    <w:uiPriority w:val="0"/>
    <w:rPr>
      <w:i/>
      <w:iCs/>
    </w:rPr>
  </w:style>
  <w:style w:type="character" w:styleId="53">
    <w:name w:val="Hyperlink"/>
    <w:basedOn w:val="13"/>
    <w:uiPriority w:val="0"/>
    <w:rPr>
      <w:color w:val="0000FF"/>
      <w:u w:val="single"/>
    </w:rPr>
  </w:style>
  <w:style w:type="paragraph" w:styleId="54">
    <w:name w:val="index 1"/>
    <w:basedOn w:val="1"/>
    <w:next w:val="1"/>
    <w:qFormat/>
    <w:uiPriority w:val="0"/>
  </w:style>
  <w:style w:type="paragraph" w:styleId="55">
    <w:name w:val="index 2"/>
    <w:basedOn w:val="1"/>
    <w:next w:val="1"/>
    <w:uiPriority w:val="0"/>
    <w:pPr>
      <w:ind w:left="200" w:leftChars="200"/>
    </w:pPr>
  </w:style>
  <w:style w:type="paragraph" w:styleId="56">
    <w:name w:val="index 3"/>
    <w:basedOn w:val="1"/>
    <w:next w:val="1"/>
    <w:uiPriority w:val="0"/>
    <w:pPr>
      <w:ind w:left="400" w:leftChars="400"/>
    </w:pPr>
  </w:style>
  <w:style w:type="paragraph" w:styleId="57">
    <w:name w:val="index 4"/>
    <w:basedOn w:val="1"/>
    <w:next w:val="1"/>
    <w:qFormat/>
    <w:uiPriority w:val="0"/>
    <w:pPr>
      <w:ind w:left="600" w:leftChars="600"/>
    </w:pPr>
  </w:style>
  <w:style w:type="paragraph" w:styleId="58">
    <w:name w:val="index 5"/>
    <w:basedOn w:val="1"/>
    <w:next w:val="1"/>
    <w:uiPriority w:val="0"/>
    <w:pPr>
      <w:ind w:left="800" w:leftChars="800"/>
    </w:pPr>
  </w:style>
  <w:style w:type="paragraph" w:styleId="59">
    <w:name w:val="index 6"/>
    <w:basedOn w:val="1"/>
    <w:next w:val="1"/>
    <w:qFormat/>
    <w:uiPriority w:val="0"/>
    <w:pPr>
      <w:ind w:left="1000" w:leftChars="1000"/>
    </w:pPr>
  </w:style>
  <w:style w:type="paragraph" w:styleId="60">
    <w:name w:val="index 7"/>
    <w:basedOn w:val="1"/>
    <w:next w:val="1"/>
    <w:uiPriority w:val="0"/>
    <w:pPr>
      <w:ind w:left="1200" w:leftChars="1200"/>
    </w:pPr>
  </w:style>
  <w:style w:type="paragraph" w:styleId="61">
    <w:name w:val="index 8"/>
    <w:basedOn w:val="1"/>
    <w:next w:val="1"/>
    <w:uiPriority w:val="0"/>
    <w:pPr>
      <w:ind w:left="1400" w:leftChars="140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index heading"/>
    <w:basedOn w:val="1"/>
    <w:next w:val="54"/>
    <w:qFormat/>
    <w:uiPriority w:val="0"/>
    <w:rPr>
      <w:rFonts w:ascii="Arial" w:hAnsi="Arial" w:cs="Arial"/>
      <w:b/>
      <w:bCs/>
    </w:rPr>
  </w:style>
  <w:style w:type="character" w:styleId="64">
    <w:name w:val="line number"/>
    <w:basedOn w:val="13"/>
    <w:uiPriority w:val="0"/>
  </w:style>
  <w:style w:type="paragraph" w:styleId="65">
    <w:name w:val="List"/>
    <w:basedOn w:val="1"/>
    <w:uiPriority w:val="0"/>
    <w:pPr>
      <w:ind w:left="200" w:hanging="200" w:hangingChars="200"/>
    </w:pPr>
  </w:style>
  <w:style w:type="paragraph" w:styleId="66">
    <w:name w:val="List 2"/>
    <w:basedOn w:val="1"/>
    <w:uiPriority w:val="0"/>
    <w:pPr>
      <w:ind w:left="100" w:leftChars="200" w:hanging="200" w:hangingChars="200"/>
    </w:pPr>
  </w:style>
  <w:style w:type="paragraph" w:styleId="67">
    <w:name w:val="List 3"/>
    <w:basedOn w:val="1"/>
    <w:uiPriority w:val="0"/>
    <w:pPr>
      <w:ind w:left="100" w:leftChars="400" w:hanging="200" w:hangingChars="200"/>
    </w:pPr>
  </w:style>
  <w:style w:type="paragraph" w:styleId="68">
    <w:name w:val="List 4"/>
    <w:basedOn w:val="1"/>
    <w:uiPriority w:val="0"/>
    <w:pPr>
      <w:ind w:left="100" w:leftChars="600" w:hanging="200" w:hangingChars="200"/>
    </w:pPr>
  </w:style>
  <w:style w:type="paragraph" w:styleId="69">
    <w:name w:val="List 5"/>
    <w:basedOn w:val="1"/>
    <w:uiPriority w:val="0"/>
    <w:pPr>
      <w:ind w:left="100" w:leftChars="800" w:hanging="200" w:hangingChars="200"/>
    </w:pPr>
  </w:style>
  <w:style w:type="paragraph" w:styleId="70">
    <w:name w:val="List Bullet"/>
    <w:basedOn w:val="1"/>
    <w:uiPriority w:val="0"/>
    <w:pPr>
      <w:numPr>
        <w:ilvl w:val="0"/>
        <w:numId w:val="2"/>
      </w:numPr>
    </w:pPr>
  </w:style>
  <w:style w:type="paragraph" w:styleId="71">
    <w:name w:val="List Bullet 2"/>
    <w:basedOn w:val="1"/>
    <w:uiPriority w:val="0"/>
    <w:pPr>
      <w:numPr>
        <w:ilvl w:val="0"/>
        <w:numId w:val="3"/>
      </w:numPr>
    </w:pPr>
  </w:style>
  <w:style w:type="paragraph" w:styleId="72">
    <w:name w:val="List Bullet 3"/>
    <w:basedOn w:val="1"/>
    <w:uiPriority w:val="0"/>
    <w:pPr>
      <w:numPr>
        <w:ilvl w:val="0"/>
        <w:numId w:val="4"/>
      </w:numPr>
    </w:pPr>
  </w:style>
  <w:style w:type="paragraph" w:styleId="73">
    <w:name w:val="List Bullet 4"/>
    <w:basedOn w:val="1"/>
    <w:uiPriority w:val="0"/>
    <w:pPr>
      <w:numPr>
        <w:ilvl w:val="0"/>
        <w:numId w:val="5"/>
      </w:numPr>
    </w:pPr>
  </w:style>
  <w:style w:type="paragraph" w:styleId="74">
    <w:name w:val="List Bullet 5"/>
    <w:basedOn w:val="1"/>
    <w:uiPriority w:val="0"/>
    <w:pPr>
      <w:numPr>
        <w:ilvl w:val="0"/>
        <w:numId w:val="6"/>
      </w:numPr>
    </w:pPr>
  </w:style>
  <w:style w:type="paragraph" w:styleId="75">
    <w:name w:val="List Continue"/>
    <w:basedOn w:val="1"/>
    <w:uiPriority w:val="0"/>
    <w:pPr>
      <w:spacing w:after="120"/>
      <w:ind w:left="420" w:leftChars="200"/>
    </w:pPr>
  </w:style>
  <w:style w:type="paragraph" w:styleId="76">
    <w:name w:val="List Continue 2"/>
    <w:basedOn w:val="1"/>
    <w:qFormat/>
    <w:uiPriority w:val="0"/>
    <w:pPr>
      <w:spacing w:after="120"/>
      <w:ind w:left="840" w:leftChars="400"/>
    </w:pPr>
  </w:style>
  <w:style w:type="paragraph" w:styleId="77">
    <w:name w:val="List Continue 3"/>
    <w:basedOn w:val="1"/>
    <w:qFormat/>
    <w:uiPriority w:val="0"/>
    <w:pPr>
      <w:spacing w:after="120"/>
      <w:ind w:left="1260" w:leftChars="600"/>
    </w:pPr>
  </w:style>
  <w:style w:type="paragraph" w:styleId="78">
    <w:name w:val="List Continue 4"/>
    <w:basedOn w:val="1"/>
    <w:qFormat/>
    <w:uiPriority w:val="0"/>
    <w:pPr>
      <w:spacing w:after="120"/>
      <w:ind w:left="1680" w:leftChars="800"/>
    </w:pPr>
  </w:style>
  <w:style w:type="paragraph" w:styleId="79">
    <w:name w:val="List Continue 5"/>
    <w:basedOn w:val="1"/>
    <w:qFormat/>
    <w:uiPriority w:val="0"/>
    <w:pPr>
      <w:spacing w:after="120"/>
      <w:ind w:left="2100" w:leftChars="1000"/>
    </w:pPr>
  </w:style>
  <w:style w:type="paragraph" w:styleId="80">
    <w:name w:val="List Number"/>
    <w:basedOn w:val="1"/>
    <w:qFormat/>
    <w:uiPriority w:val="0"/>
    <w:pPr>
      <w:numPr>
        <w:ilvl w:val="0"/>
        <w:numId w:val="7"/>
      </w:numPr>
    </w:pPr>
  </w:style>
  <w:style w:type="paragraph" w:styleId="81">
    <w:name w:val="List Number 2"/>
    <w:basedOn w:val="1"/>
    <w:qFormat/>
    <w:uiPriority w:val="0"/>
    <w:pPr>
      <w:numPr>
        <w:ilvl w:val="0"/>
        <w:numId w:val="8"/>
      </w:numPr>
    </w:pPr>
  </w:style>
  <w:style w:type="paragraph" w:styleId="82">
    <w:name w:val="List Number 3"/>
    <w:basedOn w:val="1"/>
    <w:qFormat/>
    <w:uiPriority w:val="0"/>
    <w:pPr>
      <w:numPr>
        <w:ilvl w:val="0"/>
        <w:numId w:val="9"/>
      </w:numPr>
    </w:pPr>
  </w:style>
  <w:style w:type="paragraph" w:styleId="83">
    <w:name w:val="List Number 4"/>
    <w:basedOn w:val="1"/>
    <w:qFormat/>
    <w:uiPriority w:val="0"/>
    <w:pPr>
      <w:numPr>
        <w:ilvl w:val="0"/>
        <w:numId w:val="10"/>
      </w:numPr>
    </w:pPr>
  </w:style>
  <w:style w:type="paragraph" w:styleId="84">
    <w:name w:val="List Number 5"/>
    <w:basedOn w:val="1"/>
    <w:qFormat/>
    <w:uiPriority w:val="0"/>
    <w:pPr>
      <w:numPr>
        <w:ilvl w:val="0"/>
        <w:numId w:val="11"/>
      </w:numPr>
    </w:pPr>
  </w:style>
  <w:style w:type="paragraph" w:styleId="85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6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7">
    <w:name w:val="Normal (Web)"/>
    <w:basedOn w:val="1"/>
    <w:qFormat/>
    <w:uiPriority w:val="0"/>
    <w:rPr>
      <w:sz w:val="24"/>
      <w:szCs w:val="24"/>
    </w:rPr>
  </w:style>
  <w:style w:type="paragraph" w:styleId="88">
    <w:name w:val="Normal Indent"/>
    <w:basedOn w:val="1"/>
    <w:qFormat/>
    <w:uiPriority w:val="0"/>
    <w:pPr>
      <w:ind w:firstLine="420" w:firstLineChars="200"/>
    </w:pPr>
  </w:style>
  <w:style w:type="paragraph" w:styleId="89">
    <w:name w:val="Note Heading"/>
    <w:basedOn w:val="1"/>
    <w:next w:val="1"/>
    <w:qFormat/>
    <w:uiPriority w:val="0"/>
    <w:pPr>
      <w:jc w:val="center"/>
    </w:pPr>
  </w:style>
  <w:style w:type="character" w:styleId="90">
    <w:name w:val="page number"/>
    <w:basedOn w:val="13"/>
    <w:qFormat/>
    <w:uiPriority w:val="0"/>
  </w:style>
  <w:style w:type="paragraph" w:styleId="91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2">
    <w:name w:val="Salutation"/>
    <w:basedOn w:val="1"/>
    <w:next w:val="1"/>
    <w:qFormat/>
    <w:uiPriority w:val="0"/>
  </w:style>
  <w:style w:type="paragraph" w:styleId="93">
    <w:name w:val="Signature"/>
    <w:basedOn w:val="1"/>
    <w:qFormat/>
    <w:uiPriority w:val="0"/>
    <w:pPr>
      <w:ind w:left="100" w:leftChars="2100"/>
    </w:pPr>
  </w:style>
  <w:style w:type="character" w:styleId="94">
    <w:name w:val="Strong"/>
    <w:basedOn w:val="13"/>
    <w:qFormat/>
    <w:uiPriority w:val="0"/>
    <w:rPr>
      <w:b/>
      <w:bCs/>
    </w:rPr>
  </w:style>
  <w:style w:type="paragraph" w:styleId="95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6">
    <w:name w:val="Table 3D effects 1"/>
    <w:basedOn w:val="14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7">
    <w:name w:val="Table 3D effects 2"/>
    <w:basedOn w:val="14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3D effects 3"/>
    <w:basedOn w:val="14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1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2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lassic 3"/>
    <w:basedOn w:val="14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lassic 4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1"/>
    <w:basedOn w:val="14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orful 2"/>
    <w:basedOn w:val="14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orful 3"/>
    <w:basedOn w:val="14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6">
    <w:name w:val="Table Columns 1"/>
    <w:basedOn w:val="14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2"/>
    <w:basedOn w:val="14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Columns 3"/>
    <w:basedOn w:val="14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Columns 4"/>
    <w:basedOn w:val="14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10">
    <w:name w:val="Table Columns 5"/>
    <w:basedOn w:val="14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11">
    <w:name w:val="Table Contemporary"/>
    <w:basedOn w:val="14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2">
    <w:name w:val="Table Elegant"/>
    <w:basedOn w:val="14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4">
    <w:name w:val="Table Grid 1"/>
    <w:basedOn w:val="14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2"/>
    <w:basedOn w:val="14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3"/>
    <w:basedOn w:val="14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4"/>
    <w:basedOn w:val="14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8">
    <w:name w:val="Table Grid 5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6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0">
    <w:name w:val="Table Grid 7"/>
    <w:basedOn w:val="14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1">
    <w:name w:val="Table Grid 8"/>
    <w:basedOn w:val="14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1"/>
    <w:basedOn w:val="14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2"/>
    <w:basedOn w:val="14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4">
    <w:name w:val="Table List 3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4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6">
    <w:name w:val="Table List 5"/>
    <w:basedOn w:val="14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7">
    <w:name w:val="Table List 6"/>
    <w:basedOn w:val="14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List 7"/>
    <w:basedOn w:val="14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9">
    <w:name w:val="Table List 8"/>
    <w:basedOn w:val="14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30">
    <w:name w:val="table of authorities"/>
    <w:basedOn w:val="1"/>
    <w:next w:val="1"/>
    <w:qFormat/>
    <w:uiPriority w:val="0"/>
    <w:pPr>
      <w:ind w:left="420" w:leftChars="200"/>
    </w:pPr>
  </w:style>
  <w:style w:type="paragraph" w:styleId="131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2">
    <w:name w:val="Table Professional"/>
    <w:basedOn w:val="14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Table Simple 1"/>
    <w:basedOn w:val="14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4">
    <w:name w:val="Table Simple 2"/>
    <w:basedOn w:val="14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5">
    <w:name w:val="Table Simple 3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6">
    <w:name w:val="Table Subtle 1"/>
    <w:basedOn w:val="14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7">
    <w:name w:val="Table Subtle 2"/>
    <w:basedOn w:val="14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8">
    <w:name w:val="Table Theme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9">
    <w:name w:val="Table Web 1"/>
    <w:basedOn w:val="14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0">
    <w:name w:val="Table Web 2"/>
    <w:basedOn w:val="14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1">
    <w:name w:val="Table Web 3"/>
    <w:basedOn w:val="14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2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3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4">
    <w:name w:val="toc 1"/>
    <w:basedOn w:val="1"/>
    <w:next w:val="1"/>
    <w:qFormat/>
    <w:uiPriority w:val="0"/>
    <w:pPr>
      <w:spacing w:line="480" w:lineRule="auto"/>
    </w:pPr>
    <w:rPr>
      <w:b/>
    </w:rPr>
  </w:style>
  <w:style w:type="paragraph" w:styleId="145">
    <w:name w:val="toc 2"/>
    <w:basedOn w:val="1"/>
    <w:next w:val="1"/>
    <w:qFormat/>
    <w:uiPriority w:val="0"/>
    <w:pPr>
      <w:spacing w:line="480" w:lineRule="auto"/>
      <w:ind w:left="245"/>
    </w:pPr>
  </w:style>
  <w:style w:type="paragraph" w:styleId="146">
    <w:name w:val="toc 3"/>
    <w:basedOn w:val="1"/>
    <w:next w:val="1"/>
    <w:qFormat/>
    <w:uiPriority w:val="0"/>
    <w:pPr>
      <w:spacing w:line="480" w:lineRule="auto"/>
      <w:ind w:left="475"/>
    </w:pPr>
  </w:style>
  <w:style w:type="paragraph" w:styleId="147">
    <w:name w:val="toc 4"/>
    <w:basedOn w:val="1"/>
    <w:next w:val="1"/>
    <w:qFormat/>
    <w:uiPriority w:val="0"/>
    <w:pPr>
      <w:spacing w:line="480" w:lineRule="auto"/>
      <w:ind w:left="720"/>
    </w:pPr>
  </w:style>
  <w:style w:type="paragraph" w:styleId="148">
    <w:name w:val="toc 5"/>
    <w:basedOn w:val="1"/>
    <w:next w:val="1"/>
    <w:qFormat/>
    <w:uiPriority w:val="0"/>
    <w:pPr>
      <w:ind w:left="1680" w:leftChars="800"/>
    </w:pPr>
  </w:style>
  <w:style w:type="paragraph" w:styleId="149">
    <w:name w:val="toc 6"/>
    <w:basedOn w:val="1"/>
    <w:next w:val="1"/>
    <w:qFormat/>
    <w:uiPriority w:val="0"/>
    <w:pPr>
      <w:ind w:left="2100" w:leftChars="1000"/>
    </w:pPr>
  </w:style>
  <w:style w:type="paragraph" w:styleId="150">
    <w:name w:val="toc 7"/>
    <w:basedOn w:val="1"/>
    <w:next w:val="1"/>
    <w:qFormat/>
    <w:uiPriority w:val="0"/>
    <w:pPr>
      <w:ind w:left="2520" w:leftChars="1200"/>
    </w:pPr>
  </w:style>
  <w:style w:type="paragraph" w:styleId="151">
    <w:name w:val="toc 8"/>
    <w:basedOn w:val="1"/>
    <w:next w:val="1"/>
    <w:qFormat/>
    <w:uiPriority w:val="0"/>
    <w:pPr>
      <w:ind w:left="2940" w:leftChars="1400"/>
    </w:pPr>
  </w:style>
  <w:style w:type="paragraph" w:styleId="152">
    <w:name w:val="toc 9"/>
    <w:basedOn w:val="1"/>
    <w:next w:val="1"/>
    <w:qFormat/>
    <w:uiPriority w:val="0"/>
    <w:pPr>
      <w:ind w:left="3360" w:leftChars="1600"/>
    </w:pPr>
  </w:style>
  <w:style w:type="table" w:styleId="153">
    <w:name w:val="Light Shading"/>
    <w:basedOn w:val="14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4">
    <w:name w:val="Light Shading Accent 1"/>
    <w:basedOn w:val="14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5">
    <w:name w:val="Light Shading Accent 2"/>
    <w:basedOn w:val="14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6">
    <w:name w:val="Light Shading Accent 3"/>
    <w:basedOn w:val="14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7">
    <w:name w:val="Light Shading Accent 4"/>
    <w:basedOn w:val="14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8">
    <w:name w:val="Light Shading Accent 5"/>
    <w:basedOn w:val="14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9">
    <w:name w:val="Light Shading Accent 6"/>
    <w:basedOn w:val="14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60">
    <w:name w:val="Light List"/>
    <w:basedOn w:val="14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61">
    <w:name w:val="Light List Accent 1"/>
    <w:basedOn w:val="14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2">
    <w:name w:val="Light List Accent 2"/>
    <w:basedOn w:val="14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3">
    <w:name w:val="Light List Accent 3"/>
    <w:basedOn w:val="14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4">
    <w:name w:val="Light List Accent 4"/>
    <w:basedOn w:val="14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5">
    <w:name w:val="Light List Accent 5"/>
    <w:basedOn w:val="14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6">
    <w:name w:val="Light List Accent 6"/>
    <w:basedOn w:val="14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7">
    <w:name w:val="Light Grid"/>
    <w:basedOn w:val="14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8">
    <w:name w:val="Light Grid Accent 1"/>
    <w:basedOn w:val="14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9">
    <w:name w:val="Light Grid Accent 2"/>
    <w:basedOn w:val="14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70">
    <w:name w:val="Light Grid Accent 3"/>
    <w:basedOn w:val="14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71">
    <w:name w:val="Light Grid Accent 4"/>
    <w:basedOn w:val="14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2">
    <w:name w:val="Light Grid Accent 5"/>
    <w:basedOn w:val="14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3">
    <w:name w:val="Light Grid Accent 6"/>
    <w:basedOn w:val="14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4">
    <w:name w:val="Medium Shading 1"/>
    <w:basedOn w:val="14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1"/>
    <w:basedOn w:val="14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2"/>
    <w:basedOn w:val="14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3"/>
    <w:basedOn w:val="14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4"/>
    <w:basedOn w:val="14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1 Accent 5"/>
    <w:basedOn w:val="14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80">
    <w:name w:val="Medium Shading 1 Accent 6"/>
    <w:basedOn w:val="14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81">
    <w:name w:val="Medium Shading 2"/>
    <w:basedOn w:val="1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1"/>
    <w:basedOn w:val="1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2"/>
    <w:basedOn w:val="1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3"/>
    <w:basedOn w:val="1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4"/>
    <w:basedOn w:val="1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Shading 2 Accent 5"/>
    <w:basedOn w:val="1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7">
    <w:name w:val="Medium Shading 2 Accent 6"/>
    <w:basedOn w:val="1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8">
    <w:name w:val="Medium List 1"/>
    <w:basedOn w:val="14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9">
    <w:name w:val="Medium List 1 Accent 1"/>
    <w:basedOn w:val="14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90">
    <w:name w:val="Medium List 1 Accent 2"/>
    <w:basedOn w:val="14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91">
    <w:name w:val="Medium List 1 Accent 3"/>
    <w:basedOn w:val="14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2">
    <w:name w:val="Medium List 1 Accent 4"/>
    <w:basedOn w:val="14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3">
    <w:name w:val="Medium List 1 Accent 5"/>
    <w:basedOn w:val="14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4">
    <w:name w:val="Medium List 1 Accent 6"/>
    <w:basedOn w:val="14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5">
    <w:name w:val="Medium List 2"/>
    <w:basedOn w:val="14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1"/>
    <w:basedOn w:val="14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2"/>
    <w:basedOn w:val="14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3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4"/>
    <w:basedOn w:val="14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List 2 Accent 5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1">
    <w:name w:val="Medium List 2 Accent 6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2">
    <w:name w:val="Medium Grid 1"/>
    <w:basedOn w:val="14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3">
    <w:name w:val="Medium Grid 1 Accent 1"/>
    <w:basedOn w:val="14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4">
    <w:name w:val="Medium Grid 1 Accent 2"/>
    <w:basedOn w:val="14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5">
    <w:name w:val="Medium Grid 1 Accent 3"/>
    <w:basedOn w:val="14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6">
    <w:name w:val="Medium Grid 1 Accent 4"/>
    <w:basedOn w:val="14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7">
    <w:name w:val="Medium Grid 1 Accent 5"/>
    <w:basedOn w:val="14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8">
    <w:name w:val="Medium Grid 1 Accent 6"/>
    <w:basedOn w:val="14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9">
    <w:name w:val="Medium Grid 2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1"/>
    <w:basedOn w:val="14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2"/>
    <w:basedOn w:val="14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3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4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2 Accent 5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5">
    <w:name w:val="Medium Grid 2 Accent 6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6">
    <w:name w:val="Medium Grid 3"/>
    <w:basedOn w:val="14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7">
    <w:name w:val="Medium Grid 3 Accent 1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8">
    <w:name w:val="Medium Grid 3 Accent 2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9">
    <w:name w:val="Medium Grid 3 Accent 3"/>
    <w:basedOn w:val="14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20">
    <w:name w:val="Medium Grid 3 Accent 4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21">
    <w:name w:val="Medium Grid 3 Accent 5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2">
    <w:name w:val="Medium Grid 3 Accent 6"/>
    <w:basedOn w:val="14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3">
    <w:name w:val="Dark List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4">
    <w:name w:val="Dark List Accent 1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5">
    <w:name w:val="Dark List Accent 2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6">
    <w:name w:val="Dark List Accent 3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7">
    <w:name w:val="Dark List Accent 4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8">
    <w:name w:val="Dark List Accent 5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9">
    <w:name w:val="Dark List Accent 6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30">
    <w:name w:val="Colorful Shading"/>
    <w:basedOn w:val="14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1"/>
    <w:basedOn w:val="14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2">
    <w:name w:val="Colorful Shading Accent 2"/>
    <w:basedOn w:val="14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3"/>
    <w:basedOn w:val="14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4">
    <w:name w:val="Colorful Shading Accent 4"/>
    <w:basedOn w:val="14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Shading Accent 5"/>
    <w:basedOn w:val="14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6">
    <w:name w:val="Colorful Shading Accent 6"/>
    <w:basedOn w:val="14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7">
    <w:name w:val="Colorful List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8">
    <w:name w:val="Colorful List Accent 1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9">
    <w:name w:val="Colorful List Accent 2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40">
    <w:name w:val="Colorful List Accent 3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41">
    <w:name w:val="Colorful List Accent 4"/>
    <w:basedOn w:val="14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2">
    <w:name w:val="Colorful List Accent 5"/>
    <w:basedOn w:val="14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3">
    <w:name w:val="Colorful List Accent 6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4">
    <w:name w:val="Colorful Grid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5">
    <w:name w:val="Colorful Grid Accent 1"/>
    <w:basedOn w:val="14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6">
    <w:name w:val="Colorful Grid Accent 2"/>
    <w:basedOn w:val="14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7">
    <w:name w:val="Colorful Grid Accent 3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8">
    <w:name w:val="Colorful Grid Accent 4"/>
    <w:basedOn w:val="14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9">
    <w:name w:val="Colorful Grid Accent 5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50">
    <w:name w:val="Colorful Grid Accent 6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51">
    <w:name w:val="Author"/>
    <w:basedOn w:val="1"/>
    <w:qFormat/>
    <w:uiPriority w:val="0"/>
    <w:pPr>
      <w:spacing w:before="2520" w:line="600" w:lineRule="exact"/>
      <w:contextualSpacing/>
      <w:jc w:val="center"/>
    </w:pPr>
    <w:rPr>
      <w:rFonts w:ascii="Times New Roman" w:hAnsi="Times New Roman" w:eastAsia="Times New Roman"/>
      <w:sz w:val="36"/>
      <w:szCs w:val="24"/>
      <w:lang w:eastAsia="en-US"/>
    </w:rPr>
  </w:style>
  <w:style w:type="paragraph" w:customStyle="1" w:styleId="252">
    <w:name w:val="Bibliography"/>
    <w:basedOn w:val="1"/>
    <w:uiPriority w:val="0"/>
    <w:pPr>
      <w:numPr>
        <w:ilvl w:val="0"/>
        <w:numId w:val="12"/>
      </w:numPr>
      <w:spacing w:after="240" w:line="360" w:lineRule="auto"/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customStyle="1" w:styleId="253">
    <w:name w:val="Copyright"/>
    <w:basedOn w:val="1"/>
    <w:uiPriority w:val="0"/>
    <w:pPr>
      <w:spacing w:before="1200"/>
      <w:contextualSpacing/>
      <w:jc w:val="center"/>
    </w:pPr>
    <w:rPr>
      <w:rFonts w:ascii="Times New Roman" w:hAnsi="Times New Roman" w:eastAsia="Times New Roman"/>
      <w:smallCaps/>
      <w:sz w:val="24"/>
      <w:szCs w:val="24"/>
      <w:lang w:eastAsia="en-US"/>
    </w:rPr>
  </w:style>
  <w:style w:type="paragraph" w:customStyle="1" w:styleId="254">
    <w:name w:val="Dedication"/>
    <w:basedOn w:val="1"/>
    <w:next w:val="1"/>
    <w:uiPriority w:val="0"/>
    <w:pPr>
      <w:spacing w:before="3600"/>
      <w:jc w:val="center"/>
    </w:pPr>
    <w:rPr>
      <w:rFonts w:ascii="Times New Roman" w:hAnsi="Times New Roman" w:eastAsia="Times New Roman"/>
      <w:i/>
      <w:sz w:val="24"/>
      <w:szCs w:val="24"/>
      <w:lang w:eastAsia="en-US"/>
    </w:rPr>
  </w:style>
  <w:style w:type="paragraph" w:customStyle="1" w:styleId="255">
    <w:name w:val="Figure Caption"/>
    <w:basedOn w:val="4"/>
    <w:next w:val="3"/>
    <w:qFormat/>
    <w:uiPriority w:val="0"/>
    <w:pPr>
      <w:spacing w:before="240" w:after="480" w:line="240" w:lineRule="auto"/>
      <w:ind w:firstLine="0"/>
      <w:contextualSpacing/>
      <w:jc w:val="center"/>
    </w:pPr>
    <w:rPr>
      <w:sz w:val="28"/>
    </w:rPr>
  </w:style>
  <w:style w:type="paragraph" w:customStyle="1" w:styleId="256">
    <w:name w:val="Front Heading"/>
    <w:basedOn w:val="1"/>
    <w:next w:val="3"/>
    <w:uiPriority w:val="0"/>
    <w:pPr>
      <w:spacing w:before="1920" w:after="840"/>
    </w:pPr>
    <w:rPr>
      <w:rFonts w:ascii="Times New Roman" w:hAnsi="Times New Roman" w:eastAsia="Times New Roman"/>
      <w:sz w:val="56"/>
    </w:rPr>
  </w:style>
  <w:style w:type="paragraph" w:customStyle="1" w:styleId="257">
    <w:name w:val="Front Text"/>
    <w:basedOn w:val="1"/>
    <w:uiPriority w:val="0"/>
    <w:pPr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customStyle="1" w:styleId="258">
    <w:name w:val="Quote"/>
    <w:basedOn w:val="1"/>
    <w:next w:val="16"/>
    <w:qFormat/>
    <w:uiPriority w:val="0"/>
    <w:pPr>
      <w:spacing w:line="480" w:lineRule="auto"/>
      <w:ind w:left="720" w:right="720"/>
      <w:jc w:val="both"/>
    </w:pPr>
  </w:style>
  <w:style w:type="paragraph" w:customStyle="1" w:styleId="259">
    <w:name w:val="Signature Top"/>
    <w:basedOn w:val="1"/>
    <w:uiPriority w:val="0"/>
    <w:pPr>
      <w:spacing w:before="840" w:after="480"/>
      <w:contextualSpacing/>
      <w:jc w:val="center"/>
    </w:pPr>
    <w:rPr>
      <w:smallCaps/>
      <w:sz w:val="32"/>
      <w:szCs w:val="32"/>
    </w:rPr>
  </w:style>
  <w:style w:type="paragraph" w:customStyle="1" w:styleId="260">
    <w:name w:val="Thesis Title"/>
    <w:basedOn w:val="1"/>
    <w:uiPriority w:val="0"/>
    <w:pPr>
      <w:spacing w:before="1200" w:line="480" w:lineRule="exact"/>
      <w:contextualSpacing/>
      <w:jc w:val="center"/>
    </w:pPr>
    <w:rPr>
      <w:smallCap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424</Characters>
  <Lines>0</Lines>
  <Paragraphs>0</Paragraphs>
  <TotalTime>14</TotalTime>
  <ScaleCrop>false</ScaleCrop>
  <LinksUpToDate>false</LinksUpToDate>
  <CharactersWithSpaces>673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2022-11-06T10:08:00Z</dcterms:created>
  <dc:creator>Alec</dc:creator>
  <cp:lastModifiedBy>Alec</cp:lastModifiedBy>
  <dcterms:modified xsi:type="dcterms:W3CDTF">2022-11-06T10:24:39Z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DF30FC47BF714EC0A280C892A4A24574</vt:lpwstr>
  </property>
</Properties>
</file>