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44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0"/>
          <w:u w:val="single"/>
          <w:lang w:val="en-US"/>
        </w:rPr>
        <w:t>ALEC MABHIZA CHIRAWU - 亚历克上</w:t>
      </w:r>
    </w:p>
    <w:p>
      <w:pPr>
        <w:rPr>
          <w:sz w:val="24"/>
          <w:szCs w:val="22"/>
        </w:rPr>
      </w:pPr>
    </w:p>
    <w:p>
      <w:pPr>
        <w:rPr>
          <w:rFonts w:hint="default"/>
          <w:sz w:val="24"/>
          <w:szCs w:val="22"/>
          <w:lang w:val="en-US"/>
        </w:rPr>
      </w:pPr>
      <w:bookmarkStart w:id="0" w:name="_GoBack"/>
      <w:r>
        <w:rPr>
          <w:rFonts w:hint="default"/>
          <w:sz w:val="24"/>
          <w:szCs w:val="22"/>
          <w:lang w:val="en-US"/>
        </w:rPr>
        <w:drawing>
          <wp:inline distT="0" distB="0" distL="114300" distR="114300">
            <wp:extent cx="5576570" cy="5979795"/>
            <wp:effectExtent l="0" t="0" r="5080" b="1905"/>
            <wp:docPr id="1" name="Picture 1" descr="dd57f1ac73391f41d77b56bbff3f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d57f1ac73391f41d77b56bbff3fdef"/>
                    <pic:cNvPicPr>
                      <a:picLocks noChangeAspect="1"/>
                    </pic:cNvPicPr>
                  </pic:nvPicPr>
                  <pic:blipFill>
                    <a:blip r:embed="rId4"/>
                    <a:srcRect l="651" t="7490" r="2026" b="14220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4"/>
          <w:szCs w:val="22"/>
          <w:lang w:val="en-US"/>
        </w:rPr>
      </w:pPr>
    </w:p>
    <w:p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drawing>
          <wp:inline distT="0" distB="0" distL="114300" distR="114300">
            <wp:extent cx="6114415" cy="6337935"/>
            <wp:effectExtent l="0" t="0" r="635" b="5715"/>
            <wp:docPr id="2" name="Picture 2" descr="d91a06c4ee21fef16fc6f9ff2f3c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91a06c4ee21fef16fc6f9ff2f3c493"/>
                    <pic:cNvPicPr>
                      <a:picLocks noChangeAspect="1"/>
                    </pic:cNvPicPr>
                  </pic:nvPicPr>
                  <pic:blipFill>
                    <a:blip r:embed="rId5"/>
                    <a:srcRect l="6595" t="12809" r="7909" b="2070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B337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3274955"/>
    <w:rsid w:val="13790600"/>
    <w:rsid w:val="153B3372"/>
    <w:rsid w:val="1B397A8B"/>
    <w:rsid w:val="1C7B1111"/>
    <w:rsid w:val="1EC80B14"/>
    <w:rsid w:val="30704B12"/>
    <w:rsid w:val="30955AF6"/>
    <w:rsid w:val="31AE69E5"/>
    <w:rsid w:val="34022C61"/>
    <w:rsid w:val="34364DA7"/>
    <w:rsid w:val="3812489D"/>
    <w:rsid w:val="3C722DDC"/>
    <w:rsid w:val="449E6654"/>
    <w:rsid w:val="469C794D"/>
    <w:rsid w:val="4B683B9A"/>
    <w:rsid w:val="4F871765"/>
    <w:rsid w:val="52475F97"/>
    <w:rsid w:val="54FE51FE"/>
    <w:rsid w:val="570D2543"/>
    <w:rsid w:val="595A48DB"/>
    <w:rsid w:val="5AB32437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uiPriority w:val="0"/>
    <w:rPr>
      <w:sz w:val="16"/>
      <w:szCs w:val="16"/>
    </w:rPr>
  </w:style>
  <w:style w:type="paragraph" w:styleId="16">
    <w:name w:val="Block Text"/>
    <w:basedOn w:val="1"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2"/>
    <w:basedOn w:val="1"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uiPriority w:val="0"/>
    <w:pPr>
      <w:ind w:firstLine="420" w:firstLineChars="200"/>
    </w:pPr>
  </w:style>
  <w:style w:type="paragraph" w:styleId="2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uiPriority w:val="0"/>
    <w:rPr>
      <w:i/>
      <w:iCs/>
    </w:rPr>
  </w:style>
  <w:style w:type="character" w:styleId="45">
    <w:name w:val="HTML Cite"/>
    <w:basedOn w:val="13"/>
    <w:uiPriority w:val="0"/>
    <w:rPr>
      <w:i/>
      <w:iCs/>
    </w:rPr>
  </w:style>
  <w:style w:type="character" w:styleId="46">
    <w:name w:val="HTML Code"/>
    <w:basedOn w:val="13"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uiPriority w:val="0"/>
    <w:pPr>
      <w:ind w:left="400" w:leftChars="400"/>
    </w:pPr>
  </w:style>
  <w:style w:type="paragraph" w:styleId="57">
    <w:name w:val="index 4"/>
    <w:basedOn w:val="1"/>
    <w:next w:val="1"/>
    <w:uiPriority w:val="0"/>
    <w:pPr>
      <w:ind w:left="600" w:leftChars="600"/>
    </w:pPr>
  </w:style>
  <w:style w:type="paragraph" w:styleId="58">
    <w:name w:val="index 5"/>
    <w:basedOn w:val="1"/>
    <w:next w:val="1"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uiPriority w:val="0"/>
    <w:pPr>
      <w:ind w:left="1200" w:leftChars="1200"/>
    </w:pPr>
  </w:style>
  <w:style w:type="paragraph" w:styleId="61">
    <w:name w:val="index 8"/>
    <w:basedOn w:val="1"/>
    <w:next w:val="1"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uiPriority w:val="0"/>
    <w:pPr>
      <w:numPr>
        <w:ilvl w:val="0"/>
        <w:numId w:val="3"/>
      </w:numPr>
    </w:pPr>
  </w:style>
  <w:style w:type="paragraph" w:styleId="72">
    <w:name w:val="List Bullet 3"/>
    <w:basedOn w:val="1"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uiPriority w:val="0"/>
    <w:pPr>
      <w:spacing w:after="120"/>
      <w:ind w:left="420" w:leftChars="200"/>
    </w:pPr>
  </w:style>
  <w:style w:type="paragraph" w:styleId="76">
    <w:name w:val="List Continue 2"/>
    <w:basedOn w:val="1"/>
    <w:uiPriority w:val="0"/>
    <w:pPr>
      <w:spacing w:after="120"/>
      <w:ind w:left="840" w:leftChars="400"/>
    </w:pPr>
  </w:style>
  <w:style w:type="paragraph" w:styleId="77">
    <w:name w:val="List Continue 3"/>
    <w:basedOn w:val="1"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uiPriority w:val="0"/>
    <w:pPr>
      <w:numPr>
        <w:ilvl w:val="0"/>
        <w:numId w:val="11"/>
      </w:numPr>
    </w:pPr>
  </w:style>
  <w:style w:type="paragraph" w:styleId="85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uiPriority w:val="0"/>
    <w:pPr>
      <w:ind w:left="1680" w:leftChars="800"/>
    </w:pPr>
  </w:style>
  <w:style w:type="paragraph" w:styleId="149">
    <w:name w:val="toc 6"/>
    <w:basedOn w:val="1"/>
    <w:next w:val="1"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uiPriority w:val="0"/>
    <w:pPr>
      <w:ind w:left="2940" w:leftChars="1400"/>
    </w:pPr>
  </w:style>
  <w:style w:type="paragraph" w:styleId="152">
    <w:name w:val="toc 9"/>
    <w:basedOn w:val="1"/>
    <w:next w:val="1"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2022-02-28T08:19:00Z</dcterms:created>
  <dc:creator>Smart Kid</dc:creator>
  <cp:lastModifiedBy>Smart Kid</cp:lastModifiedBy>
  <dcterms:modified xsi:type="dcterms:W3CDTF">2022-02-28T08:23:49Z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804EA508A3C440948E1F51766CF47D08</vt:lpwstr>
  </property>
</Properties>
</file>