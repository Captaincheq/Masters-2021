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Alec Mabhiza Chirawu - 亚历克上 -  M202161029</w:t>
      </w:r>
    </w:p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Assignment 1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280785" cy="7404735"/>
            <wp:effectExtent l="0" t="0" r="5715" b="5715"/>
            <wp:docPr id="4" name="Picture 4" descr="0d472a66cd97df6c1eacd46c18456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0d472a66cd97df6c1eacd46c184565a"/>
                    <pic:cNvPicPr>
                      <a:picLocks noChangeAspect="1"/>
                    </pic:cNvPicPr>
                  </pic:nvPicPr>
                  <pic:blipFill>
                    <a:blip r:embed="rId4"/>
                    <a:srcRect l="5088" t="4830" b="11226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740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115685" cy="8708390"/>
            <wp:effectExtent l="0" t="0" r="18415" b="16510"/>
            <wp:docPr id="3" name="Picture 3" descr="9c62b8db3350d722ddf4f712c0c0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9c62b8db3350d722ddf4f712c0c0184"/>
                    <pic:cNvPicPr>
                      <a:picLocks noChangeAspect="1"/>
                    </pic:cNvPicPr>
                  </pic:nvPicPr>
                  <pic:blipFill>
                    <a:blip r:embed="rId5"/>
                    <a:srcRect l="9055" t="2415" r="2038" b="2605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870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bookmarkStart w:id="0" w:name="_GoBack"/>
      <w:bookmarkEnd w:id="0"/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087745" cy="8436610"/>
            <wp:effectExtent l="0" t="0" r="8255" b="2540"/>
            <wp:docPr id="2" name="Picture 2" descr="6825567611fcff9f36b29d39608ad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6825567611fcff9f36b29d39608ad25"/>
                    <pic:cNvPicPr>
                      <a:picLocks noChangeAspect="1"/>
                    </pic:cNvPicPr>
                  </pic:nvPicPr>
                  <pic:blipFill>
                    <a:blip r:embed="rId6"/>
                    <a:srcRect l="5076" t="1655" r="4316" b="4134"/>
                    <a:stretch>
                      <a:fillRect/>
                    </a:stretch>
                  </pic:blipFill>
                  <pic:spPr>
                    <a:xfrm>
                      <a:off x="0" y="0"/>
                      <a:ext cx="6087745" cy="843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231890" cy="6198870"/>
            <wp:effectExtent l="0" t="0" r="16510" b="11430"/>
            <wp:docPr id="1" name="Picture 1" descr="40d36189ed8c5dfdef929a3e7c9f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40d36189ed8c5dfdef929a3e7c9f123"/>
                    <pic:cNvPicPr>
                      <a:picLocks noChangeAspect="1"/>
                    </pic:cNvPicPr>
                  </pic:nvPicPr>
                  <pic:blipFill>
                    <a:blip r:embed="rId7"/>
                    <a:srcRect l="1664" t="9968" b="16653"/>
                    <a:stretch>
                      <a:fillRect/>
                    </a:stretch>
                  </pic:blipFill>
                  <pic:spPr>
                    <a:xfrm>
                      <a:off x="0" y="0"/>
                      <a:ext cx="6231890" cy="619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AE2EA7"/>
    <w:multiLevelType w:val="multilevel"/>
    <w:tmpl w:val="F6AE2EA7"/>
    <w:lvl w:ilvl="0" w:tentative="0">
      <w:start w:val="1"/>
      <w:numFmt w:val="decimal"/>
      <w:pStyle w:val="2"/>
      <w:lvlText w:val="Chapter %1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 w:tentative="0">
      <w:start w:val="1"/>
      <w:numFmt w:val="decimal"/>
      <w:pStyle w:val="5"/>
      <w:lvlText w:val="%1.%2"/>
      <w:lvlJc w:val="left"/>
      <w:pPr>
        <w:tabs>
          <w:tab w:val="left" w:pos="0"/>
        </w:tabs>
        <w:ind w:left="720" w:hanging="720"/>
      </w:pPr>
      <w:rPr>
        <w:rFonts w:hint="default"/>
      </w:rPr>
    </w:lvl>
    <w:lvl w:ilvl="2" w:tentative="0">
      <w:start w:val="1"/>
      <w:numFmt w:val="decimal"/>
      <w:pStyle w:val="6"/>
      <w:lvlText w:val="%1.%2.%3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3" w:tentative="0">
      <w:start w:val="1"/>
      <w:numFmt w:val="decimal"/>
      <w:pStyle w:val="7"/>
      <w:lvlText w:val="%1.%2.%3.%4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tabs>
          <w:tab w:val="left" w:pos="0"/>
        </w:tabs>
        <w:ind w:left="1440" w:firstLine="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hint="default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4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3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2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81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4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3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2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71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80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70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1">
    <w:nsid w:val="40EC4C45"/>
    <w:multiLevelType w:val="multilevel"/>
    <w:tmpl w:val="40EC4C45"/>
    <w:lvl w:ilvl="0" w:tentative="0">
      <w:start w:val="1"/>
      <w:numFmt w:val="decimal"/>
      <w:pStyle w:val="252"/>
      <w:lvlText w:val="[%1]"/>
      <w:lvlJc w:val="left"/>
      <w:pPr>
        <w:tabs>
          <w:tab w:val="left" w:pos="504"/>
        </w:tabs>
        <w:ind w:left="504" w:hanging="504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716D82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C334BE"/>
    <w:rsid w:val="03E55589"/>
    <w:rsid w:val="13274955"/>
    <w:rsid w:val="13790600"/>
    <w:rsid w:val="14716D82"/>
    <w:rsid w:val="1B397A8B"/>
    <w:rsid w:val="1C7B1111"/>
    <w:rsid w:val="1EC80B14"/>
    <w:rsid w:val="30704B12"/>
    <w:rsid w:val="30955AF6"/>
    <w:rsid w:val="31AE69E5"/>
    <w:rsid w:val="34022C61"/>
    <w:rsid w:val="34364DA7"/>
    <w:rsid w:val="3812489D"/>
    <w:rsid w:val="3C722DDC"/>
    <w:rsid w:val="449E6654"/>
    <w:rsid w:val="469C794D"/>
    <w:rsid w:val="493558F1"/>
    <w:rsid w:val="4B683B9A"/>
    <w:rsid w:val="4F871765"/>
    <w:rsid w:val="52475F97"/>
    <w:rsid w:val="54FE51FE"/>
    <w:rsid w:val="570D2543"/>
    <w:rsid w:val="595A48DB"/>
    <w:rsid w:val="5AB32437"/>
    <w:rsid w:val="5BD13A4C"/>
    <w:rsid w:val="5E6139E8"/>
    <w:rsid w:val="61961459"/>
    <w:rsid w:val="64B91848"/>
    <w:rsid w:val="678924AE"/>
    <w:rsid w:val="68C36476"/>
    <w:rsid w:val="6CFA6BFD"/>
    <w:rsid w:val="6E291FB3"/>
    <w:rsid w:val="70A61520"/>
    <w:rsid w:val="73591938"/>
    <w:rsid w:val="73881F03"/>
    <w:rsid w:val="7858616D"/>
    <w:rsid w:val="799B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theme="minorBidi"/>
      <w:sz w:val="28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0"/>
    <w:pPr>
      <w:keepNext/>
      <w:numPr>
        <w:ilvl w:val="0"/>
        <w:numId w:val="1"/>
      </w:numPr>
      <w:spacing w:before="1920" w:after="840" w:line="480" w:lineRule="auto"/>
      <w:contextualSpacing/>
      <w:outlineLvl w:val="0"/>
    </w:pPr>
    <w:rPr>
      <w:rFonts w:ascii="Times New Roman" w:hAnsi="Times New Roman" w:eastAsia="Times New Roman" w:cs="Arial"/>
      <w:bCs/>
      <w:kern w:val="32"/>
      <w:sz w:val="56"/>
      <w:szCs w:val="32"/>
      <w:lang w:eastAsia="en-US"/>
    </w:rPr>
  </w:style>
  <w:style w:type="paragraph" w:styleId="5">
    <w:name w:val="heading 2"/>
    <w:basedOn w:val="1"/>
    <w:next w:val="3"/>
    <w:semiHidden/>
    <w:unhideWhenUsed/>
    <w:qFormat/>
    <w:uiPriority w:val="0"/>
    <w:pPr>
      <w:keepNext/>
      <w:numPr>
        <w:ilvl w:val="1"/>
        <w:numId w:val="1"/>
      </w:numPr>
      <w:spacing w:before="480" w:after="480"/>
      <w:contextualSpacing/>
      <w:outlineLvl w:val="1"/>
    </w:pPr>
    <w:rPr>
      <w:rFonts w:ascii="Times New Roman" w:hAnsi="Times New Roman" w:eastAsia="Times New Roman" w:cs="Arial"/>
      <w:bCs/>
      <w:iCs/>
      <w:sz w:val="40"/>
      <w:szCs w:val="28"/>
      <w:lang w:eastAsia="en-US"/>
    </w:rPr>
  </w:style>
  <w:style w:type="paragraph" w:styleId="6">
    <w:name w:val="heading 3"/>
    <w:basedOn w:val="1"/>
    <w:next w:val="3"/>
    <w:semiHidden/>
    <w:unhideWhenUsed/>
    <w:qFormat/>
    <w:uiPriority w:val="0"/>
    <w:pPr>
      <w:keepNext/>
      <w:numPr>
        <w:ilvl w:val="2"/>
        <w:numId w:val="1"/>
      </w:numPr>
      <w:spacing w:before="240" w:after="240"/>
      <w:contextualSpacing/>
      <w:outlineLvl w:val="2"/>
    </w:pPr>
    <w:rPr>
      <w:rFonts w:ascii="Times New Roman" w:hAnsi="Times New Roman" w:eastAsia="Times New Roman" w:cs="Arial"/>
      <w:bCs/>
      <w:sz w:val="32"/>
      <w:szCs w:val="26"/>
      <w:lang w:eastAsia="en-US"/>
    </w:rPr>
  </w:style>
  <w:style w:type="paragraph" w:styleId="7">
    <w:name w:val="heading 4"/>
    <w:basedOn w:val="1"/>
    <w:next w:val="3"/>
    <w:semiHidden/>
    <w:unhideWhenUsed/>
    <w:qFormat/>
    <w:uiPriority w:val="0"/>
    <w:pPr>
      <w:keepNext/>
      <w:numPr>
        <w:ilvl w:val="3"/>
        <w:numId w:val="1"/>
      </w:numPr>
      <w:spacing w:before="120" w:after="240"/>
      <w:contextualSpacing/>
      <w:outlineLvl w:val="3"/>
    </w:pPr>
    <w:rPr>
      <w:rFonts w:ascii="Times New Roman" w:hAnsi="Times New Roman" w:eastAsia="Times New Roman"/>
      <w:bCs/>
      <w:sz w:val="28"/>
      <w:szCs w:val="28"/>
      <w:lang w:eastAsia="en-US"/>
    </w:rPr>
  </w:style>
  <w:style w:type="paragraph" w:styleId="8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9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10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11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2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3">
    <w:name w:val="Default Paragraph Font"/>
    <w:semiHidden/>
    <w:uiPriority w:val="0"/>
    <w:rPr>
      <w:rFonts w:ascii="Times New Roman" w:hAnsi="Times New Roman" w:eastAsia="Times New Roman"/>
      <w:sz w:val="28"/>
    </w:rPr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Body First"/>
    <w:basedOn w:val="1"/>
    <w:next w:val="4"/>
    <w:uiPriority w:val="0"/>
    <w:pPr>
      <w:spacing w:line="480" w:lineRule="auto"/>
      <w:jc w:val="both"/>
    </w:pPr>
    <w:rPr>
      <w:rFonts w:ascii="Times New Roman" w:hAnsi="Times New Roman" w:eastAsia="Times New Roman"/>
      <w:sz w:val="24"/>
      <w:szCs w:val="24"/>
      <w:lang w:eastAsia="en-US"/>
    </w:rPr>
  </w:style>
  <w:style w:type="paragraph" w:customStyle="1" w:styleId="4">
    <w:name w:val="Body"/>
    <w:basedOn w:val="1"/>
    <w:uiPriority w:val="0"/>
    <w:pPr>
      <w:spacing w:before="0" w:line="480" w:lineRule="auto"/>
      <w:ind w:firstLine="360"/>
      <w:jc w:val="both"/>
    </w:pPr>
    <w:rPr>
      <w:rFonts w:ascii="Times New Roman" w:hAnsi="Times New Roman" w:eastAsia="Times New Roman"/>
      <w:sz w:val="24"/>
      <w:szCs w:val="24"/>
      <w:lang w:eastAsia="en-US"/>
    </w:rPr>
  </w:style>
  <w:style w:type="paragraph" w:styleId="15">
    <w:name w:val="Balloon Text"/>
    <w:basedOn w:val="1"/>
    <w:uiPriority w:val="0"/>
    <w:rPr>
      <w:sz w:val="16"/>
      <w:szCs w:val="16"/>
    </w:rPr>
  </w:style>
  <w:style w:type="paragraph" w:styleId="16">
    <w:name w:val="Block Text"/>
    <w:basedOn w:val="1"/>
    <w:uiPriority w:val="0"/>
    <w:pPr>
      <w:spacing w:after="120"/>
      <w:ind w:left="1440" w:right="1440"/>
    </w:pPr>
    <w:rPr>
      <w:rFonts w:ascii="Times New Roman" w:hAnsi="Times New Roman" w:eastAsia="Times New Roman"/>
      <w:sz w:val="24"/>
      <w:szCs w:val="24"/>
      <w:lang w:eastAsia="en-US"/>
    </w:rPr>
  </w:style>
  <w:style w:type="paragraph" w:styleId="17">
    <w:name w:val="Body Text"/>
    <w:basedOn w:val="1"/>
    <w:uiPriority w:val="0"/>
    <w:pPr>
      <w:spacing w:after="120"/>
    </w:pPr>
  </w:style>
  <w:style w:type="paragraph" w:styleId="18">
    <w:name w:val="Body Text 2"/>
    <w:basedOn w:val="1"/>
    <w:uiPriority w:val="0"/>
    <w:pPr>
      <w:spacing w:after="120" w:line="480" w:lineRule="auto"/>
    </w:pPr>
  </w:style>
  <w:style w:type="paragraph" w:styleId="19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20">
    <w:name w:val="Body Text First Indent"/>
    <w:basedOn w:val="17"/>
    <w:uiPriority w:val="0"/>
    <w:pPr>
      <w:ind w:firstLine="420" w:firstLineChars="100"/>
    </w:pPr>
  </w:style>
  <w:style w:type="paragraph" w:styleId="21">
    <w:name w:val="Body Text Indent"/>
    <w:basedOn w:val="1"/>
    <w:uiPriority w:val="0"/>
    <w:pPr>
      <w:spacing w:after="120"/>
      <w:ind w:left="420" w:leftChars="200"/>
    </w:pPr>
  </w:style>
  <w:style w:type="paragraph" w:styleId="22">
    <w:name w:val="Body Text First Indent 2"/>
    <w:basedOn w:val="21"/>
    <w:uiPriority w:val="0"/>
    <w:pPr>
      <w:ind w:firstLine="420" w:firstLineChars="200"/>
    </w:pPr>
  </w:style>
  <w:style w:type="paragraph" w:styleId="23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4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5">
    <w:name w:val="caption"/>
    <w:basedOn w:val="1"/>
    <w:next w:val="1"/>
    <w:semiHidden/>
    <w:unhideWhenUsed/>
    <w:qFormat/>
    <w:uiPriority w:val="0"/>
    <w:rPr>
      <w:rFonts w:ascii="Times New Roman" w:hAnsi="Times New Roman" w:eastAsia="Times New Roman"/>
      <w:b/>
      <w:bCs/>
      <w:sz w:val="20"/>
      <w:szCs w:val="20"/>
      <w:lang w:eastAsia="en-US"/>
    </w:rPr>
  </w:style>
  <w:style w:type="paragraph" w:styleId="26">
    <w:name w:val="Closing"/>
    <w:basedOn w:val="1"/>
    <w:uiPriority w:val="0"/>
    <w:pPr>
      <w:ind w:left="100" w:leftChars="2100"/>
    </w:pPr>
  </w:style>
  <w:style w:type="character" w:styleId="27">
    <w:name w:val="annotation reference"/>
    <w:basedOn w:val="13"/>
    <w:uiPriority w:val="0"/>
    <w:rPr>
      <w:sz w:val="21"/>
      <w:szCs w:val="21"/>
    </w:rPr>
  </w:style>
  <w:style w:type="paragraph" w:styleId="28">
    <w:name w:val="annotation text"/>
    <w:basedOn w:val="1"/>
    <w:uiPriority w:val="0"/>
    <w:pPr>
      <w:jc w:val="left"/>
    </w:pPr>
  </w:style>
  <w:style w:type="paragraph" w:styleId="29">
    <w:name w:val="annotation subject"/>
    <w:basedOn w:val="28"/>
    <w:next w:val="28"/>
    <w:uiPriority w:val="0"/>
    <w:rPr>
      <w:b/>
      <w:bCs/>
    </w:rPr>
  </w:style>
  <w:style w:type="paragraph" w:styleId="30">
    <w:name w:val="Date"/>
    <w:basedOn w:val="1"/>
    <w:next w:val="1"/>
    <w:uiPriority w:val="0"/>
    <w:pPr>
      <w:ind w:left="100" w:leftChars="2500"/>
    </w:pPr>
  </w:style>
  <w:style w:type="paragraph" w:styleId="31">
    <w:name w:val="Document Map"/>
    <w:basedOn w:val="1"/>
    <w:uiPriority w:val="0"/>
    <w:pPr>
      <w:shd w:val="clear" w:color="auto" w:fill="000080"/>
    </w:pPr>
  </w:style>
  <w:style w:type="paragraph" w:styleId="32">
    <w:name w:val="E-mail Signature"/>
    <w:basedOn w:val="1"/>
    <w:uiPriority w:val="0"/>
  </w:style>
  <w:style w:type="character" w:styleId="33">
    <w:name w:val="Emphasis"/>
    <w:basedOn w:val="13"/>
    <w:qFormat/>
    <w:uiPriority w:val="0"/>
    <w:rPr>
      <w:i/>
      <w:iCs/>
    </w:rPr>
  </w:style>
  <w:style w:type="character" w:styleId="34">
    <w:name w:val="endnote reference"/>
    <w:basedOn w:val="13"/>
    <w:uiPriority w:val="0"/>
    <w:rPr>
      <w:vertAlign w:val="superscript"/>
    </w:rPr>
  </w:style>
  <w:style w:type="paragraph" w:styleId="35">
    <w:name w:val="endnote text"/>
    <w:basedOn w:val="1"/>
    <w:uiPriority w:val="0"/>
    <w:pPr>
      <w:snapToGrid w:val="0"/>
      <w:jc w:val="left"/>
    </w:pPr>
  </w:style>
  <w:style w:type="paragraph" w:styleId="36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7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8">
    <w:name w:val="FollowedHyperlink"/>
    <w:basedOn w:val="13"/>
    <w:uiPriority w:val="0"/>
    <w:rPr>
      <w:color w:val="800080"/>
      <w:u w:val="single"/>
    </w:rPr>
  </w:style>
  <w:style w:type="paragraph" w:styleId="39">
    <w:name w:val="footer"/>
    <w:basedOn w:val="1"/>
    <w:qFormat/>
    <w:uiPriority w:val="0"/>
    <w:pPr>
      <w:tabs>
        <w:tab w:val="center" w:pos="4320"/>
        <w:tab w:val="right" w:pos="8640"/>
      </w:tabs>
    </w:pPr>
    <w:rPr>
      <w:rFonts w:ascii="Times New Roman" w:hAnsi="Times New Roman" w:eastAsia="Times New Roman"/>
      <w:sz w:val="24"/>
      <w:szCs w:val="24"/>
      <w:lang w:eastAsia="en-US"/>
    </w:rPr>
  </w:style>
  <w:style w:type="character" w:styleId="40">
    <w:name w:val="footnote reference"/>
    <w:basedOn w:val="13"/>
    <w:uiPriority w:val="0"/>
    <w:rPr>
      <w:vertAlign w:val="superscript"/>
    </w:rPr>
  </w:style>
  <w:style w:type="paragraph" w:styleId="41">
    <w:name w:val="footnote text"/>
    <w:basedOn w:val="1"/>
    <w:uiPriority w:val="0"/>
    <w:pPr>
      <w:ind w:left="144" w:hanging="144"/>
      <w:jc w:val="both"/>
    </w:pPr>
    <w:rPr>
      <w:rFonts w:ascii="Times New Roman" w:hAnsi="Times New Roman" w:eastAsia="Times New Roman"/>
      <w:sz w:val="20"/>
      <w:szCs w:val="20"/>
      <w:lang w:eastAsia="en-US"/>
    </w:rPr>
  </w:style>
  <w:style w:type="paragraph" w:styleId="42">
    <w:name w:val="header"/>
    <w:basedOn w:val="1"/>
    <w:uiPriority w:val="0"/>
    <w:pPr>
      <w:tabs>
        <w:tab w:val="center" w:pos="4320"/>
        <w:tab w:val="right" w:pos="8640"/>
      </w:tabs>
    </w:pPr>
    <w:rPr>
      <w:rFonts w:ascii="Times New Roman" w:hAnsi="Times New Roman" w:eastAsia="Times New Roman"/>
      <w:sz w:val="28"/>
      <w:szCs w:val="24"/>
      <w:lang w:eastAsia="en-US"/>
    </w:rPr>
  </w:style>
  <w:style w:type="character" w:styleId="43">
    <w:name w:val="HTML Acronym"/>
    <w:basedOn w:val="13"/>
    <w:qFormat/>
    <w:uiPriority w:val="0"/>
  </w:style>
  <w:style w:type="paragraph" w:styleId="44">
    <w:name w:val="HTML Address"/>
    <w:basedOn w:val="1"/>
    <w:uiPriority w:val="0"/>
    <w:rPr>
      <w:i/>
      <w:iCs/>
    </w:rPr>
  </w:style>
  <w:style w:type="character" w:styleId="45">
    <w:name w:val="HTML Cite"/>
    <w:basedOn w:val="13"/>
    <w:qFormat/>
    <w:uiPriority w:val="0"/>
    <w:rPr>
      <w:i/>
      <w:iCs/>
    </w:rPr>
  </w:style>
  <w:style w:type="character" w:styleId="46">
    <w:name w:val="HTML Code"/>
    <w:basedOn w:val="13"/>
    <w:qFormat/>
    <w:uiPriority w:val="0"/>
    <w:rPr>
      <w:rFonts w:ascii="Courier New" w:hAnsi="Courier New" w:cs="Courier New"/>
      <w:sz w:val="20"/>
      <w:szCs w:val="20"/>
    </w:rPr>
  </w:style>
  <w:style w:type="character" w:styleId="47">
    <w:name w:val="HTML Definition"/>
    <w:basedOn w:val="13"/>
    <w:uiPriority w:val="0"/>
    <w:rPr>
      <w:i/>
      <w:iCs/>
    </w:rPr>
  </w:style>
  <w:style w:type="character" w:styleId="48">
    <w:name w:val="HTML Keyboard"/>
    <w:basedOn w:val="13"/>
    <w:uiPriority w:val="0"/>
    <w:rPr>
      <w:rFonts w:ascii="Courier New" w:hAnsi="Courier New" w:cs="Courier New"/>
      <w:sz w:val="20"/>
      <w:szCs w:val="20"/>
    </w:rPr>
  </w:style>
  <w:style w:type="paragraph" w:styleId="49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50">
    <w:name w:val="HTML Sample"/>
    <w:basedOn w:val="13"/>
    <w:uiPriority w:val="0"/>
    <w:rPr>
      <w:rFonts w:ascii="Courier New" w:hAnsi="Courier New" w:cs="Courier New"/>
    </w:rPr>
  </w:style>
  <w:style w:type="character" w:styleId="51">
    <w:name w:val="HTML Typewriter"/>
    <w:basedOn w:val="13"/>
    <w:uiPriority w:val="0"/>
    <w:rPr>
      <w:rFonts w:ascii="Courier New" w:hAnsi="Courier New" w:cs="Courier New"/>
      <w:sz w:val="20"/>
      <w:szCs w:val="20"/>
    </w:rPr>
  </w:style>
  <w:style w:type="character" w:styleId="52">
    <w:name w:val="HTML Variable"/>
    <w:basedOn w:val="13"/>
    <w:uiPriority w:val="0"/>
    <w:rPr>
      <w:i/>
      <w:iCs/>
    </w:rPr>
  </w:style>
  <w:style w:type="character" w:styleId="53">
    <w:name w:val="Hyperlink"/>
    <w:basedOn w:val="13"/>
    <w:uiPriority w:val="0"/>
    <w:rPr>
      <w:color w:val="0000FF"/>
      <w:u w:val="single"/>
    </w:rPr>
  </w:style>
  <w:style w:type="paragraph" w:styleId="54">
    <w:name w:val="index 1"/>
    <w:basedOn w:val="1"/>
    <w:next w:val="1"/>
    <w:uiPriority w:val="0"/>
  </w:style>
  <w:style w:type="paragraph" w:styleId="55">
    <w:name w:val="index 2"/>
    <w:basedOn w:val="1"/>
    <w:next w:val="1"/>
    <w:uiPriority w:val="0"/>
    <w:pPr>
      <w:ind w:left="200" w:leftChars="200"/>
    </w:pPr>
  </w:style>
  <w:style w:type="paragraph" w:styleId="56">
    <w:name w:val="index 3"/>
    <w:basedOn w:val="1"/>
    <w:next w:val="1"/>
    <w:uiPriority w:val="0"/>
    <w:pPr>
      <w:ind w:left="400" w:leftChars="400"/>
    </w:pPr>
  </w:style>
  <w:style w:type="paragraph" w:styleId="57">
    <w:name w:val="index 4"/>
    <w:basedOn w:val="1"/>
    <w:next w:val="1"/>
    <w:uiPriority w:val="0"/>
    <w:pPr>
      <w:ind w:left="600" w:leftChars="600"/>
    </w:pPr>
  </w:style>
  <w:style w:type="paragraph" w:styleId="58">
    <w:name w:val="index 5"/>
    <w:basedOn w:val="1"/>
    <w:next w:val="1"/>
    <w:uiPriority w:val="0"/>
    <w:pPr>
      <w:ind w:left="800" w:leftChars="800"/>
    </w:pPr>
  </w:style>
  <w:style w:type="paragraph" w:styleId="59">
    <w:name w:val="index 6"/>
    <w:basedOn w:val="1"/>
    <w:next w:val="1"/>
    <w:uiPriority w:val="0"/>
    <w:pPr>
      <w:ind w:left="1000" w:leftChars="1000"/>
    </w:pPr>
  </w:style>
  <w:style w:type="paragraph" w:styleId="60">
    <w:name w:val="index 7"/>
    <w:basedOn w:val="1"/>
    <w:next w:val="1"/>
    <w:uiPriority w:val="0"/>
    <w:pPr>
      <w:ind w:left="1200" w:leftChars="1200"/>
    </w:pPr>
  </w:style>
  <w:style w:type="paragraph" w:styleId="61">
    <w:name w:val="index 8"/>
    <w:basedOn w:val="1"/>
    <w:next w:val="1"/>
    <w:uiPriority w:val="0"/>
    <w:pPr>
      <w:ind w:left="1400" w:leftChars="1400"/>
    </w:pPr>
  </w:style>
  <w:style w:type="paragraph" w:styleId="62">
    <w:name w:val="index 9"/>
    <w:basedOn w:val="1"/>
    <w:next w:val="1"/>
    <w:uiPriority w:val="0"/>
    <w:pPr>
      <w:ind w:left="1600" w:leftChars="1600"/>
    </w:pPr>
  </w:style>
  <w:style w:type="paragraph" w:styleId="63">
    <w:name w:val="index heading"/>
    <w:basedOn w:val="1"/>
    <w:next w:val="54"/>
    <w:uiPriority w:val="0"/>
    <w:rPr>
      <w:rFonts w:ascii="Arial" w:hAnsi="Arial" w:cs="Arial"/>
      <w:b/>
      <w:bCs/>
    </w:rPr>
  </w:style>
  <w:style w:type="character" w:styleId="64">
    <w:name w:val="line number"/>
    <w:basedOn w:val="13"/>
    <w:uiPriority w:val="0"/>
  </w:style>
  <w:style w:type="paragraph" w:styleId="65">
    <w:name w:val="List"/>
    <w:basedOn w:val="1"/>
    <w:uiPriority w:val="0"/>
    <w:pPr>
      <w:ind w:left="200" w:hanging="200" w:hangingChars="200"/>
    </w:pPr>
  </w:style>
  <w:style w:type="paragraph" w:styleId="66">
    <w:name w:val="List 2"/>
    <w:basedOn w:val="1"/>
    <w:uiPriority w:val="0"/>
    <w:pPr>
      <w:ind w:left="100" w:leftChars="200" w:hanging="200" w:hangingChars="200"/>
    </w:pPr>
  </w:style>
  <w:style w:type="paragraph" w:styleId="67">
    <w:name w:val="List 3"/>
    <w:basedOn w:val="1"/>
    <w:qFormat/>
    <w:uiPriority w:val="0"/>
    <w:pPr>
      <w:ind w:left="100" w:leftChars="400" w:hanging="200" w:hangingChars="200"/>
    </w:pPr>
  </w:style>
  <w:style w:type="paragraph" w:styleId="68">
    <w:name w:val="List 4"/>
    <w:basedOn w:val="1"/>
    <w:uiPriority w:val="0"/>
    <w:pPr>
      <w:ind w:left="100" w:leftChars="600" w:hanging="200" w:hangingChars="200"/>
    </w:pPr>
  </w:style>
  <w:style w:type="paragraph" w:styleId="69">
    <w:name w:val="List 5"/>
    <w:basedOn w:val="1"/>
    <w:qFormat/>
    <w:uiPriority w:val="0"/>
    <w:pPr>
      <w:ind w:left="100" w:leftChars="800" w:hanging="200" w:hangingChars="200"/>
    </w:pPr>
  </w:style>
  <w:style w:type="paragraph" w:styleId="70">
    <w:name w:val="List Bullet"/>
    <w:basedOn w:val="1"/>
    <w:uiPriority w:val="0"/>
    <w:pPr>
      <w:numPr>
        <w:ilvl w:val="0"/>
        <w:numId w:val="2"/>
      </w:numPr>
    </w:pPr>
  </w:style>
  <w:style w:type="paragraph" w:styleId="71">
    <w:name w:val="List Bullet 2"/>
    <w:basedOn w:val="1"/>
    <w:uiPriority w:val="0"/>
    <w:pPr>
      <w:numPr>
        <w:ilvl w:val="0"/>
        <w:numId w:val="3"/>
      </w:numPr>
    </w:pPr>
  </w:style>
  <w:style w:type="paragraph" w:styleId="72">
    <w:name w:val="List Bullet 3"/>
    <w:basedOn w:val="1"/>
    <w:uiPriority w:val="0"/>
    <w:pPr>
      <w:numPr>
        <w:ilvl w:val="0"/>
        <w:numId w:val="4"/>
      </w:numPr>
    </w:pPr>
  </w:style>
  <w:style w:type="paragraph" w:styleId="73">
    <w:name w:val="List Bullet 4"/>
    <w:basedOn w:val="1"/>
    <w:uiPriority w:val="0"/>
    <w:pPr>
      <w:numPr>
        <w:ilvl w:val="0"/>
        <w:numId w:val="5"/>
      </w:numPr>
    </w:pPr>
  </w:style>
  <w:style w:type="paragraph" w:styleId="74">
    <w:name w:val="List Bullet 5"/>
    <w:basedOn w:val="1"/>
    <w:uiPriority w:val="0"/>
    <w:pPr>
      <w:numPr>
        <w:ilvl w:val="0"/>
        <w:numId w:val="6"/>
      </w:numPr>
    </w:pPr>
  </w:style>
  <w:style w:type="paragraph" w:styleId="75">
    <w:name w:val="List Continue"/>
    <w:basedOn w:val="1"/>
    <w:qFormat/>
    <w:uiPriority w:val="0"/>
    <w:pPr>
      <w:spacing w:after="120"/>
      <w:ind w:left="420" w:leftChars="200"/>
    </w:pPr>
  </w:style>
  <w:style w:type="paragraph" w:styleId="76">
    <w:name w:val="List Continue 2"/>
    <w:basedOn w:val="1"/>
    <w:qFormat/>
    <w:uiPriority w:val="0"/>
    <w:pPr>
      <w:spacing w:after="120"/>
      <w:ind w:left="840" w:leftChars="400"/>
    </w:pPr>
  </w:style>
  <w:style w:type="paragraph" w:styleId="77">
    <w:name w:val="List Continue 3"/>
    <w:basedOn w:val="1"/>
    <w:uiPriority w:val="0"/>
    <w:pPr>
      <w:spacing w:after="120"/>
      <w:ind w:left="1260" w:leftChars="600"/>
    </w:pPr>
  </w:style>
  <w:style w:type="paragraph" w:styleId="78">
    <w:name w:val="List Continue 4"/>
    <w:basedOn w:val="1"/>
    <w:uiPriority w:val="0"/>
    <w:pPr>
      <w:spacing w:after="120"/>
      <w:ind w:left="1680" w:leftChars="800"/>
    </w:pPr>
  </w:style>
  <w:style w:type="paragraph" w:styleId="79">
    <w:name w:val="List Continue 5"/>
    <w:basedOn w:val="1"/>
    <w:uiPriority w:val="0"/>
    <w:pPr>
      <w:spacing w:after="120"/>
      <w:ind w:left="2100" w:leftChars="1000"/>
    </w:pPr>
  </w:style>
  <w:style w:type="paragraph" w:styleId="80">
    <w:name w:val="List Number"/>
    <w:basedOn w:val="1"/>
    <w:qFormat/>
    <w:uiPriority w:val="0"/>
    <w:pPr>
      <w:numPr>
        <w:ilvl w:val="0"/>
        <w:numId w:val="7"/>
      </w:numPr>
    </w:pPr>
  </w:style>
  <w:style w:type="paragraph" w:styleId="81">
    <w:name w:val="List Number 2"/>
    <w:basedOn w:val="1"/>
    <w:qFormat/>
    <w:uiPriority w:val="0"/>
    <w:pPr>
      <w:numPr>
        <w:ilvl w:val="0"/>
        <w:numId w:val="8"/>
      </w:numPr>
    </w:pPr>
  </w:style>
  <w:style w:type="paragraph" w:styleId="82">
    <w:name w:val="List Number 3"/>
    <w:basedOn w:val="1"/>
    <w:qFormat/>
    <w:uiPriority w:val="0"/>
    <w:pPr>
      <w:numPr>
        <w:ilvl w:val="0"/>
        <w:numId w:val="9"/>
      </w:numPr>
    </w:pPr>
  </w:style>
  <w:style w:type="paragraph" w:styleId="83">
    <w:name w:val="List Number 4"/>
    <w:basedOn w:val="1"/>
    <w:uiPriority w:val="0"/>
    <w:pPr>
      <w:numPr>
        <w:ilvl w:val="0"/>
        <w:numId w:val="10"/>
      </w:numPr>
    </w:pPr>
  </w:style>
  <w:style w:type="paragraph" w:styleId="84">
    <w:name w:val="List Number 5"/>
    <w:basedOn w:val="1"/>
    <w:uiPriority w:val="0"/>
    <w:pPr>
      <w:numPr>
        <w:ilvl w:val="0"/>
        <w:numId w:val="11"/>
      </w:numPr>
    </w:pPr>
  </w:style>
  <w:style w:type="paragraph" w:styleId="85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6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7">
    <w:name w:val="Normal (Web)"/>
    <w:basedOn w:val="1"/>
    <w:uiPriority w:val="0"/>
    <w:rPr>
      <w:sz w:val="24"/>
      <w:szCs w:val="24"/>
    </w:rPr>
  </w:style>
  <w:style w:type="paragraph" w:styleId="88">
    <w:name w:val="Normal Indent"/>
    <w:basedOn w:val="1"/>
    <w:uiPriority w:val="0"/>
    <w:pPr>
      <w:ind w:firstLine="420" w:firstLineChars="200"/>
    </w:pPr>
  </w:style>
  <w:style w:type="paragraph" w:styleId="89">
    <w:name w:val="Note Heading"/>
    <w:basedOn w:val="1"/>
    <w:next w:val="1"/>
    <w:uiPriority w:val="0"/>
    <w:pPr>
      <w:jc w:val="center"/>
    </w:pPr>
  </w:style>
  <w:style w:type="character" w:styleId="90">
    <w:name w:val="page number"/>
    <w:basedOn w:val="13"/>
    <w:uiPriority w:val="0"/>
  </w:style>
  <w:style w:type="paragraph" w:styleId="91">
    <w:name w:val="Plain Text"/>
    <w:basedOn w:val="1"/>
    <w:uiPriority w:val="0"/>
    <w:rPr>
      <w:rFonts w:ascii="SimSun" w:hAnsi="Courier New" w:cs="Courier New"/>
      <w:szCs w:val="21"/>
    </w:rPr>
  </w:style>
  <w:style w:type="paragraph" w:styleId="92">
    <w:name w:val="Salutation"/>
    <w:basedOn w:val="1"/>
    <w:next w:val="1"/>
    <w:uiPriority w:val="0"/>
  </w:style>
  <w:style w:type="paragraph" w:styleId="93">
    <w:name w:val="Signature"/>
    <w:basedOn w:val="1"/>
    <w:uiPriority w:val="0"/>
    <w:pPr>
      <w:ind w:left="100" w:leftChars="2100"/>
    </w:pPr>
  </w:style>
  <w:style w:type="character" w:styleId="94">
    <w:name w:val="Strong"/>
    <w:basedOn w:val="13"/>
    <w:qFormat/>
    <w:uiPriority w:val="0"/>
    <w:rPr>
      <w:b/>
      <w:bCs/>
    </w:rPr>
  </w:style>
  <w:style w:type="paragraph" w:styleId="95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6">
    <w:name w:val="Table 3D effects 1"/>
    <w:basedOn w:val="14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7">
    <w:name w:val="Table 3D effects 2"/>
    <w:basedOn w:val="14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3D effects 3"/>
    <w:basedOn w:val="14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1"/>
    <w:basedOn w:val="14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2"/>
    <w:basedOn w:val="14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lassic 3"/>
    <w:basedOn w:val="14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lassic 4"/>
    <w:basedOn w:val="14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1"/>
    <w:basedOn w:val="14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4">
    <w:name w:val="Table Colorful 2"/>
    <w:basedOn w:val="14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orful 3"/>
    <w:basedOn w:val="14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6">
    <w:name w:val="Table Columns 1"/>
    <w:basedOn w:val="14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2"/>
    <w:basedOn w:val="14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Columns 3"/>
    <w:basedOn w:val="14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Columns 4"/>
    <w:basedOn w:val="14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10">
    <w:name w:val="Table Columns 5"/>
    <w:basedOn w:val="14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11">
    <w:name w:val="Table Contemporary"/>
    <w:basedOn w:val="14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2">
    <w:name w:val="Table Elegant"/>
    <w:basedOn w:val="14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3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4">
    <w:name w:val="Table Grid 1"/>
    <w:basedOn w:val="14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2"/>
    <w:basedOn w:val="14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3"/>
    <w:basedOn w:val="14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4"/>
    <w:basedOn w:val="14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8">
    <w:name w:val="Table Grid 5"/>
    <w:basedOn w:val="14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6"/>
    <w:basedOn w:val="14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0">
    <w:name w:val="Table Grid 7"/>
    <w:basedOn w:val="14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1">
    <w:name w:val="Table Grid 8"/>
    <w:basedOn w:val="14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1"/>
    <w:basedOn w:val="14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2"/>
    <w:basedOn w:val="14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4">
    <w:name w:val="Table List 3"/>
    <w:basedOn w:val="14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4"/>
    <w:basedOn w:val="14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6">
    <w:name w:val="Table List 5"/>
    <w:basedOn w:val="14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7">
    <w:name w:val="Table List 6"/>
    <w:basedOn w:val="14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List 7"/>
    <w:basedOn w:val="14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9">
    <w:name w:val="Table List 8"/>
    <w:basedOn w:val="14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30">
    <w:name w:val="table of authorities"/>
    <w:basedOn w:val="1"/>
    <w:next w:val="1"/>
    <w:uiPriority w:val="0"/>
    <w:pPr>
      <w:ind w:left="420" w:leftChars="200"/>
    </w:pPr>
  </w:style>
  <w:style w:type="paragraph" w:styleId="131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2">
    <w:name w:val="Table Professional"/>
    <w:basedOn w:val="14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3">
    <w:name w:val="Table Simple 1"/>
    <w:basedOn w:val="14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4">
    <w:name w:val="Table Simple 2"/>
    <w:basedOn w:val="14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5">
    <w:name w:val="Table Simple 3"/>
    <w:basedOn w:val="14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6">
    <w:name w:val="Table Subtle 1"/>
    <w:basedOn w:val="14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7">
    <w:name w:val="Table Subtle 2"/>
    <w:basedOn w:val="14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8">
    <w:name w:val="Table Theme"/>
    <w:basedOn w:val="1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9">
    <w:name w:val="Table Web 1"/>
    <w:basedOn w:val="14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40">
    <w:name w:val="Table Web 2"/>
    <w:basedOn w:val="14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41">
    <w:name w:val="Table Web 3"/>
    <w:basedOn w:val="14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2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3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4">
    <w:name w:val="toc 1"/>
    <w:basedOn w:val="1"/>
    <w:next w:val="1"/>
    <w:qFormat/>
    <w:uiPriority w:val="0"/>
    <w:pPr>
      <w:spacing w:line="480" w:lineRule="auto"/>
    </w:pPr>
    <w:rPr>
      <w:b/>
    </w:rPr>
  </w:style>
  <w:style w:type="paragraph" w:styleId="145">
    <w:name w:val="toc 2"/>
    <w:basedOn w:val="1"/>
    <w:next w:val="1"/>
    <w:uiPriority w:val="0"/>
    <w:pPr>
      <w:spacing w:line="480" w:lineRule="auto"/>
      <w:ind w:left="245"/>
    </w:pPr>
  </w:style>
  <w:style w:type="paragraph" w:styleId="146">
    <w:name w:val="toc 3"/>
    <w:basedOn w:val="1"/>
    <w:next w:val="1"/>
    <w:uiPriority w:val="0"/>
    <w:pPr>
      <w:spacing w:line="480" w:lineRule="auto"/>
      <w:ind w:left="475"/>
    </w:pPr>
  </w:style>
  <w:style w:type="paragraph" w:styleId="147">
    <w:name w:val="toc 4"/>
    <w:basedOn w:val="1"/>
    <w:next w:val="1"/>
    <w:qFormat/>
    <w:uiPriority w:val="0"/>
    <w:pPr>
      <w:spacing w:line="480" w:lineRule="auto"/>
      <w:ind w:left="720"/>
    </w:pPr>
  </w:style>
  <w:style w:type="paragraph" w:styleId="148">
    <w:name w:val="toc 5"/>
    <w:basedOn w:val="1"/>
    <w:next w:val="1"/>
    <w:qFormat/>
    <w:uiPriority w:val="0"/>
    <w:pPr>
      <w:ind w:left="1680" w:leftChars="800"/>
    </w:pPr>
  </w:style>
  <w:style w:type="paragraph" w:styleId="149">
    <w:name w:val="toc 6"/>
    <w:basedOn w:val="1"/>
    <w:next w:val="1"/>
    <w:qFormat/>
    <w:uiPriority w:val="0"/>
    <w:pPr>
      <w:ind w:left="2100" w:leftChars="1000"/>
    </w:pPr>
  </w:style>
  <w:style w:type="paragraph" w:styleId="150">
    <w:name w:val="toc 7"/>
    <w:basedOn w:val="1"/>
    <w:next w:val="1"/>
    <w:uiPriority w:val="0"/>
    <w:pPr>
      <w:ind w:left="2520" w:leftChars="1200"/>
    </w:pPr>
  </w:style>
  <w:style w:type="paragraph" w:styleId="151">
    <w:name w:val="toc 8"/>
    <w:basedOn w:val="1"/>
    <w:next w:val="1"/>
    <w:qFormat/>
    <w:uiPriority w:val="0"/>
    <w:pPr>
      <w:ind w:left="2940" w:leftChars="1400"/>
    </w:pPr>
  </w:style>
  <w:style w:type="paragraph" w:styleId="152">
    <w:name w:val="toc 9"/>
    <w:basedOn w:val="1"/>
    <w:next w:val="1"/>
    <w:qFormat/>
    <w:uiPriority w:val="0"/>
    <w:pPr>
      <w:ind w:left="3360" w:leftChars="1600"/>
    </w:pPr>
  </w:style>
  <w:style w:type="table" w:styleId="153">
    <w:name w:val="Light Shading"/>
    <w:basedOn w:val="14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4">
    <w:name w:val="Light Shading Accent 1"/>
    <w:basedOn w:val="14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5">
    <w:name w:val="Light Shading Accent 2"/>
    <w:basedOn w:val="14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6">
    <w:name w:val="Light Shading Accent 3"/>
    <w:basedOn w:val="14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7">
    <w:name w:val="Light Shading Accent 4"/>
    <w:basedOn w:val="14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8">
    <w:name w:val="Light Shading Accent 5"/>
    <w:basedOn w:val="14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9">
    <w:name w:val="Light Shading Accent 6"/>
    <w:basedOn w:val="14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60">
    <w:name w:val="Light List"/>
    <w:basedOn w:val="14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61">
    <w:name w:val="Light List Accent 1"/>
    <w:basedOn w:val="14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2">
    <w:name w:val="Light List Accent 2"/>
    <w:basedOn w:val="14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3">
    <w:name w:val="Light List Accent 3"/>
    <w:basedOn w:val="14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4">
    <w:name w:val="Light List Accent 4"/>
    <w:basedOn w:val="14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5">
    <w:name w:val="Light List Accent 5"/>
    <w:basedOn w:val="14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6">
    <w:name w:val="Light List Accent 6"/>
    <w:basedOn w:val="14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7">
    <w:name w:val="Light Grid"/>
    <w:basedOn w:val="14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8">
    <w:name w:val="Light Grid Accent 1"/>
    <w:basedOn w:val="14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9">
    <w:name w:val="Light Grid Accent 2"/>
    <w:basedOn w:val="14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70">
    <w:name w:val="Light Grid Accent 3"/>
    <w:basedOn w:val="14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71">
    <w:name w:val="Light Grid Accent 4"/>
    <w:basedOn w:val="14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2">
    <w:name w:val="Light Grid Accent 5"/>
    <w:basedOn w:val="14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3">
    <w:name w:val="Light Grid Accent 6"/>
    <w:basedOn w:val="14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4">
    <w:name w:val="Medium Shading 1"/>
    <w:basedOn w:val="14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1"/>
    <w:basedOn w:val="14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2"/>
    <w:basedOn w:val="14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3"/>
    <w:basedOn w:val="14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4"/>
    <w:basedOn w:val="14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1 Accent 5"/>
    <w:basedOn w:val="14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80">
    <w:name w:val="Medium Shading 1 Accent 6"/>
    <w:basedOn w:val="14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81">
    <w:name w:val="Medium Shading 2"/>
    <w:basedOn w:val="14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1"/>
    <w:basedOn w:val="14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2"/>
    <w:basedOn w:val="14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3"/>
    <w:basedOn w:val="14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4"/>
    <w:basedOn w:val="14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Shading 2 Accent 5"/>
    <w:basedOn w:val="14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7">
    <w:name w:val="Medium Shading 2 Accent 6"/>
    <w:basedOn w:val="14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8">
    <w:name w:val="Medium List 1"/>
    <w:basedOn w:val="14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9">
    <w:name w:val="Medium List 1 Accent 1"/>
    <w:basedOn w:val="14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90">
    <w:name w:val="Medium List 1 Accent 2"/>
    <w:basedOn w:val="14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91">
    <w:name w:val="Medium List 1 Accent 3"/>
    <w:basedOn w:val="14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2">
    <w:name w:val="Medium List 1 Accent 4"/>
    <w:basedOn w:val="14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3">
    <w:name w:val="Medium List 1 Accent 5"/>
    <w:basedOn w:val="14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4">
    <w:name w:val="Medium List 1 Accent 6"/>
    <w:basedOn w:val="14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5">
    <w:name w:val="Medium List 2"/>
    <w:basedOn w:val="14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1"/>
    <w:basedOn w:val="14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2"/>
    <w:basedOn w:val="14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3"/>
    <w:basedOn w:val="14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4"/>
    <w:basedOn w:val="14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List 2 Accent 5"/>
    <w:basedOn w:val="14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1">
    <w:name w:val="Medium List 2 Accent 6"/>
    <w:basedOn w:val="14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2">
    <w:name w:val="Medium Grid 1"/>
    <w:basedOn w:val="14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3">
    <w:name w:val="Medium Grid 1 Accent 1"/>
    <w:basedOn w:val="14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4">
    <w:name w:val="Medium Grid 1 Accent 2"/>
    <w:basedOn w:val="14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5">
    <w:name w:val="Medium Grid 1 Accent 3"/>
    <w:basedOn w:val="14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6">
    <w:name w:val="Medium Grid 1 Accent 4"/>
    <w:basedOn w:val="14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7">
    <w:name w:val="Medium Grid 1 Accent 5"/>
    <w:basedOn w:val="14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8">
    <w:name w:val="Medium Grid 1 Accent 6"/>
    <w:basedOn w:val="14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9">
    <w:name w:val="Medium Grid 2"/>
    <w:basedOn w:val="14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1"/>
    <w:basedOn w:val="14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2"/>
    <w:basedOn w:val="14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3"/>
    <w:basedOn w:val="14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4"/>
    <w:basedOn w:val="14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2 Accent 5"/>
    <w:basedOn w:val="14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5">
    <w:name w:val="Medium Grid 2 Accent 6"/>
    <w:basedOn w:val="14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6">
    <w:name w:val="Medium Grid 3"/>
    <w:basedOn w:val="14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7">
    <w:name w:val="Medium Grid 3 Accent 1"/>
    <w:basedOn w:val="14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8">
    <w:name w:val="Medium Grid 3 Accent 2"/>
    <w:basedOn w:val="14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9">
    <w:name w:val="Medium Grid 3 Accent 3"/>
    <w:basedOn w:val="14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20">
    <w:name w:val="Medium Grid 3 Accent 4"/>
    <w:basedOn w:val="14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21">
    <w:name w:val="Medium Grid 3 Accent 5"/>
    <w:basedOn w:val="14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2">
    <w:name w:val="Medium Grid 3 Accent 6"/>
    <w:basedOn w:val="14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3">
    <w:name w:val="Dark List"/>
    <w:basedOn w:val="14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4">
    <w:name w:val="Dark List Accent 1"/>
    <w:basedOn w:val="14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5">
    <w:name w:val="Dark List Accent 2"/>
    <w:basedOn w:val="14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6">
    <w:name w:val="Dark List Accent 3"/>
    <w:basedOn w:val="14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7">
    <w:name w:val="Dark List Accent 4"/>
    <w:basedOn w:val="14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8">
    <w:name w:val="Dark List Accent 5"/>
    <w:basedOn w:val="14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9">
    <w:name w:val="Dark List Accent 6"/>
    <w:basedOn w:val="14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30">
    <w:name w:val="Colorful Shading"/>
    <w:basedOn w:val="14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1"/>
    <w:basedOn w:val="14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2">
    <w:name w:val="Colorful Shading Accent 2"/>
    <w:basedOn w:val="14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3"/>
    <w:basedOn w:val="14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4">
    <w:name w:val="Colorful Shading Accent 4"/>
    <w:basedOn w:val="14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Shading Accent 5"/>
    <w:basedOn w:val="14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6">
    <w:name w:val="Colorful Shading Accent 6"/>
    <w:basedOn w:val="14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7">
    <w:name w:val="Colorful List"/>
    <w:basedOn w:val="14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8">
    <w:name w:val="Colorful List Accent 1"/>
    <w:basedOn w:val="14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9">
    <w:name w:val="Colorful List Accent 2"/>
    <w:basedOn w:val="14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40">
    <w:name w:val="Colorful List Accent 3"/>
    <w:basedOn w:val="14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41">
    <w:name w:val="Colorful List Accent 4"/>
    <w:basedOn w:val="14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2">
    <w:name w:val="Colorful List Accent 5"/>
    <w:basedOn w:val="14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3">
    <w:name w:val="Colorful List Accent 6"/>
    <w:basedOn w:val="14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4">
    <w:name w:val="Colorful Grid"/>
    <w:basedOn w:val="14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5">
    <w:name w:val="Colorful Grid Accent 1"/>
    <w:basedOn w:val="14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6">
    <w:name w:val="Colorful Grid Accent 2"/>
    <w:basedOn w:val="14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7">
    <w:name w:val="Colorful Grid Accent 3"/>
    <w:basedOn w:val="14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8">
    <w:name w:val="Colorful Grid Accent 4"/>
    <w:basedOn w:val="14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9">
    <w:name w:val="Colorful Grid Accent 5"/>
    <w:basedOn w:val="14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50">
    <w:name w:val="Colorful Grid Accent 6"/>
    <w:basedOn w:val="14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51">
    <w:name w:val="Author"/>
    <w:basedOn w:val="1"/>
    <w:uiPriority w:val="0"/>
    <w:pPr>
      <w:spacing w:before="2520" w:line="600" w:lineRule="exact"/>
      <w:contextualSpacing/>
      <w:jc w:val="center"/>
    </w:pPr>
    <w:rPr>
      <w:rFonts w:ascii="Times New Roman" w:hAnsi="Times New Roman" w:eastAsia="Times New Roman"/>
      <w:sz w:val="36"/>
      <w:szCs w:val="24"/>
      <w:lang w:eastAsia="en-US"/>
    </w:rPr>
  </w:style>
  <w:style w:type="paragraph" w:customStyle="1" w:styleId="252">
    <w:name w:val="Bibliography"/>
    <w:basedOn w:val="1"/>
    <w:uiPriority w:val="0"/>
    <w:pPr>
      <w:numPr>
        <w:ilvl w:val="0"/>
        <w:numId w:val="12"/>
      </w:numPr>
      <w:spacing w:after="240" w:line="360" w:lineRule="auto"/>
      <w:jc w:val="both"/>
    </w:pPr>
    <w:rPr>
      <w:rFonts w:ascii="Times New Roman" w:hAnsi="Times New Roman" w:eastAsia="Times New Roman"/>
      <w:sz w:val="24"/>
      <w:szCs w:val="24"/>
      <w:lang w:eastAsia="en-US"/>
    </w:rPr>
  </w:style>
  <w:style w:type="paragraph" w:customStyle="1" w:styleId="253">
    <w:name w:val="Copyright"/>
    <w:basedOn w:val="1"/>
    <w:uiPriority w:val="0"/>
    <w:pPr>
      <w:spacing w:before="1200"/>
      <w:contextualSpacing/>
      <w:jc w:val="center"/>
    </w:pPr>
    <w:rPr>
      <w:rFonts w:ascii="Times New Roman" w:hAnsi="Times New Roman" w:eastAsia="Times New Roman"/>
      <w:smallCaps/>
      <w:sz w:val="24"/>
      <w:szCs w:val="24"/>
      <w:lang w:eastAsia="en-US"/>
    </w:rPr>
  </w:style>
  <w:style w:type="paragraph" w:customStyle="1" w:styleId="254">
    <w:name w:val="Dedication"/>
    <w:basedOn w:val="1"/>
    <w:next w:val="1"/>
    <w:uiPriority w:val="0"/>
    <w:pPr>
      <w:spacing w:before="3600"/>
      <w:jc w:val="center"/>
    </w:pPr>
    <w:rPr>
      <w:rFonts w:ascii="Times New Roman" w:hAnsi="Times New Roman" w:eastAsia="Times New Roman"/>
      <w:i/>
      <w:sz w:val="24"/>
      <w:szCs w:val="24"/>
      <w:lang w:eastAsia="en-US"/>
    </w:rPr>
  </w:style>
  <w:style w:type="paragraph" w:customStyle="1" w:styleId="255">
    <w:name w:val="Figure Caption"/>
    <w:basedOn w:val="4"/>
    <w:next w:val="3"/>
    <w:uiPriority w:val="0"/>
    <w:pPr>
      <w:spacing w:before="240" w:after="480" w:line="240" w:lineRule="auto"/>
      <w:ind w:firstLine="0"/>
      <w:contextualSpacing/>
      <w:jc w:val="center"/>
    </w:pPr>
    <w:rPr>
      <w:sz w:val="28"/>
    </w:rPr>
  </w:style>
  <w:style w:type="paragraph" w:customStyle="1" w:styleId="256">
    <w:name w:val="Front Heading"/>
    <w:basedOn w:val="1"/>
    <w:next w:val="3"/>
    <w:uiPriority w:val="0"/>
    <w:pPr>
      <w:spacing w:before="1920" w:after="840"/>
    </w:pPr>
    <w:rPr>
      <w:rFonts w:ascii="Times New Roman" w:hAnsi="Times New Roman" w:eastAsia="Times New Roman"/>
      <w:sz w:val="56"/>
    </w:rPr>
  </w:style>
  <w:style w:type="paragraph" w:customStyle="1" w:styleId="257">
    <w:name w:val="Front Text"/>
    <w:basedOn w:val="1"/>
    <w:uiPriority w:val="0"/>
    <w:pPr>
      <w:jc w:val="both"/>
    </w:pPr>
    <w:rPr>
      <w:rFonts w:ascii="Times New Roman" w:hAnsi="Times New Roman" w:eastAsia="Times New Roman"/>
      <w:sz w:val="24"/>
      <w:szCs w:val="24"/>
      <w:lang w:eastAsia="en-US"/>
    </w:rPr>
  </w:style>
  <w:style w:type="paragraph" w:customStyle="1" w:styleId="258">
    <w:name w:val="Quote"/>
    <w:basedOn w:val="1"/>
    <w:next w:val="16"/>
    <w:uiPriority w:val="0"/>
    <w:pPr>
      <w:spacing w:line="480" w:lineRule="auto"/>
      <w:ind w:left="720" w:right="720"/>
      <w:jc w:val="both"/>
    </w:pPr>
  </w:style>
  <w:style w:type="paragraph" w:customStyle="1" w:styleId="259">
    <w:name w:val="Signature Top"/>
    <w:basedOn w:val="1"/>
    <w:uiPriority w:val="0"/>
    <w:pPr>
      <w:spacing w:before="840" w:after="480"/>
      <w:contextualSpacing/>
      <w:jc w:val="center"/>
    </w:pPr>
    <w:rPr>
      <w:smallCaps/>
      <w:sz w:val="32"/>
      <w:szCs w:val="32"/>
    </w:rPr>
  </w:style>
  <w:style w:type="paragraph" w:customStyle="1" w:styleId="260">
    <w:name w:val="Thesis Title"/>
    <w:basedOn w:val="1"/>
    <w:uiPriority w:val="0"/>
    <w:pPr>
      <w:spacing w:before="1200" w:line="480" w:lineRule="exact"/>
      <w:contextualSpacing/>
      <w:jc w:val="center"/>
    </w:pPr>
    <w:rPr>
      <w:smallCaps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2022-03-14T10:45:00Z</dcterms:created>
  <dc:creator>Alec</dc:creator>
  <cp:lastModifiedBy>Smart Kid</cp:lastModifiedBy>
  <dcterms:modified xsi:type="dcterms:W3CDTF">2022-03-14T10:49:42Z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DE306F450E184305BFE3AB3D99835377</vt:lpwstr>
  </property>
</Properties>
</file>