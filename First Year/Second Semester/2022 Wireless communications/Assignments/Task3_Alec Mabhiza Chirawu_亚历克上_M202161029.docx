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n-US"/>
        </w:rPr>
      </w:pPr>
      <w:r>
        <w:rPr>
          <w:rFonts w:hint="default"/>
          <w:b/>
          <w:bCs/>
          <w:sz w:val="32"/>
          <w:szCs w:val="28"/>
          <w:u w:val="single"/>
          <w:lang w:val="en-US"/>
        </w:rPr>
        <w:t>Alec Mabhiza Chirawu - 亚历克上 -  M202161029</w:t>
      </w:r>
    </w:p>
    <w:p>
      <w:pPr>
        <w:rPr>
          <w:rFonts w:hint="default"/>
          <w:b/>
          <w:bCs/>
          <w:u w:val="single"/>
          <w:lang w:val="en-US"/>
        </w:rPr>
      </w:pPr>
    </w:p>
    <w:p>
      <w:pPr>
        <w:jc w:val="center"/>
        <w:rPr>
          <w:rFonts w:hint="default"/>
          <w:b/>
          <w:bCs/>
          <w:u w:val="single"/>
          <w:lang w:val="en-US"/>
        </w:rPr>
      </w:pPr>
      <w:r>
        <w:rPr>
          <w:rFonts w:hint="default"/>
          <w:b/>
          <w:bCs/>
          <w:u w:val="single"/>
          <w:lang w:val="en-US"/>
        </w:rPr>
        <w:t>Wireless Communication - Assignment 3</w:t>
      </w:r>
    </w:p>
    <w:p>
      <w:pPr>
        <w:jc w:val="center"/>
        <w:rPr>
          <w:rFonts w:hint="default"/>
          <w:lang w:val="en-US"/>
        </w:rPr>
      </w:pPr>
    </w:p>
    <w:p>
      <w:pPr>
        <w:jc w:val="both"/>
        <w:rPr>
          <w:rFonts w:hint="default"/>
          <w:lang w:val="en-US"/>
        </w:rPr>
      </w:pPr>
      <w:r>
        <w:rPr>
          <w:rFonts w:hint="default"/>
          <w:b/>
          <w:bCs/>
          <w:lang w:val="en-US"/>
        </w:rPr>
        <w:t>Task 1:</w:t>
      </w:r>
      <w:r>
        <w:rPr>
          <w:rFonts w:hint="default"/>
          <w:lang w:val="en-US"/>
        </w:rPr>
        <w:t xml:space="preserve"> </w:t>
      </w:r>
      <w:r>
        <w:rPr>
          <w:rFonts w:hint="default"/>
          <w:b/>
          <w:bCs/>
          <w:lang w:val="en-US"/>
        </w:rPr>
        <w:t>OFDM Algorithm Simulation</w:t>
      </w:r>
    </w:p>
    <w:p>
      <w:pPr>
        <w:jc w:val="both"/>
        <w:rPr>
          <w:rFonts w:hint="default"/>
          <w:lang w:val="en-US"/>
        </w:rPr>
      </w:pPr>
      <w:bookmarkStart w:id="3" w:name="_GoBack"/>
      <w:bookmarkEnd w:id="3"/>
    </w:p>
    <w:p>
      <w:pPr>
        <w:jc w:val="both"/>
        <w:rPr>
          <w:rFonts w:hint="default"/>
          <w:lang w:val="en-US"/>
        </w:rPr>
      </w:pPr>
      <w:r>
        <w:rPr>
          <w:rFonts w:hint="default"/>
          <w:lang w:val="en-US"/>
        </w:rPr>
        <w:t>Orthogonal frequency-division multiplexing(OFDM) is a type of digital transmission and a method of encoding digital data on multiple carrier frequencies. OFDM has developed into a popular scheme for wideband digital communication, used in applications such as wireless networks, power line networks, and 4G/5G mobile communications. In OFDM, multiple closely spaced orthogonal subcarrier signals with overlapping spectra are transmitted to carry data in parallel. Each signal is modulated with a conventional modulation scheme such as quadrature amplitude modulation or phase-shift keying at a low symbol rate. This maintains total data rates similar to conventional single-carrier modulation schemes in the same bandwidth.</w:t>
      </w:r>
    </w:p>
    <w:p>
      <w:pPr>
        <w:jc w:val="both"/>
        <w:rPr>
          <w:rFonts w:hint="default"/>
          <w:lang w:val="en-US"/>
        </w:rPr>
      </w:pPr>
    </w:p>
    <w:p>
      <w:pPr>
        <w:jc w:val="both"/>
        <w:rPr>
          <w:rFonts w:hint="default"/>
          <w:lang w:val="en-US"/>
        </w:rPr>
      </w:pPr>
      <w:r>
        <w:rPr>
          <w:rFonts w:hint="default"/>
          <w:lang w:val="en-US"/>
        </w:rPr>
        <w:t>The main advantage of OFDM over single-carrier schemes is its ability to cope with severe channel conditions. For example, attenuation of high frequencies in a long copper wire, narrowband interference and frequency-selective fading due to multipath without the need for complex equalization filters. Channel equalization is simplified because OFDM may be viewed as using many slowly modulated narrowband signals rather than one rapidly modulated wideband signal. The low symbol rate makes the use of a guard interval between symbols affordable, making it possible to eliminate intersymbol interference (ISI) and use echoes and time-spreading to achieve a diversity gain, therefore a signal-to-noise ratio improvement. This mechanism also facilitates the design of single frequency networks (SFNs) where several adjacent transmitters send the same signal simultaneously at the same frequency, as the signals from multiple distant transmitters may be re-combined constructively, sparing interference of a traditional single-carrier system.</w:t>
      </w:r>
    </w:p>
    <w:p>
      <w:pPr>
        <w:jc w:val="both"/>
        <w:rPr>
          <w:rFonts w:hint="default"/>
          <w:lang w:val="en-US"/>
        </w:rPr>
      </w:pPr>
    </w:p>
    <w:p>
      <w:pPr>
        <w:jc w:val="both"/>
        <w:rPr>
          <w:rFonts w:hint="default"/>
          <w:lang w:val="en-US"/>
        </w:rPr>
      </w:pPr>
      <w:r>
        <w:rPr>
          <w:rFonts w:hint="default"/>
          <w:lang w:val="en-US"/>
        </w:rPr>
        <w:t xml:space="preserve">In coded OFDM, forward error correction (convolutional coding) and time/frequency interleaving are applied to the signal being transmitted. This is done to overcome errors in mobile communication channels affected by multipath propagation and Doppler effects. </w:t>
      </w:r>
    </w:p>
    <w:p>
      <w:pPr>
        <w:jc w:val="both"/>
        <w:rPr>
          <w:rFonts w:hint="default"/>
          <w:lang w:val="en-US"/>
        </w:rPr>
      </w:pPr>
    </w:p>
    <w:p>
      <w:pPr>
        <w:jc w:val="both"/>
        <w:rPr>
          <w:rFonts w:hint="default"/>
          <w:lang w:val="en-US"/>
        </w:rPr>
      </w:pPr>
      <w:r>
        <w:rPr>
          <w:rFonts w:hint="default"/>
          <w:lang w:val="en-US"/>
        </w:rPr>
        <w:t>- 1 example of 2 x 2 OFDM is shown below :</w:t>
      </w:r>
    </w:p>
    <w:p>
      <w:pPr>
        <w:jc w:val="both"/>
      </w:pPr>
      <w:r>
        <w:drawing>
          <wp:inline distT="0" distB="0" distL="114300" distR="114300">
            <wp:extent cx="5271135" cy="1209040"/>
            <wp:effectExtent l="0" t="0" r="5715" b="1016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4"/>
                    <a:stretch>
                      <a:fillRect/>
                    </a:stretch>
                  </pic:blipFill>
                  <pic:spPr>
                    <a:xfrm>
                      <a:off x="0" y="0"/>
                      <a:ext cx="5271135" cy="1209040"/>
                    </a:xfrm>
                    <a:prstGeom prst="rect">
                      <a:avLst/>
                    </a:prstGeom>
                    <a:noFill/>
                    <a:ln>
                      <a:noFill/>
                    </a:ln>
                  </pic:spPr>
                </pic:pic>
              </a:graphicData>
            </a:graphic>
          </wp:inline>
        </w:drawing>
      </w:r>
    </w:p>
    <w:p>
      <w:pPr>
        <w:jc w:val="both"/>
        <w:rPr>
          <w:rFonts w:hint="default"/>
          <w:lang w:val="en-US"/>
        </w:rPr>
      </w:pPr>
      <w:r>
        <w:rPr>
          <w:rFonts w:hint="default"/>
          <w:lang w:val="en-US"/>
        </w:rPr>
        <w:t>For every message send the Additive White Gaussian Noise(AWGN) is different, this is to avoid network collision. Its clearly shown on (</w:t>
      </w:r>
      <w:r>
        <w:rPr>
          <w:rFonts w:hint="default"/>
          <w:b/>
          <w:bCs/>
          <w:lang w:val="en-US"/>
        </w:rPr>
        <w:fldChar w:fldCharType="begin"/>
      </w:r>
      <w:r>
        <w:rPr>
          <w:rFonts w:hint="default"/>
          <w:b/>
          <w:bCs/>
          <w:lang w:val="en-US"/>
        </w:rPr>
        <w:instrText xml:space="preserve"> REF _Ref26856 \h </w:instrText>
      </w:r>
      <w:r>
        <w:rPr>
          <w:rFonts w:hint="default"/>
          <w:b/>
          <w:bCs/>
          <w:lang w:val="en-US"/>
        </w:rPr>
        <w:fldChar w:fldCharType="separate"/>
      </w:r>
      <w:r>
        <w:rPr>
          <w:b/>
          <w:bCs/>
        </w:rPr>
        <w:t>Table 1</w:t>
      </w:r>
      <w:r>
        <w:rPr>
          <w:rFonts w:hint="default"/>
          <w:b/>
          <w:bCs/>
          <w:lang w:val="en-US"/>
        </w:rPr>
        <w:t>: First iteration</w:t>
      </w:r>
      <w:r>
        <w:rPr>
          <w:rFonts w:hint="default"/>
          <w:b/>
          <w:bCs/>
          <w:lang w:val="en-US"/>
        </w:rPr>
        <w:fldChar w:fldCharType="end"/>
      </w:r>
      <w:r>
        <w:rPr>
          <w:rFonts w:hint="default"/>
          <w:lang w:val="en-US"/>
        </w:rPr>
        <w:t xml:space="preserve"> and </w:t>
      </w:r>
      <w:r>
        <w:rPr>
          <w:rFonts w:hint="default"/>
          <w:b/>
          <w:bCs/>
          <w:lang w:val="en-US"/>
        </w:rPr>
        <w:fldChar w:fldCharType="begin"/>
      </w:r>
      <w:r>
        <w:rPr>
          <w:rFonts w:hint="default"/>
          <w:b/>
          <w:bCs/>
          <w:lang w:val="en-US"/>
        </w:rPr>
        <w:instrText xml:space="preserve"> REF _Ref26924 \h </w:instrText>
      </w:r>
      <w:r>
        <w:rPr>
          <w:rFonts w:hint="default"/>
          <w:b/>
          <w:bCs/>
          <w:lang w:val="en-US"/>
        </w:rPr>
        <w:fldChar w:fldCharType="separate"/>
      </w:r>
      <w:r>
        <w:rPr>
          <w:b/>
          <w:bCs/>
        </w:rPr>
        <w:t>Table 2</w:t>
      </w:r>
      <w:r>
        <w:rPr>
          <w:b/>
          <w:bCs/>
          <w:lang w:val="en-US"/>
        </w:rPr>
        <w:t xml:space="preserve">: </w:t>
      </w:r>
      <w:r>
        <w:rPr>
          <w:rFonts w:hint="default"/>
          <w:b/>
          <w:bCs/>
          <w:lang w:val="en-US"/>
        </w:rPr>
        <w:t>S</w:t>
      </w:r>
      <w:r>
        <w:rPr>
          <w:b/>
          <w:bCs/>
          <w:lang w:val="en-US"/>
        </w:rPr>
        <w:t>econd iteration</w:t>
      </w:r>
      <w:r>
        <w:rPr>
          <w:rFonts w:hint="default"/>
          <w:b/>
          <w:bCs/>
          <w:lang w:val="en-US"/>
        </w:rPr>
        <w:fldChar w:fldCharType="end"/>
      </w:r>
      <w:r>
        <w:rPr>
          <w:rFonts w:hint="default"/>
          <w:lang w:val="en-US"/>
        </w:rPr>
        <w:t>). The sender amplitude and the receiver amplitude is the same. This is a proof that the message transmitted and received is the same , in case its different that means there was an error during transmission. A sample code is shown below with the conditions of OFDM algorithm.</w:t>
      </w:r>
    </w:p>
    <w:p>
      <w:pPr>
        <w:jc w:val="both"/>
        <w:rPr>
          <w:rFonts w:hint="default"/>
          <w:lang w:val="en-US"/>
        </w:rPr>
      </w:pPr>
    </w:p>
    <w:tbl>
      <w:tblPr>
        <w:tblStyle w:val="113"/>
        <w:tblpPr w:leftFromText="180" w:rightFromText="180" w:vertAnchor="text" w:horzAnchor="page" w:tblpX="1102" w:tblpY="34"/>
        <w:tblOverlap w:val="never"/>
        <w:tblW w:w="106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6"/>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pPr>
              <w:jc w:val="both"/>
              <w:rPr>
                <w:vertAlign w:val="baseline"/>
              </w:rPr>
            </w:pPr>
            <w:r>
              <w:drawing>
                <wp:inline distT="0" distB="0" distL="114300" distR="114300">
                  <wp:extent cx="2847340" cy="3348990"/>
                  <wp:effectExtent l="0" t="0" r="1016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847340" cy="3348990"/>
                          </a:xfrm>
                          <a:prstGeom prst="rect">
                            <a:avLst/>
                          </a:prstGeom>
                          <a:noFill/>
                          <a:ln>
                            <a:noFill/>
                          </a:ln>
                        </pic:spPr>
                      </pic:pic>
                    </a:graphicData>
                  </a:graphic>
                </wp:inline>
              </w:drawing>
            </w:r>
          </w:p>
        </w:tc>
        <w:tc>
          <w:tcPr>
            <w:tcW w:w="6156" w:type="dxa"/>
          </w:tcPr>
          <w:p>
            <w:pPr>
              <w:jc w:val="both"/>
              <w:rPr>
                <w:vertAlign w:val="baseline"/>
              </w:rPr>
            </w:pPr>
            <w:r>
              <w:drawing>
                <wp:inline distT="0" distB="0" distL="114300" distR="114300">
                  <wp:extent cx="3762375" cy="335216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762375" cy="3352165"/>
                          </a:xfrm>
                          <a:prstGeom prst="rect">
                            <a:avLst/>
                          </a:prstGeom>
                          <a:noFill/>
                          <a:ln>
                            <a:noFill/>
                          </a:ln>
                        </pic:spPr>
                      </pic:pic>
                    </a:graphicData>
                  </a:graphic>
                </wp:inline>
              </w:drawing>
            </w:r>
          </w:p>
        </w:tc>
      </w:tr>
    </w:tbl>
    <w:p>
      <w:pPr>
        <w:pStyle w:val="25"/>
        <w:rPr>
          <w:rFonts w:hint="default"/>
          <w:lang w:val="en-US"/>
        </w:rPr>
      </w:pPr>
      <w:bookmarkStart w:id="0" w:name="_Ref26856"/>
      <w:r>
        <w:t xml:space="preserve">Table </w:t>
      </w:r>
      <w:r>
        <w:fldChar w:fldCharType="begin"/>
      </w:r>
      <w:r>
        <w:instrText xml:space="preserve"> SEQ Table \* ARABIC </w:instrText>
      </w:r>
      <w:r>
        <w:fldChar w:fldCharType="separate"/>
      </w:r>
      <w:r>
        <w:t>1</w:t>
      </w:r>
      <w:r>
        <w:fldChar w:fldCharType="end"/>
      </w:r>
      <w:r>
        <w:rPr>
          <w:rFonts w:hint="default"/>
          <w:lang w:val="en-US"/>
        </w:rPr>
        <w:t>: First iteration</w:t>
      </w:r>
      <w:bookmarkEnd w:id="0"/>
    </w:p>
    <w:p>
      <w:pPr>
        <w:jc w:val="both"/>
        <w:rPr>
          <w:rFonts w:hint="default"/>
          <w:lang w:val="en-US"/>
        </w:rPr>
      </w:pPr>
    </w:p>
    <w:tbl>
      <w:tblPr>
        <w:tblStyle w:val="113"/>
        <w:tblpPr w:leftFromText="180" w:rightFromText="180" w:vertAnchor="text" w:horzAnchor="page" w:tblpX="1702" w:tblpY="1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6"/>
        <w:gridCol w:w="5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6" w:type="dxa"/>
          </w:tcPr>
          <w:p>
            <w:pPr>
              <w:jc w:val="both"/>
              <w:rPr>
                <w:rFonts w:hint="default"/>
                <w:vertAlign w:val="baseline"/>
                <w:lang w:val="en-US"/>
              </w:rPr>
            </w:pPr>
            <w:r>
              <w:drawing>
                <wp:inline distT="0" distB="0" distL="114300" distR="114300">
                  <wp:extent cx="2672080" cy="3183255"/>
                  <wp:effectExtent l="0" t="0" r="139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672080" cy="3183255"/>
                          </a:xfrm>
                          <a:prstGeom prst="rect">
                            <a:avLst/>
                          </a:prstGeom>
                          <a:noFill/>
                          <a:ln>
                            <a:noFill/>
                          </a:ln>
                        </pic:spPr>
                      </pic:pic>
                    </a:graphicData>
                  </a:graphic>
                </wp:inline>
              </w:drawing>
            </w:r>
          </w:p>
        </w:tc>
        <w:tc>
          <w:tcPr>
            <w:tcW w:w="5856" w:type="dxa"/>
          </w:tcPr>
          <w:p>
            <w:pPr>
              <w:jc w:val="both"/>
              <w:rPr>
                <w:rFonts w:hint="default"/>
                <w:vertAlign w:val="baseline"/>
                <w:lang w:val="en-US"/>
              </w:rPr>
            </w:pPr>
            <w:r>
              <w:drawing>
                <wp:inline distT="0" distB="0" distL="114300" distR="114300">
                  <wp:extent cx="358140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3581400" cy="3190875"/>
                          </a:xfrm>
                          <a:prstGeom prst="rect">
                            <a:avLst/>
                          </a:prstGeom>
                          <a:noFill/>
                          <a:ln>
                            <a:noFill/>
                          </a:ln>
                        </pic:spPr>
                      </pic:pic>
                    </a:graphicData>
                  </a:graphic>
                </wp:inline>
              </w:drawing>
            </w:r>
          </w:p>
        </w:tc>
      </w:tr>
    </w:tbl>
    <w:p>
      <w:pPr>
        <w:pStyle w:val="25"/>
        <w:rPr>
          <w:rFonts w:hint="default"/>
          <w:lang w:val="en-US"/>
        </w:rPr>
      </w:pPr>
      <w:bookmarkStart w:id="1" w:name="_Ref26924"/>
      <w:r>
        <w:t xml:space="preserve">Table </w:t>
      </w:r>
      <w:r>
        <w:fldChar w:fldCharType="begin"/>
      </w:r>
      <w:r>
        <w:instrText xml:space="preserve"> SEQ Table \* ARABIC </w:instrText>
      </w:r>
      <w:r>
        <w:fldChar w:fldCharType="separate"/>
      </w:r>
      <w:r>
        <w:t>2</w:t>
      </w:r>
      <w:r>
        <w:fldChar w:fldCharType="end"/>
      </w:r>
      <w:r>
        <w:rPr>
          <w:lang w:val="en-US"/>
        </w:rPr>
        <w:t xml:space="preserve">: </w:t>
      </w:r>
      <w:r>
        <w:rPr>
          <w:rFonts w:hint="default"/>
          <w:lang w:val="en-US"/>
        </w:rPr>
        <w:t>S</w:t>
      </w:r>
      <w:r>
        <w:rPr>
          <w:lang w:val="en-US"/>
        </w:rPr>
        <w:t>econd iteration</w:t>
      </w:r>
      <w:bookmarkEnd w:id="1"/>
    </w:p>
    <w:p>
      <w:pPr>
        <w:jc w:val="both"/>
        <w:rPr>
          <w:rFonts w:hint="default"/>
          <w:lang w:val="en-US"/>
        </w:rPr>
      </w:pPr>
    </w:p>
    <w:p>
      <w:pPr>
        <w:jc w:val="both"/>
      </w:pPr>
      <w:r>
        <w:drawing>
          <wp:inline distT="0" distB="0" distL="114300" distR="114300">
            <wp:extent cx="5270500" cy="3110865"/>
            <wp:effectExtent l="0" t="0" r="63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0500" cy="3110865"/>
                    </a:xfrm>
                    <a:prstGeom prst="rect">
                      <a:avLst/>
                    </a:prstGeom>
                    <a:noFill/>
                    <a:ln>
                      <a:noFill/>
                    </a:ln>
                  </pic:spPr>
                </pic:pic>
              </a:graphicData>
            </a:graphic>
          </wp:inline>
        </w:drawing>
      </w:r>
    </w:p>
    <w:p>
      <w:pPr>
        <w:pStyle w:val="25"/>
        <w:jc w:val="both"/>
        <w:rPr>
          <w:rFonts w:hint="default"/>
          <w:lang w:val="en-US"/>
        </w:rPr>
      </w:pPr>
      <w:r>
        <w:t xml:space="preserve">Table </w:t>
      </w:r>
      <w:r>
        <w:fldChar w:fldCharType="begin"/>
      </w:r>
      <w:r>
        <w:instrText xml:space="preserve"> SEQ Table \* ARABIC </w:instrText>
      </w:r>
      <w:r>
        <w:fldChar w:fldCharType="separate"/>
      </w:r>
      <w:r>
        <w:t>3</w:t>
      </w:r>
      <w:r>
        <w:fldChar w:fldCharType="end"/>
      </w:r>
      <w:r>
        <w:rPr>
          <w:rFonts w:hint="default"/>
          <w:lang w:val="en-US"/>
        </w:rPr>
        <w:t>: sample peace of the algorithm</w:t>
      </w:r>
    </w:p>
    <w:p>
      <w:pPr>
        <w:jc w:val="both"/>
      </w:pPr>
    </w:p>
    <w:p>
      <w:pPr>
        <w:rPr>
          <w:rFonts w:hint="default"/>
          <w:lang w:val="en-US"/>
        </w:rPr>
      </w:pPr>
      <w:r>
        <w:rPr>
          <w:rFonts w:hint="default"/>
          <w:lang w:val="en-US"/>
        </w:rPr>
        <w:br w:type="page"/>
      </w:r>
    </w:p>
    <w:p>
      <w:pPr>
        <w:jc w:val="both"/>
        <w:rPr>
          <w:rFonts w:hint="default"/>
          <w:lang w:val="en-US"/>
        </w:rPr>
      </w:pPr>
    </w:p>
    <w:p>
      <w:pPr>
        <w:jc w:val="both"/>
        <w:rPr>
          <w:rFonts w:hint="default"/>
          <w:b/>
          <w:bCs/>
          <w:u w:val="single"/>
          <w:lang w:val="en-US"/>
        </w:rPr>
      </w:pPr>
      <w:r>
        <w:rPr>
          <w:rFonts w:hint="default"/>
          <w:b/>
          <w:bCs/>
          <w:lang w:val="en-US"/>
        </w:rPr>
        <w:t>Task 2:</w:t>
      </w:r>
      <w:r>
        <w:rPr>
          <w:rFonts w:hint="default"/>
          <w:lang w:val="en-US"/>
        </w:rPr>
        <w:t xml:space="preserve"> </w:t>
      </w:r>
      <w:r>
        <w:rPr>
          <w:rFonts w:hint="default"/>
          <w:b/>
          <w:bCs/>
          <w:u w:val="single"/>
          <w:lang w:val="en-US"/>
        </w:rPr>
        <w:t>Viterbi Algorithm Simulation</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The Viterbi algorithm is a dynamic programming algorithm for obtaining the maximum a posteriori probability estimate of the most likely sequence of hidden states—called the Viterbi path—that results in a sequence of observed events, especially in the context of Markov information sources and hidden Markov models.</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The algorithm has found universal application in decoding the convolutional codes used in both CDMA and GSM digital cellular, dial-up modems, satellite, deep-space communications, and 802.11 wireless LANs. It is now also commonly used in speech recognition, speech synthesis, diarization, computational linguistics, and bioinformatics. For example, in speech-to-text (speech recognition), the acoustic signal is treated as the observed sequence of events, and a string of text is considered to be the "hidden cause" of the acoustic signal. The Viterbi algorithm finds the most likely string of text given the acoustic signal.</w:t>
      </w:r>
    </w:p>
    <w:p>
      <w:pPr>
        <w:numPr>
          <w:ilvl w:val="0"/>
          <w:numId w:val="0"/>
        </w:numPr>
        <w:ind w:leftChars="0"/>
        <w:jc w:val="both"/>
        <w:rPr>
          <w:rFonts w:hint="default"/>
          <w:lang w:val="en-US"/>
        </w:rPr>
      </w:pPr>
    </w:p>
    <w:p>
      <w:pPr>
        <w:numPr>
          <w:ilvl w:val="0"/>
          <w:numId w:val="0"/>
        </w:numPr>
        <w:ind w:leftChars="0"/>
        <w:jc w:val="both"/>
        <w:rPr>
          <w:rFonts w:hint="default"/>
          <w:b w:val="0"/>
          <w:bCs w:val="0"/>
          <w:lang w:val="en-US"/>
        </w:rPr>
      </w:pPr>
      <w:r>
        <w:rPr>
          <w:rFonts w:hint="default"/>
          <w:lang w:val="en-US"/>
        </w:rPr>
        <w:t>The actual known is put alongside the simulated data as shown in (</w:t>
      </w:r>
      <w:r>
        <w:rPr>
          <w:rFonts w:hint="default"/>
          <w:b/>
          <w:bCs/>
          <w:lang w:val="en-US"/>
        </w:rPr>
        <w:fldChar w:fldCharType="begin"/>
      </w:r>
      <w:r>
        <w:rPr>
          <w:rFonts w:hint="default"/>
          <w:b/>
          <w:bCs/>
          <w:lang w:val="en-US"/>
        </w:rPr>
        <w:instrText xml:space="preserve"> REF _Ref29671 \h </w:instrText>
      </w:r>
      <w:r>
        <w:rPr>
          <w:rFonts w:hint="default"/>
          <w:b/>
          <w:bCs/>
          <w:lang w:val="en-US"/>
        </w:rPr>
        <w:fldChar w:fldCharType="separate"/>
      </w:r>
      <w:r>
        <w:rPr>
          <w:b/>
          <w:bCs/>
        </w:rPr>
        <w:t>Table 4</w:t>
      </w:r>
      <w:r>
        <w:rPr>
          <w:rFonts w:hint="default"/>
          <w:b/>
          <w:bCs/>
          <w:lang w:val="en-US"/>
        </w:rPr>
        <w:t>: model and sample algorithm</w:t>
      </w:r>
      <w:r>
        <w:rPr>
          <w:rFonts w:hint="default"/>
          <w:b/>
          <w:bCs/>
          <w:lang w:val="en-US"/>
        </w:rPr>
        <w:fldChar w:fldCharType="end"/>
      </w:r>
      <w:r>
        <w:rPr>
          <w:rFonts w:hint="default"/>
          <w:b/>
          <w:bCs/>
          <w:lang w:val="en-US"/>
        </w:rPr>
        <w:t xml:space="preserve">). </w:t>
      </w:r>
      <w:r>
        <w:rPr>
          <w:rFonts w:hint="default"/>
          <w:b w:val="0"/>
          <w:bCs w:val="0"/>
          <w:lang w:val="en-US"/>
        </w:rPr>
        <w:t>This simulation is for likelihood sequence detection Viterbi receiver.</w:t>
      </w:r>
    </w:p>
    <w:p>
      <w:pPr>
        <w:pStyle w:val="25"/>
        <w:rPr>
          <w:rFonts w:hint="default"/>
          <w:lang w:val="en-US"/>
        </w:rPr>
      </w:pPr>
    </w:p>
    <w:tbl>
      <w:tblPr>
        <w:tblStyle w:val="113"/>
        <w:tblpPr w:leftFromText="180" w:rightFromText="180" w:vertAnchor="text" w:horzAnchor="page" w:tblpX="1792" w:tblpY="-100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6" w:type="dxa"/>
          </w:tcPr>
          <w:p>
            <w:pPr>
              <w:numPr>
                <w:ilvl w:val="0"/>
                <w:numId w:val="0"/>
              </w:numPr>
              <w:jc w:val="both"/>
              <w:rPr>
                <w:rFonts w:hint="default"/>
                <w:vertAlign w:val="baseline"/>
                <w:lang w:val="en-US"/>
              </w:rPr>
            </w:pPr>
            <w:r>
              <w:drawing>
                <wp:inline distT="0" distB="0" distL="114300" distR="114300">
                  <wp:extent cx="3928745" cy="3542030"/>
                  <wp:effectExtent l="0" t="0" r="146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928745" cy="35420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6" w:type="dxa"/>
          </w:tcPr>
          <w:p>
            <w:pPr>
              <w:numPr>
                <w:ilvl w:val="0"/>
                <w:numId w:val="0"/>
              </w:numPr>
              <w:jc w:val="both"/>
            </w:pPr>
            <w:r>
              <w:drawing>
                <wp:inline distT="0" distB="0" distL="114300" distR="114300">
                  <wp:extent cx="6457950" cy="4232910"/>
                  <wp:effectExtent l="0" t="0" r="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6457950" cy="4232910"/>
                          </a:xfrm>
                          <a:prstGeom prst="rect">
                            <a:avLst/>
                          </a:prstGeom>
                          <a:noFill/>
                          <a:ln>
                            <a:noFill/>
                          </a:ln>
                        </pic:spPr>
                      </pic:pic>
                    </a:graphicData>
                  </a:graphic>
                </wp:inline>
              </w:drawing>
            </w:r>
          </w:p>
        </w:tc>
      </w:tr>
    </w:tbl>
    <w:p>
      <w:pPr>
        <w:pStyle w:val="25"/>
        <w:rPr>
          <w:rFonts w:hint="default"/>
          <w:lang w:val="en-US"/>
        </w:rPr>
      </w:pPr>
      <w:bookmarkStart w:id="2" w:name="_Ref29671"/>
      <w:r>
        <w:t xml:space="preserve">Table </w:t>
      </w:r>
      <w:r>
        <w:fldChar w:fldCharType="begin"/>
      </w:r>
      <w:r>
        <w:instrText xml:space="preserve"> SEQ Table \* ARABIC </w:instrText>
      </w:r>
      <w:r>
        <w:fldChar w:fldCharType="separate"/>
      </w:r>
      <w:r>
        <w:t>4</w:t>
      </w:r>
      <w:r>
        <w:fldChar w:fldCharType="end"/>
      </w:r>
      <w:r>
        <w:rPr>
          <w:rFonts w:hint="default"/>
          <w:lang w:val="en-US"/>
        </w:rPr>
        <w:t>: model and sample algorithm</w:t>
      </w:r>
      <w:bookmarkEnd w:id="2"/>
    </w:p>
    <w:p>
      <w:pPr>
        <w:numPr>
          <w:ilvl w:val="0"/>
          <w:numId w:val="0"/>
        </w:numPr>
        <w:ind w:leftChars="0"/>
        <w:jc w:val="both"/>
        <w:rPr>
          <w:rFonts w:hint="default"/>
          <w:lang w:val="en-US"/>
        </w:rPr>
      </w:pPr>
    </w:p>
    <w:p>
      <w:pPr>
        <w:numPr>
          <w:ilvl w:val="0"/>
          <w:numId w:val="0"/>
        </w:numPr>
        <w:ind w:leftChars="0"/>
        <w:jc w:val="both"/>
        <w:rPr>
          <w:rFonts w:hint="default"/>
          <w:lang w:val="en-US"/>
        </w:rPr>
      </w:pPr>
    </w:p>
    <w:p>
      <w:pPr>
        <w:numPr>
          <w:ilvl w:val="0"/>
          <w:numId w:val="0"/>
        </w:numPr>
        <w:ind w:leftChars="0"/>
        <w:jc w:val="both"/>
        <w:rPr>
          <w:rFonts w:hint="default"/>
          <w:lang w:val="en-US"/>
        </w:rPr>
      </w:pPr>
    </w:p>
    <w:p>
      <w:pPr>
        <w:numPr>
          <w:ilvl w:val="0"/>
          <w:numId w:val="0"/>
        </w:numPr>
        <w:ind w:leftChars="0"/>
        <w:jc w:val="both"/>
        <w:rPr>
          <w:rFonts w:hint="default"/>
          <w:lang w:val="en-US"/>
        </w:rPr>
      </w:pPr>
    </w:p>
    <w:p>
      <w:pPr>
        <w:numPr>
          <w:ilvl w:val="0"/>
          <w:numId w:val="0"/>
        </w:numPr>
        <w:ind w:leftChars="0"/>
        <w:jc w:val="both"/>
        <w:rPr>
          <w:rFonts w:hint="default"/>
          <w:lang w:val="en-US"/>
        </w:rPr>
      </w:pPr>
    </w:p>
    <w:p>
      <w:pPr>
        <w:numPr>
          <w:ilvl w:val="0"/>
          <w:numId w:val="0"/>
        </w:numPr>
        <w:ind w:leftChars="0"/>
        <w:jc w:val="both"/>
        <w:rPr>
          <w:rFonts w:hint="default" w:ascii="Verdana" w:hAnsi="Verdana" w:eastAsia="SimSun" w:cs="Verdana"/>
          <w:i w:val="0"/>
          <w:iCs w:val="0"/>
          <w:caps w:val="0"/>
          <w:color w:val="000000"/>
          <w:spacing w:val="0"/>
          <w:sz w:val="20"/>
          <w:szCs w:val="20"/>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AE2EA7"/>
    <w:multiLevelType w:val="multilevel"/>
    <w:tmpl w:val="F6AE2EA7"/>
    <w:lvl w:ilvl="0" w:tentative="0">
      <w:start w:val="1"/>
      <w:numFmt w:val="decimal"/>
      <w:pStyle w:val="2"/>
      <w:lvlText w:val="Chapter %1"/>
      <w:lvlJc w:val="left"/>
      <w:pPr>
        <w:tabs>
          <w:tab w:val="left" w:pos="0"/>
        </w:tabs>
        <w:ind w:left="0" w:firstLine="0"/>
      </w:pPr>
      <w:rPr>
        <w:rFonts w:hint="default"/>
      </w:rPr>
    </w:lvl>
    <w:lvl w:ilvl="1" w:tentative="0">
      <w:start w:val="1"/>
      <w:numFmt w:val="decimal"/>
      <w:pStyle w:val="5"/>
      <w:lvlText w:val="%1.%2"/>
      <w:lvlJc w:val="left"/>
      <w:pPr>
        <w:tabs>
          <w:tab w:val="left" w:pos="0"/>
        </w:tabs>
        <w:ind w:left="720" w:hanging="720"/>
      </w:pPr>
      <w:rPr>
        <w:rFonts w:hint="default"/>
      </w:rPr>
    </w:lvl>
    <w:lvl w:ilvl="2" w:tentative="0">
      <w:start w:val="1"/>
      <w:numFmt w:val="decimal"/>
      <w:pStyle w:val="6"/>
      <w:lvlText w:val="%1.%2.%3"/>
      <w:lvlJc w:val="left"/>
      <w:pPr>
        <w:tabs>
          <w:tab w:val="left" w:pos="864"/>
        </w:tabs>
        <w:ind w:left="864" w:hanging="864"/>
      </w:pPr>
      <w:rPr>
        <w:rFonts w:hint="default"/>
      </w:rPr>
    </w:lvl>
    <w:lvl w:ilvl="3" w:tentative="0">
      <w:start w:val="1"/>
      <w:numFmt w:val="decimal"/>
      <w:pStyle w:val="7"/>
      <w:lvlText w:val="%1.%2.%3.%4"/>
      <w:lvlJc w:val="left"/>
      <w:pPr>
        <w:tabs>
          <w:tab w:val="left" w:pos="1008"/>
        </w:tabs>
        <w:ind w:left="1008" w:hanging="1008"/>
      </w:pPr>
      <w:rPr>
        <w:rFonts w:hint="default"/>
      </w:rPr>
    </w:lvl>
    <w:lvl w:ilvl="4" w:tentative="0">
      <w:start w:val="1"/>
      <w:numFmt w:val="lowerLetter"/>
      <w:lvlText w:val="(%5)"/>
      <w:lvlJc w:val="left"/>
      <w:pPr>
        <w:tabs>
          <w:tab w:val="left" w:pos="0"/>
        </w:tabs>
        <w:ind w:left="1440" w:firstLine="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FFFFFF7C"/>
    <w:multiLevelType w:val="singleLevel"/>
    <w:tmpl w:val="FFFFFF7C"/>
    <w:lvl w:ilvl="0" w:tentative="0">
      <w:start w:val="1"/>
      <w:numFmt w:val="decimal"/>
      <w:pStyle w:val="84"/>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3"/>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2"/>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81"/>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4"/>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3"/>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2"/>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71"/>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80"/>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70"/>
      <w:lvlText w:val=""/>
      <w:lvlJc w:val="left"/>
      <w:pPr>
        <w:tabs>
          <w:tab w:val="left" w:pos="360"/>
        </w:tabs>
        <w:ind w:left="360" w:hanging="360" w:hangingChars="200"/>
      </w:pPr>
      <w:rPr>
        <w:rFonts w:hint="default" w:ascii="Wingdings" w:hAnsi="Wingdings"/>
      </w:rPr>
    </w:lvl>
  </w:abstractNum>
  <w:abstractNum w:abstractNumId="11">
    <w:nsid w:val="40EC4C45"/>
    <w:multiLevelType w:val="multilevel"/>
    <w:tmpl w:val="40EC4C45"/>
    <w:lvl w:ilvl="0" w:tentative="0">
      <w:start w:val="1"/>
      <w:numFmt w:val="decimal"/>
      <w:pStyle w:val="252"/>
      <w:lvlText w:val="[%1]"/>
      <w:lvlJc w:val="left"/>
      <w:pPr>
        <w:tabs>
          <w:tab w:val="left" w:pos="504"/>
        </w:tabs>
        <w:ind w:left="504" w:hanging="50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16D8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07A64"/>
    <w:rsid w:val="00E64C21"/>
    <w:rsid w:val="00EC24C6"/>
    <w:rsid w:val="00EF2933"/>
    <w:rsid w:val="00F05146"/>
    <w:rsid w:val="00F1115D"/>
    <w:rsid w:val="00F3513C"/>
    <w:rsid w:val="00F465C5"/>
    <w:rsid w:val="00F5180D"/>
    <w:rsid w:val="00F51B21"/>
    <w:rsid w:val="00F51D87"/>
    <w:rsid w:val="00F8455C"/>
    <w:rsid w:val="01C334BE"/>
    <w:rsid w:val="023C5408"/>
    <w:rsid w:val="03E55589"/>
    <w:rsid w:val="08135A2E"/>
    <w:rsid w:val="08E55314"/>
    <w:rsid w:val="0A4A3F1C"/>
    <w:rsid w:val="0D7C32BF"/>
    <w:rsid w:val="0DB638CD"/>
    <w:rsid w:val="10C20E4F"/>
    <w:rsid w:val="13274955"/>
    <w:rsid w:val="13790600"/>
    <w:rsid w:val="14716D82"/>
    <w:rsid w:val="167504A0"/>
    <w:rsid w:val="1B397A8B"/>
    <w:rsid w:val="1C7B1111"/>
    <w:rsid w:val="1C8A5602"/>
    <w:rsid w:val="1CD665A0"/>
    <w:rsid w:val="1EC80B14"/>
    <w:rsid w:val="207F367E"/>
    <w:rsid w:val="22DA177A"/>
    <w:rsid w:val="25077D36"/>
    <w:rsid w:val="29D1545D"/>
    <w:rsid w:val="2B7044DC"/>
    <w:rsid w:val="2FD7733F"/>
    <w:rsid w:val="30704B12"/>
    <w:rsid w:val="30955AF6"/>
    <w:rsid w:val="317F5145"/>
    <w:rsid w:val="31AE69E5"/>
    <w:rsid w:val="34022C61"/>
    <w:rsid w:val="34364DA7"/>
    <w:rsid w:val="3812489D"/>
    <w:rsid w:val="3C722DDC"/>
    <w:rsid w:val="3E5D3CED"/>
    <w:rsid w:val="42631869"/>
    <w:rsid w:val="44205214"/>
    <w:rsid w:val="449E6654"/>
    <w:rsid w:val="44C76744"/>
    <w:rsid w:val="469C794D"/>
    <w:rsid w:val="47984A64"/>
    <w:rsid w:val="488065A7"/>
    <w:rsid w:val="493558F1"/>
    <w:rsid w:val="4A6831C2"/>
    <w:rsid w:val="4B683B9A"/>
    <w:rsid w:val="4C2A757B"/>
    <w:rsid w:val="4C814795"/>
    <w:rsid w:val="4D7479FF"/>
    <w:rsid w:val="4F871765"/>
    <w:rsid w:val="4FFF5961"/>
    <w:rsid w:val="50681F00"/>
    <w:rsid w:val="50F83214"/>
    <w:rsid w:val="518714FA"/>
    <w:rsid w:val="52475F97"/>
    <w:rsid w:val="54FE51FE"/>
    <w:rsid w:val="570D2543"/>
    <w:rsid w:val="588264ED"/>
    <w:rsid w:val="594F1EAF"/>
    <w:rsid w:val="595A48DB"/>
    <w:rsid w:val="5AB32437"/>
    <w:rsid w:val="5BD13A4C"/>
    <w:rsid w:val="5E6139E8"/>
    <w:rsid w:val="5EE11984"/>
    <w:rsid w:val="61961459"/>
    <w:rsid w:val="632B3C1C"/>
    <w:rsid w:val="6424218B"/>
    <w:rsid w:val="64B91848"/>
    <w:rsid w:val="678924AE"/>
    <w:rsid w:val="68C36476"/>
    <w:rsid w:val="6CFA6BFD"/>
    <w:rsid w:val="6E291FB3"/>
    <w:rsid w:val="6EDD57D0"/>
    <w:rsid w:val="70A61520"/>
    <w:rsid w:val="73591938"/>
    <w:rsid w:val="73881F03"/>
    <w:rsid w:val="74AD433A"/>
    <w:rsid w:val="76F52DD3"/>
    <w:rsid w:val="7858616D"/>
    <w:rsid w:val="799B6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imes New Roman" w:cstheme="minorBidi"/>
      <w:sz w:val="28"/>
      <w:szCs w:val="24"/>
      <w:lang w:val="en-US" w:eastAsia="en-US" w:bidi="ar-SA"/>
    </w:rPr>
  </w:style>
  <w:style w:type="paragraph" w:styleId="2">
    <w:name w:val="heading 1"/>
    <w:basedOn w:val="1"/>
    <w:next w:val="3"/>
    <w:qFormat/>
    <w:uiPriority w:val="0"/>
    <w:pPr>
      <w:keepNext/>
      <w:numPr>
        <w:ilvl w:val="0"/>
        <w:numId w:val="1"/>
      </w:numPr>
      <w:spacing w:before="1920" w:after="840" w:line="480" w:lineRule="auto"/>
      <w:contextualSpacing/>
      <w:outlineLvl w:val="0"/>
    </w:pPr>
    <w:rPr>
      <w:rFonts w:ascii="Times New Roman" w:hAnsi="Times New Roman" w:eastAsia="Times New Roman" w:cs="Arial"/>
      <w:bCs/>
      <w:kern w:val="32"/>
      <w:sz w:val="56"/>
      <w:szCs w:val="32"/>
      <w:lang w:eastAsia="en-US"/>
    </w:rPr>
  </w:style>
  <w:style w:type="paragraph" w:styleId="5">
    <w:name w:val="heading 2"/>
    <w:basedOn w:val="1"/>
    <w:next w:val="3"/>
    <w:semiHidden/>
    <w:unhideWhenUsed/>
    <w:qFormat/>
    <w:uiPriority w:val="0"/>
    <w:pPr>
      <w:keepNext/>
      <w:numPr>
        <w:ilvl w:val="1"/>
        <w:numId w:val="1"/>
      </w:numPr>
      <w:spacing w:before="480" w:after="480"/>
      <w:contextualSpacing/>
      <w:outlineLvl w:val="1"/>
    </w:pPr>
    <w:rPr>
      <w:rFonts w:ascii="Times New Roman" w:hAnsi="Times New Roman" w:eastAsia="Times New Roman" w:cs="Arial"/>
      <w:bCs/>
      <w:iCs/>
      <w:sz w:val="40"/>
      <w:szCs w:val="28"/>
      <w:lang w:eastAsia="en-US"/>
    </w:rPr>
  </w:style>
  <w:style w:type="paragraph" w:styleId="6">
    <w:name w:val="heading 3"/>
    <w:basedOn w:val="1"/>
    <w:next w:val="3"/>
    <w:semiHidden/>
    <w:unhideWhenUsed/>
    <w:qFormat/>
    <w:uiPriority w:val="0"/>
    <w:pPr>
      <w:keepNext/>
      <w:numPr>
        <w:ilvl w:val="2"/>
        <w:numId w:val="1"/>
      </w:numPr>
      <w:spacing w:before="240" w:after="240"/>
      <w:contextualSpacing/>
      <w:outlineLvl w:val="2"/>
    </w:pPr>
    <w:rPr>
      <w:rFonts w:ascii="Times New Roman" w:hAnsi="Times New Roman" w:eastAsia="Times New Roman" w:cs="Arial"/>
      <w:bCs/>
      <w:sz w:val="32"/>
      <w:szCs w:val="26"/>
      <w:lang w:eastAsia="en-US"/>
    </w:rPr>
  </w:style>
  <w:style w:type="paragraph" w:styleId="7">
    <w:name w:val="heading 4"/>
    <w:basedOn w:val="1"/>
    <w:next w:val="3"/>
    <w:semiHidden/>
    <w:unhideWhenUsed/>
    <w:qFormat/>
    <w:uiPriority w:val="0"/>
    <w:pPr>
      <w:keepNext/>
      <w:numPr>
        <w:ilvl w:val="3"/>
        <w:numId w:val="1"/>
      </w:numPr>
      <w:spacing w:before="120" w:after="240"/>
      <w:contextualSpacing/>
      <w:outlineLvl w:val="3"/>
    </w:pPr>
    <w:rPr>
      <w:rFonts w:ascii="Times New Roman" w:hAnsi="Times New Roman" w:eastAsia="Times New Roman"/>
      <w:bCs/>
      <w:sz w:val="28"/>
      <w:szCs w:val="28"/>
      <w:lang w:eastAsia="en-US"/>
    </w:rPr>
  </w:style>
  <w:style w:type="paragraph" w:styleId="8">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9">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10">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1">
    <w:name w:val="heading 8"/>
    <w:basedOn w:val="1"/>
    <w:next w:val="1"/>
    <w:semiHidden/>
    <w:unhideWhenUsed/>
    <w:qFormat/>
    <w:uiPriority w:val="0"/>
    <w:pPr>
      <w:keepNext/>
      <w:keepLines/>
      <w:spacing w:before="240" w:after="64" w:line="320" w:lineRule="auto"/>
      <w:outlineLvl w:val="7"/>
    </w:pPr>
    <w:rPr>
      <w:sz w:val="24"/>
      <w:szCs w:val="24"/>
    </w:rPr>
  </w:style>
  <w:style w:type="paragraph" w:styleId="12">
    <w:name w:val="heading 9"/>
    <w:basedOn w:val="1"/>
    <w:next w:val="1"/>
    <w:semiHidden/>
    <w:unhideWhenUsed/>
    <w:qFormat/>
    <w:uiPriority w:val="0"/>
    <w:pPr>
      <w:keepNext/>
      <w:keepLines/>
      <w:spacing w:before="240" w:after="64" w:line="320" w:lineRule="auto"/>
      <w:outlineLvl w:val="8"/>
    </w:pPr>
    <w:rPr>
      <w:szCs w:val="21"/>
    </w:rPr>
  </w:style>
  <w:style w:type="character" w:default="1" w:styleId="13">
    <w:name w:val="Default Paragraph Font"/>
    <w:semiHidden/>
    <w:qFormat/>
    <w:uiPriority w:val="0"/>
    <w:rPr>
      <w:rFonts w:ascii="Times New Roman" w:hAnsi="Times New Roman" w:eastAsia="Times New Roman"/>
      <w:sz w:val="28"/>
    </w:rPr>
  </w:style>
  <w:style w:type="table" w:default="1" w:styleId="14">
    <w:name w:val="Normal Table"/>
    <w:semiHidden/>
    <w:qFormat/>
    <w:uiPriority w:val="0"/>
    <w:tblPr>
      <w:tblCellMar>
        <w:top w:w="0" w:type="dxa"/>
        <w:left w:w="108" w:type="dxa"/>
        <w:bottom w:w="0" w:type="dxa"/>
        <w:right w:w="108" w:type="dxa"/>
      </w:tblCellMar>
    </w:tblPr>
  </w:style>
  <w:style w:type="paragraph" w:customStyle="1" w:styleId="3">
    <w:name w:val="Body First"/>
    <w:basedOn w:val="1"/>
    <w:next w:val="4"/>
    <w:qFormat/>
    <w:uiPriority w:val="0"/>
    <w:pPr>
      <w:spacing w:line="480" w:lineRule="auto"/>
      <w:jc w:val="both"/>
    </w:pPr>
    <w:rPr>
      <w:rFonts w:ascii="Times New Roman" w:hAnsi="Times New Roman" w:eastAsia="Times New Roman"/>
      <w:sz w:val="24"/>
      <w:szCs w:val="24"/>
      <w:lang w:eastAsia="en-US"/>
    </w:rPr>
  </w:style>
  <w:style w:type="paragraph" w:customStyle="1" w:styleId="4">
    <w:name w:val="Body"/>
    <w:basedOn w:val="1"/>
    <w:qFormat/>
    <w:uiPriority w:val="0"/>
    <w:pPr>
      <w:spacing w:before="0" w:line="480" w:lineRule="auto"/>
      <w:ind w:firstLine="360"/>
      <w:jc w:val="both"/>
    </w:pPr>
    <w:rPr>
      <w:rFonts w:ascii="Times New Roman" w:hAnsi="Times New Roman" w:eastAsia="Times New Roman"/>
      <w:sz w:val="24"/>
      <w:szCs w:val="24"/>
      <w:lang w:eastAsia="en-US"/>
    </w:rPr>
  </w:style>
  <w:style w:type="paragraph" w:styleId="15">
    <w:name w:val="Balloon Text"/>
    <w:basedOn w:val="1"/>
    <w:qFormat/>
    <w:uiPriority w:val="0"/>
    <w:rPr>
      <w:sz w:val="16"/>
      <w:szCs w:val="16"/>
    </w:rPr>
  </w:style>
  <w:style w:type="paragraph" w:styleId="16">
    <w:name w:val="Block Text"/>
    <w:basedOn w:val="1"/>
    <w:qFormat/>
    <w:uiPriority w:val="0"/>
    <w:pPr>
      <w:spacing w:after="120"/>
      <w:ind w:left="1440" w:right="1440"/>
    </w:pPr>
    <w:rPr>
      <w:rFonts w:ascii="Times New Roman" w:hAnsi="Times New Roman" w:eastAsia="Times New Roman"/>
      <w:sz w:val="24"/>
      <w:szCs w:val="24"/>
      <w:lang w:eastAsia="en-US"/>
    </w:rPr>
  </w:style>
  <w:style w:type="paragraph" w:styleId="17">
    <w:name w:val="Body Text"/>
    <w:basedOn w:val="1"/>
    <w:qFormat/>
    <w:uiPriority w:val="0"/>
    <w:pPr>
      <w:spacing w:after="120"/>
    </w:pPr>
  </w:style>
  <w:style w:type="paragraph" w:styleId="18">
    <w:name w:val="Body Text 2"/>
    <w:basedOn w:val="1"/>
    <w:qFormat/>
    <w:uiPriority w:val="0"/>
    <w:pPr>
      <w:spacing w:after="120" w:line="480" w:lineRule="auto"/>
    </w:pPr>
  </w:style>
  <w:style w:type="paragraph" w:styleId="19">
    <w:name w:val="Body Text 3"/>
    <w:basedOn w:val="1"/>
    <w:qFormat/>
    <w:uiPriority w:val="0"/>
    <w:pPr>
      <w:spacing w:after="120"/>
    </w:pPr>
    <w:rPr>
      <w:sz w:val="16"/>
      <w:szCs w:val="16"/>
    </w:rPr>
  </w:style>
  <w:style w:type="paragraph" w:styleId="20">
    <w:name w:val="Body Text First Indent"/>
    <w:basedOn w:val="17"/>
    <w:qFormat/>
    <w:uiPriority w:val="0"/>
    <w:pPr>
      <w:ind w:firstLine="420" w:firstLineChars="100"/>
    </w:pPr>
  </w:style>
  <w:style w:type="paragraph" w:styleId="21">
    <w:name w:val="Body Text Indent"/>
    <w:basedOn w:val="1"/>
    <w:qFormat/>
    <w:uiPriority w:val="0"/>
    <w:pPr>
      <w:spacing w:after="120"/>
      <w:ind w:left="420" w:leftChars="200"/>
    </w:pPr>
  </w:style>
  <w:style w:type="paragraph" w:styleId="22">
    <w:name w:val="Body Text First Indent 2"/>
    <w:basedOn w:val="21"/>
    <w:qFormat/>
    <w:uiPriority w:val="0"/>
    <w:pPr>
      <w:ind w:firstLine="420" w:firstLineChars="200"/>
    </w:pPr>
  </w:style>
  <w:style w:type="paragraph" w:styleId="23">
    <w:name w:val="Body Text Indent 2"/>
    <w:basedOn w:val="1"/>
    <w:qFormat/>
    <w:uiPriority w:val="0"/>
    <w:pPr>
      <w:spacing w:after="120" w:line="480" w:lineRule="auto"/>
      <w:ind w:left="420" w:leftChars="200"/>
    </w:pPr>
  </w:style>
  <w:style w:type="paragraph" w:styleId="24">
    <w:name w:val="Body Text Indent 3"/>
    <w:basedOn w:val="1"/>
    <w:qFormat/>
    <w:uiPriority w:val="0"/>
    <w:pPr>
      <w:spacing w:after="120"/>
      <w:ind w:left="420" w:leftChars="200"/>
    </w:pPr>
    <w:rPr>
      <w:sz w:val="16"/>
      <w:szCs w:val="16"/>
    </w:rPr>
  </w:style>
  <w:style w:type="paragraph" w:styleId="25">
    <w:name w:val="caption"/>
    <w:basedOn w:val="1"/>
    <w:next w:val="1"/>
    <w:semiHidden/>
    <w:unhideWhenUsed/>
    <w:qFormat/>
    <w:uiPriority w:val="0"/>
    <w:rPr>
      <w:rFonts w:ascii="Times New Roman" w:hAnsi="Times New Roman" w:eastAsia="Times New Roman"/>
      <w:b/>
      <w:bCs/>
      <w:sz w:val="20"/>
      <w:szCs w:val="20"/>
      <w:lang w:eastAsia="en-US"/>
    </w:rPr>
  </w:style>
  <w:style w:type="paragraph" w:styleId="26">
    <w:name w:val="Closing"/>
    <w:basedOn w:val="1"/>
    <w:qFormat/>
    <w:uiPriority w:val="0"/>
    <w:pPr>
      <w:ind w:left="100" w:leftChars="2100"/>
    </w:pPr>
  </w:style>
  <w:style w:type="character" w:styleId="27">
    <w:name w:val="annotation reference"/>
    <w:basedOn w:val="13"/>
    <w:qFormat/>
    <w:uiPriority w:val="0"/>
    <w:rPr>
      <w:sz w:val="21"/>
      <w:szCs w:val="21"/>
    </w:rPr>
  </w:style>
  <w:style w:type="paragraph" w:styleId="28">
    <w:name w:val="annotation text"/>
    <w:basedOn w:val="1"/>
    <w:qFormat/>
    <w:uiPriority w:val="0"/>
    <w:pPr>
      <w:jc w:val="left"/>
    </w:pPr>
  </w:style>
  <w:style w:type="paragraph" w:styleId="29">
    <w:name w:val="annotation subject"/>
    <w:basedOn w:val="28"/>
    <w:next w:val="28"/>
    <w:qFormat/>
    <w:uiPriority w:val="0"/>
    <w:rPr>
      <w:b/>
      <w:bCs/>
    </w:rPr>
  </w:style>
  <w:style w:type="paragraph" w:styleId="30">
    <w:name w:val="Date"/>
    <w:basedOn w:val="1"/>
    <w:next w:val="1"/>
    <w:qFormat/>
    <w:uiPriority w:val="0"/>
    <w:pPr>
      <w:ind w:left="100" w:leftChars="2500"/>
    </w:pPr>
  </w:style>
  <w:style w:type="paragraph" w:styleId="31">
    <w:name w:val="Document Map"/>
    <w:basedOn w:val="1"/>
    <w:qFormat/>
    <w:uiPriority w:val="0"/>
    <w:pPr>
      <w:shd w:val="clear" w:color="auto" w:fill="000080"/>
    </w:pPr>
  </w:style>
  <w:style w:type="paragraph" w:styleId="32">
    <w:name w:val="E-mail Signature"/>
    <w:basedOn w:val="1"/>
    <w:qFormat/>
    <w:uiPriority w:val="0"/>
  </w:style>
  <w:style w:type="character" w:styleId="33">
    <w:name w:val="Emphasis"/>
    <w:basedOn w:val="13"/>
    <w:qFormat/>
    <w:uiPriority w:val="0"/>
    <w:rPr>
      <w:i/>
      <w:iCs/>
    </w:rPr>
  </w:style>
  <w:style w:type="character" w:styleId="34">
    <w:name w:val="endnote reference"/>
    <w:basedOn w:val="13"/>
    <w:qFormat/>
    <w:uiPriority w:val="0"/>
    <w:rPr>
      <w:vertAlign w:val="superscript"/>
    </w:rPr>
  </w:style>
  <w:style w:type="paragraph" w:styleId="35">
    <w:name w:val="endnote text"/>
    <w:basedOn w:val="1"/>
    <w:qFormat/>
    <w:uiPriority w:val="0"/>
    <w:pPr>
      <w:snapToGrid w:val="0"/>
      <w:jc w:val="left"/>
    </w:pPr>
  </w:style>
  <w:style w:type="paragraph" w:styleId="36">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7">
    <w:name w:val="envelope return"/>
    <w:basedOn w:val="1"/>
    <w:qFormat/>
    <w:uiPriority w:val="0"/>
    <w:pPr>
      <w:snapToGrid w:val="0"/>
    </w:pPr>
    <w:rPr>
      <w:rFonts w:ascii="Arial" w:hAnsi="Arial" w:cs="Arial"/>
    </w:rPr>
  </w:style>
  <w:style w:type="character" w:styleId="38">
    <w:name w:val="FollowedHyperlink"/>
    <w:basedOn w:val="13"/>
    <w:qFormat/>
    <w:uiPriority w:val="0"/>
    <w:rPr>
      <w:color w:val="800080"/>
      <w:u w:val="single"/>
    </w:rPr>
  </w:style>
  <w:style w:type="paragraph" w:styleId="39">
    <w:name w:val="footer"/>
    <w:basedOn w:val="1"/>
    <w:qFormat/>
    <w:uiPriority w:val="0"/>
    <w:pPr>
      <w:tabs>
        <w:tab w:val="center" w:pos="4320"/>
        <w:tab w:val="right" w:pos="8640"/>
      </w:tabs>
    </w:pPr>
    <w:rPr>
      <w:rFonts w:ascii="Times New Roman" w:hAnsi="Times New Roman" w:eastAsia="Times New Roman"/>
      <w:sz w:val="24"/>
      <w:szCs w:val="24"/>
      <w:lang w:eastAsia="en-US"/>
    </w:rPr>
  </w:style>
  <w:style w:type="character" w:styleId="40">
    <w:name w:val="footnote reference"/>
    <w:basedOn w:val="13"/>
    <w:qFormat/>
    <w:uiPriority w:val="0"/>
    <w:rPr>
      <w:vertAlign w:val="superscript"/>
    </w:rPr>
  </w:style>
  <w:style w:type="paragraph" w:styleId="41">
    <w:name w:val="footnote text"/>
    <w:basedOn w:val="1"/>
    <w:qFormat/>
    <w:uiPriority w:val="0"/>
    <w:pPr>
      <w:ind w:left="144" w:hanging="144"/>
      <w:jc w:val="both"/>
    </w:pPr>
    <w:rPr>
      <w:rFonts w:ascii="Times New Roman" w:hAnsi="Times New Roman" w:eastAsia="Times New Roman"/>
      <w:sz w:val="20"/>
      <w:szCs w:val="20"/>
      <w:lang w:eastAsia="en-US"/>
    </w:rPr>
  </w:style>
  <w:style w:type="paragraph" w:styleId="42">
    <w:name w:val="header"/>
    <w:basedOn w:val="1"/>
    <w:qFormat/>
    <w:uiPriority w:val="0"/>
    <w:pPr>
      <w:tabs>
        <w:tab w:val="center" w:pos="4320"/>
        <w:tab w:val="right" w:pos="8640"/>
      </w:tabs>
    </w:pPr>
    <w:rPr>
      <w:rFonts w:ascii="Times New Roman" w:hAnsi="Times New Roman" w:eastAsia="Times New Roman"/>
      <w:sz w:val="28"/>
      <w:szCs w:val="24"/>
      <w:lang w:eastAsia="en-US"/>
    </w:rPr>
  </w:style>
  <w:style w:type="character" w:styleId="43">
    <w:name w:val="HTML Acronym"/>
    <w:basedOn w:val="13"/>
    <w:qFormat/>
    <w:uiPriority w:val="0"/>
  </w:style>
  <w:style w:type="paragraph" w:styleId="44">
    <w:name w:val="HTML Address"/>
    <w:basedOn w:val="1"/>
    <w:qFormat/>
    <w:uiPriority w:val="0"/>
    <w:rPr>
      <w:i/>
      <w:iCs/>
    </w:rPr>
  </w:style>
  <w:style w:type="character" w:styleId="45">
    <w:name w:val="HTML Cite"/>
    <w:basedOn w:val="13"/>
    <w:qFormat/>
    <w:uiPriority w:val="0"/>
    <w:rPr>
      <w:i/>
      <w:iCs/>
    </w:rPr>
  </w:style>
  <w:style w:type="character" w:styleId="46">
    <w:name w:val="HTML Code"/>
    <w:basedOn w:val="13"/>
    <w:qFormat/>
    <w:uiPriority w:val="0"/>
    <w:rPr>
      <w:rFonts w:ascii="Courier New" w:hAnsi="Courier New" w:cs="Courier New"/>
      <w:sz w:val="20"/>
      <w:szCs w:val="20"/>
    </w:rPr>
  </w:style>
  <w:style w:type="character" w:styleId="47">
    <w:name w:val="HTML Definition"/>
    <w:basedOn w:val="13"/>
    <w:qFormat/>
    <w:uiPriority w:val="0"/>
    <w:rPr>
      <w:i/>
      <w:iCs/>
    </w:rPr>
  </w:style>
  <w:style w:type="character" w:styleId="48">
    <w:name w:val="HTML Keyboard"/>
    <w:basedOn w:val="13"/>
    <w:qFormat/>
    <w:uiPriority w:val="0"/>
    <w:rPr>
      <w:rFonts w:ascii="Courier New" w:hAnsi="Courier New" w:cs="Courier New"/>
      <w:sz w:val="20"/>
      <w:szCs w:val="20"/>
    </w:rPr>
  </w:style>
  <w:style w:type="paragraph" w:styleId="49">
    <w:name w:val="HTML Preformatted"/>
    <w:basedOn w:val="1"/>
    <w:qFormat/>
    <w:uiPriority w:val="0"/>
    <w:rPr>
      <w:rFonts w:ascii="Courier New" w:hAnsi="Courier New" w:cs="Courier New"/>
      <w:sz w:val="20"/>
    </w:rPr>
  </w:style>
  <w:style w:type="character" w:styleId="50">
    <w:name w:val="HTML Sample"/>
    <w:basedOn w:val="13"/>
    <w:qFormat/>
    <w:uiPriority w:val="0"/>
    <w:rPr>
      <w:rFonts w:ascii="Courier New" w:hAnsi="Courier New" w:cs="Courier New"/>
    </w:rPr>
  </w:style>
  <w:style w:type="character" w:styleId="51">
    <w:name w:val="HTML Typewriter"/>
    <w:basedOn w:val="13"/>
    <w:qFormat/>
    <w:uiPriority w:val="0"/>
    <w:rPr>
      <w:rFonts w:ascii="Courier New" w:hAnsi="Courier New" w:cs="Courier New"/>
      <w:sz w:val="20"/>
      <w:szCs w:val="20"/>
    </w:rPr>
  </w:style>
  <w:style w:type="character" w:styleId="52">
    <w:name w:val="HTML Variable"/>
    <w:basedOn w:val="13"/>
    <w:qFormat/>
    <w:uiPriority w:val="0"/>
    <w:rPr>
      <w:i/>
      <w:iCs/>
    </w:rPr>
  </w:style>
  <w:style w:type="character" w:styleId="53">
    <w:name w:val="Hyperlink"/>
    <w:basedOn w:val="13"/>
    <w:qFormat/>
    <w:uiPriority w:val="0"/>
    <w:rPr>
      <w:color w:val="0000FF"/>
      <w:u w:val="single"/>
    </w:rPr>
  </w:style>
  <w:style w:type="paragraph" w:styleId="54">
    <w:name w:val="index 1"/>
    <w:basedOn w:val="1"/>
    <w:next w:val="1"/>
    <w:qFormat/>
    <w:uiPriority w:val="0"/>
  </w:style>
  <w:style w:type="paragraph" w:styleId="55">
    <w:name w:val="index 2"/>
    <w:basedOn w:val="1"/>
    <w:next w:val="1"/>
    <w:qFormat/>
    <w:uiPriority w:val="0"/>
    <w:pPr>
      <w:ind w:left="200" w:leftChars="200"/>
    </w:pPr>
  </w:style>
  <w:style w:type="paragraph" w:styleId="56">
    <w:name w:val="index 3"/>
    <w:basedOn w:val="1"/>
    <w:next w:val="1"/>
    <w:qFormat/>
    <w:uiPriority w:val="0"/>
    <w:pPr>
      <w:ind w:left="400" w:leftChars="400"/>
    </w:pPr>
  </w:style>
  <w:style w:type="paragraph" w:styleId="57">
    <w:name w:val="index 4"/>
    <w:basedOn w:val="1"/>
    <w:next w:val="1"/>
    <w:qFormat/>
    <w:uiPriority w:val="0"/>
    <w:pPr>
      <w:ind w:left="600" w:leftChars="600"/>
    </w:pPr>
  </w:style>
  <w:style w:type="paragraph" w:styleId="58">
    <w:name w:val="index 5"/>
    <w:basedOn w:val="1"/>
    <w:next w:val="1"/>
    <w:qFormat/>
    <w:uiPriority w:val="0"/>
    <w:pPr>
      <w:ind w:left="800" w:leftChars="800"/>
    </w:pPr>
  </w:style>
  <w:style w:type="paragraph" w:styleId="59">
    <w:name w:val="index 6"/>
    <w:basedOn w:val="1"/>
    <w:next w:val="1"/>
    <w:qFormat/>
    <w:uiPriority w:val="0"/>
    <w:pPr>
      <w:ind w:left="1000" w:leftChars="1000"/>
    </w:pPr>
  </w:style>
  <w:style w:type="paragraph" w:styleId="60">
    <w:name w:val="index 7"/>
    <w:basedOn w:val="1"/>
    <w:next w:val="1"/>
    <w:qFormat/>
    <w:uiPriority w:val="0"/>
    <w:pPr>
      <w:ind w:left="1200" w:leftChars="1200"/>
    </w:p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index heading"/>
    <w:basedOn w:val="1"/>
    <w:next w:val="54"/>
    <w:qFormat/>
    <w:uiPriority w:val="0"/>
    <w:rPr>
      <w:rFonts w:ascii="Arial" w:hAnsi="Arial" w:cs="Arial"/>
      <w:b/>
      <w:bCs/>
    </w:rPr>
  </w:style>
  <w:style w:type="character" w:styleId="64">
    <w:name w:val="line number"/>
    <w:basedOn w:val="13"/>
    <w:qFormat/>
    <w:uiPriority w:val="0"/>
  </w:style>
  <w:style w:type="paragraph" w:styleId="65">
    <w:name w:val="List"/>
    <w:basedOn w:val="1"/>
    <w:qFormat/>
    <w:uiPriority w:val="0"/>
    <w:pPr>
      <w:ind w:left="200" w:hanging="200" w:hangingChars="200"/>
    </w:pPr>
  </w:style>
  <w:style w:type="paragraph" w:styleId="66">
    <w:name w:val="List 2"/>
    <w:basedOn w:val="1"/>
    <w:qFormat/>
    <w:uiPriority w:val="0"/>
    <w:pPr>
      <w:ind w:left="100" w:leftChars="200" w:hanging="200" w:hangingChars="200"/>
    </w:pPr>
  </w:style>
  <w:style w:type="paragraph" w:styleId="67">
    <w:name w:val="List 3"/>
    <w:basedOn w:val="1"/>
    <w:qFormat/>
    <w:uiPriority w:val="0"/>
    <w:pPr>
      <w:ind w:left="100" w:leftChars="400" w:hanging="200" w:hangingChars="200"/>
    </w:pPr>
  </w:style>
  <w:style w:type="paragraph" w:styleId="68">
    <w:name w:val="List 4"/>
    <w:basedOn w:val="1"/>
    <w:qFormat/>
    <w:uiPriority w:val="0"/>
    <w:pPr>
      <w:ind w:left="100" w:leftChars="600" w:hanging="200" w:hangingChars="200"/>
    </w:pPr>
  </w:style>
  <w:style w:type="paragraph" w:styleId="69">
    <w:name w:val="List 5"/>
    <w:basedOn w:val="1"/>
    <w:qFormat/>
    <w:uiPriority w:val="0"/>
    <w:pPr>
      <w:ind w:left="100" w:leftChars="800" w:hanging="200" w:hangingChars="200"/>
    </w:pPr>
  </w:style>
  <w:style w:type="paragraph" w:styleId="70">
    <w:name w:val="List Bullet"/>
    <w:basedOn w:val="1"/>
    <w:qFormat/>
    <w:uiPriority w:val="0"/>
    <w:pPr>
      <w:numPr>
        <w:ilvl w:val="0"/>
        <w:numId w:val="2"/>
      </w:numPr>
    </w:pPr>
  </w:style>
  <w:style w:type="paragraph" w:styleId="71">
    <w:name w:val="List Bullet 2"/>
    <w:basedOn w:val="1"/>
    <w:qFormat/>
    <w:uiPriority w:val="0"/>
    <w:pPr>
      <w:numPr>
        <w:ilvl w:val="0"/>
        <w:numId w:val="3"/>
      </w:numPr>
    </w:pPr>
  </w:style>
  <w:style w:type="paragraph" w:styleId="72">
    <w:name w:val="List Bullet 3"/>
    <w:basedOn w:val="1"/>
    <w:qFormat/>
    <w:uiPriority w:val="0"/>
    <w:pPr>
      <w:numPr>
        <w:ilvl w:val="0"/>
        <w:numId w:val="4"/>
      </w:numPr>
    </w:pPr>
  </w:style>
  <w:style w:type="paragraph" w:styleId="73">
    <w:name w:val="List Bullet 4"/>
    <w:basedOn w:val="1"/>
    <w:qFormat/>
    <w:uiPriority w:val="0"/>
    <w:pPr>
      <w:numPr>
        <w:ilvl w:val="0"/>
        <w:numId w:val="5"/>
      </w:numPr>
    </w:pPr>
  </w:style>
  <w:style w:type="paragraph" w:styleId="74">
    <w:name w:val="List Bullet 5"/>
    <w:basedOn w:val="1"/>
    <w:qFormat/>
    <w:uiPriority w:val="0"/>
    <w:pPr>
      <w:numPr>
        <w:ilvl w:val="0"/>
        <w:numId w:val="6"/>
      </w:numPr>
    </w:pPr>
  </w:style>
  <w:style w:type="paragraph" w:styleId="75">
    <w:name w:val="List Continue"/>
    <w:basedOn w:val="1"/>
    <w:qFormat/>
    <w:uiPriority w:val="0"/>
    <w:pPr>
      <w:spacing w:after="120"/>
      <w:ind w:left="420" w:leftChars="200"/>
    </w:pPr>
  </w:style>
  <w:style w:type="paragraph" w:styleId="76">
    <w:name w:val="List Continue 2"/>
    <w:basedOn w:val="1"/>
    <w:qFormat/>
    <w:uiPriority w:val="0"/>
    <w:pPr>
      <w:spacing w:after="120"/>
      <w:ind w:left="840" w:leftChars="400"/>
    </w:pPr>
  </w:style>
  <w:style w:type="paragraph" w:styleId="77">
    <w:name w:val="List Continue 3"/>
    <w:basedOn w:val="1"/>
    <w:qFormat/>
    <w:uiPriority w:val="0"/>
    <w:pPr>
      <w:spacing w:after="120"/>
      <w:ind w:left="1260" w:leftChars="600"/>
    </w:pPr>
  </w:style>
  <w:style w:type="paragraph" w:styleId="78">
    <w:name w:val="List Continue 4"/>
    <w:basedOn w:val="1"/>
    <w:qFormat/>
    <w:uiPriority w:val="0"/>
    <w:pPr>
      <w:spacing w:after="120"/>
      <w:ind w:left="1680" w:leftChars="800"/>
    </w:pPr>
  </w:style>
  <w:style w:type="paragraph" w:styleId="79">
    <w:name w:val="List Continue 5"/>
    <w:basedOn w:val="1"/>
    <w:qFormat/>
    <w:uiPriority w:val="0"/>
    <w:pPr>
      <w:spacing w:after="120"/>
      <w:ind w:left="2100" w:leftChars="1000"/>
    </w:pPr>
  </w:style>
  <w:style w:type="paragraph" w:styleId="80">
    <w:name w:val="List Number"/>
    <w:basedOn w:val="1"/>
    <w:qFormat/>
    <w:uiPriority w:val="0"/>
    <w:pPr>
      <w:numPr>
        <w:ilvl w:val="0"/>
        <w:numId w:val="7"/>
      </w:numPr>
    </w:pPr>
  </w:style>
  <w:style w:type="paragraph" w:styleId="81">
    <w:name w:val="List Number 2"/>
    <w:basedOn w:val="1"/>
    <w:qFormat/>
    <w:uiPriority w:val="0"/>
    <w:pPr>
      <w:numPr>
        <w:ilvl w:val="0"/>
        <w:numId w:val="8"/>
      </w:numPr>
    </w:pPr>
  </w:style>
  <w:style w:type="paragraph" w:styleId="82">
    <w:name w:val="List Number 3"/>
    <w:basedOn w:val="1"/>
    <w:qFormat/>
    <w:uiPriority w:val="0"/>
    <w:pPr>
      <w:numPr>
        <w:ilvl w:val="0"/>
        <w:numId w:val="9"/>
      </w:numPr>
    </w:pPr>
  </w:style>
  <w:style w:type="paragraph" w:styleId="83">
    <w:name w:val="List Number 4"/>
    <w:basedOn w:val="1"/>
    <w:qFormat/>
    <w:uiPriority w:val="0"/>
    <w:pPr>
      <w:numPr>
        <w:ilvl w:val="0"/>
        <w:numId w:val="10"/>
      </w:numPr>
    </w:pPr>
  </w:style>
  <w:style w:type="paragraph" w:styleId="84">
    <w:name w:val="List Number 5"/>
    <w:basedOn w:val="1"/>
    <w:qFormat/>
    <w:uiPriority w:val="0"/>
    <w:pPr>
      <w:numPr>
        <w:ilvl w:val="0"/>
        <w:numId w:val="11"/>
      </w:numPr>
    </w:pPr>
  </w:style>
  <w:style w:type="paragraph" w:styleId="85">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6">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7">
    <w:name w:val="Normal (Web)"/>
    <w:basedOn w:val="1"/>
    <w:uiPriority w:val="0"/>
    <w:rPr>
      <w:sz w:val="24"/>
      <w:szCs w:val="24"/>
    </w:rPr>
  </w:style>
  <w:style w:type="paragraph" w:styleId="88">
    <w:name w:val="Normal Indent"/>
    <w:basedOn w:val="1"/>
    <w:qFormat/>
    <w:uiPriority w:val="0"/>
    <w:pPr>
      <w:ind w:firstLine="420" w:firstLineChars="200"/>
    </w:pPr>
  </w:style>
  <w:style w:type="paragraph" w:styleId="89">
    <w:name w:val="Note Heading"/>
    <w:basedOn w:val="1"/>
    <w:next w:val="1"/>
    <w:qFormat/>
    <w:uiPriority w:val="0"/>
    <w:pPr>
      <w:jc w:val="center"/>
    </w:pPr>
  </w:style>
  <w:style w:type="character" w:styleId="90">
    <w:name w:val="page number"/>
    <w:basedOn w:val="13"/>
    <w:qFormat/>
    <w:uiPriority w:val="0"/>
  </w:style>
  <w:style w:type="paragraph" w:styleId="91">
    <w:name w:val="Plain Text"/>
    <w:basedOn w:val="1"/>
    <w:qFormat/>
    <w:uiPriority w:val="0"/>
    <w:rPr>
      <w:rFonts w:ascii="SimSun" w:hAnsi="Courier New" w:cs="Courier New"/>
      <w:szCs w:val="21"/>
    </w:rPr>
  </w:style>
  <w:style w:type="paragraph" w:styleId="92">
    <w:name w:val="Salutation"/>
    <w:basedOn w:val="1"/>
    <w:next w:val="1"/>
    <w:qFormat/>
    <w:uiPriority w:val="0"/>
  </w:style>
  <w:style w:type="paragraph" w:styleId="93">
    <w:name w:val="Signature"/>
    <w:basedOn w:val="1"/>
    <w:qFormat/>
    <w:uiPriority w:val="0"/>
    <w:pPr>
      <w:ind w:left="100" w:leftChars="2100"/>
    </w:pPr>
  </w:style>
  <w:style w:type="character" w:styleId="94">
    <w:name w:val="Strong"/>
    <w:basedOn w:val="13"/>
    <w:qFormat/>
    <w:uiPriority w:val="0"/>
    <w:rPr>
      <w:b/>
      <w:bCs/>
    </w:rPr>
  </w:style>
  <w:style w:type="paragraph" w:styleId="95">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6">
    <w:name w:val="Table 3D effects 1"/>
    <w:basedOn w:val="14"/>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4"/>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4"/>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4"/>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4"/>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4"/>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4"/>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4"/>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4"/>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4"/>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4"/>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4"/>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4"/>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4"/>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4"/>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4"/>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4"/>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4"/>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4"/>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4"/>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4"/>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4"/>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4"/>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4"/>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4"/>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6">
    <w:name w:val="Table List 5"/>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4"/>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uiPriority w:val="0"/>
    <w:pPr>
      <w:ind w:left="420" w:leftChars="200"/>
    </w:pPr>
  </w:style>
  <w:style w:type="paragraph" w:styleId="131">
    <w:name w:val="table of figures"/>
    <w:basedOn w:val="1"/>
    <w:next w:val="1"/>
    <w:qFormat/>
    <w:uiPriority w:val="0"/>
    <w:pPr>
      <w:ind w:leftChars="200" w:hanging="200" w:hangingChars="200"/>
    </w:pPr>
  </w:style>
  <w:style w:type="table" w:styleId="132">
    <w:name w:val="Table Professional"/>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4"/>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4"/>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4"/>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4"/>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4"/>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4"/>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4"/>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qFormat/>
    <w:uiPriority w:val="0"/>
    <w:pPr>
      <w:spacing w:before="240" w:after="60"/>
      <w:jc w:val="center"/>
      <w:outlineLvl w:val="0"/>
    </w:pPr>
    <w:rPr>
      <w:rFonts w:ascii="Arial" w:hAnsi="Arial" w:cs="Arial"/>
      <w:b/>
      <w:bCs/>
      <w:sz w:val="32"/>
      <w:szCs w:val="32"/>
    </w:rPr>
  </w:style>
  <w:style w:type="paragraph" w:styleId="143">
    <w:name w:val="toa heading"/>
    <w:basedOn w:val="1"/>
    <w:next w:val="1"/>
    <w:qFormat/>
    <w:uiPriority w:val="0"/>
    <w:pPr>
      <w:spacing w:before="120"/>
    </w:pPr>
    <w:rPr>
      <w:rFonts w:ascii="Arial" w:hAnsi="Arial" w:cs="Arial"/>
      <w:sz w:val="24"/>
      <w:szCs w:val="24"/>
    </w:rPr>
  </w:style>
  <w:style w:type="paragraph" w:styleId="144">
    <w:name w:val="toc 1"/>
    <w:basedOn w:val="1"/>
    <w:next w:val="1"/>
    <w:qFormat/>
    <w:uiPriority w:val="0"/>
    <w:pPr>
      <w:spacing w:line="480" w:lineRule="auto"/>
    </w:pPr>
    <w:rPr>
      <w:b/>
    </w:rPr>
  </w:style>
  <w:style w:type="paragraph" w:styleId="145">
    <w:name w:val="toc 2"/>
    <w:basedOn w:val="1"/>
    <w:next w:val="1"/>
    <w:uiPriority w:val="0"/>
    <w:pPr>
      <w:spacing w:line="480" w:lineRule="auto"/>
      <w:ind w:left="245"/>
    </w:pPr>
  </w:style>
  <w:style w:type="paragraph" w:styleId="146">
    <w:name w:val="toc 3"/>
    <w:basedOn w:val="1"/>
    <w:next w:val="1"/>
    <w:qFormat/>
    <w:uiPriority w:val="0"/>
    <w:pPr>
      <w:spacing w:line="480" w:lineRule="auto"/>
      <w:ind w:left="475"/>
    </w:pPr>
  </w:style>
  <w:style w:type="paragraph" w:styleId="147">
    <w:name w:val="toc 4"/>
    <w:basedOn w:val="1"/>
    <w:next w:val="1"/>
    <w:qFormat/>
    <w:uiPriority w:val="0"/>
    <w:pPr>
      <w:spacing w:line="480" w:lineRule="auto"/>
      <w:ind w:left="720"/>
    </w:pPr>
  </w:style>
  <w:style w:type="paragraph" w:styleId="148">
    <w:name w:val="toc 5"/>
    <w:basedOn w:val="1"/>
    <w:next w:val="1"/>
    <w:qFormat/>
    <w:uiPriority w:val="0"/>
    <w:pPr>
      <w:ind w:left="1680" w:leftChars="800"/>
    </w:pPr>
  </w:style>
  <w:style w:type="paragraph" w:styleId="149">
    <w:name w:val="toc 6"/>
    <w:basedOn w:val="1"/>
    <w:next w:val="1"/>
    <w:qFormat/>
    <w:uiPriority w:val="0"/>
    <w:pPr>
      <w:ind w:left="2100" w:leftChars="1000"/>
    </w:pPr>
  </w:style>
  <w:style w:type="paragraph" w:styleId="150">
    <w:name w:val="toc 7"/>
    <w:basedOn w:val="1"/>
    <w:next w:val="1"/>
    <w:qFormat/>
    <w:uiPriority w:val="0"/>
    <w:pPr>
      <w:ind w:left="2520" w:leftChars="1200"/>
    </w:pPr>
  </w:style>
  <w:style w:type="paragraph" w:styleId="151">
    <w:name w:val="toc 8"/>
    <w:basedOn w:val="1"/>
    <w:next w:val="1"/>
    <w:qFormat/>
    <w:uiPriority w:val="0"/>
    <w:pPr>
      <w:ind w:left="2940" w:leftChars="1400"/>
    </w:pPr>
  </w:style>
  <w:style w:type="paragraph" w:styleId="152">
    <w:name w:val="toc 9"/>
    <w:basedOn w:val="1"/>
    <w:next w:val="1"/>
    <w:qFormat/>
    <w:uiPriority w:val="0"/>
    <w:pPr>
      <w:ind w:left="3360" w:leftChars="1600"/>
    </w:pPr>
  </w:style>
  <w:style w:type="table" w:styleId="153">
    <w:name w:val="Light Shading"/>
    <w:basedOn w:val="14"/>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4">
    <w:name w:val="Light Shading Accent 1"/>
    <w:basedOn w:val="14"/>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5">
    <w:name w:val="Light Shading Accent 2"/>
    <w:basedOn w:val="14"/>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6">
    <w:name w:val="Light Shading Accent 3"/>
    <w:basedOn w:val="14"/>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7">
    <w:name w:val="Light Shading Accent 4"/>
    <w:basedOn w:val="14"/>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8">
    <w:name w:val="Light Shading Accent 5"/>
    <w:basedOn w:val="14"/>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9">
    <w:name w:val="Light Shading Accent 6"/>
    <w:basedOn w:val="14"/>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60">
    <w:name w:val="Light List"/>
    <w:basedOn w:val="14"/>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1">
    <w:name w:val="Light List Accent 1"/>
    <w:basedOn w:val="14"/>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2">
    <w:name w:val="Light List Accent 2"/>
    <w:basedOn w:val="14"/>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3">
    <w:name w:val="Light List Accent 3"/>
    <w:basedOn w:val="14"/>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4">
    <w:name w:val="Light List Accent 4"/>
    <w:basedOn w:val="14"/>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5">
    <w:name w:val="Light List Accent 5"/>
    <w:basedOn w:val="14"/>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6">
    <w:name w:val="Light List Accent 6"/>
    <w:basedOn w:val="14"/>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7">
    <w:name w:val="Light Grid"/>
    <w:basedOn w:val="14"/>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8">
    <w:name w:val="Light Grid Accent 1"/>
    <w:basedOn w:val="14"/>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9">
    <w:name w:val="Light Grid Accent 2"/>
    <w:basedOn w:val="14"/>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70">
    <w:name w:val="Light Grid Accent 3"/>
    <w:basedOn w:val="14"/>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1">
    <w:name w:val="Light Grid Accent 4"/>
    <w:basedOn w:val="14"/>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2">
    <w:name w:val="Light Grid Accent 5"/>
    <w:basedOn w:val="14"/>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3">
    <w:name w:val="Light Grid Accent 6"/>
    <w:basedOn w:val="14"/>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4">
    <w:name w:val="Medium Shading 1"/>
    <w:basedOn w:val="14"/>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5">
    <w:name w:val="Medium Shading 1 Accent 1"/>
    <w:basedOn w:val="14"/>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6">
    <w:name w:val="Medium Shading 1 Accent 2"/>
    <w:basedOn w:val="14"/>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7">
    <w:name w:val="Medium Shading 1 Accent 3"/>
    <w:basedOn w:val="14"/>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8">
    <w:name w:val="Medium Shading 1 Accent 4"/>
    <w:basedOn w:val="14"/>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9">
    <w:name w:val="Medium Shading 1 Accent 5"/>
    <w:basedOn w:val="14"/>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80">
    <w:name w:val="Medium Shading 1 Accent 6"/>
    <w:basedOn w:val="14"/>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1">
    <w:name w:val="Medium Shading 2"/>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1"/>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2"/>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3"/>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4"/>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5"/>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Shading 2 Accent 6"/>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8">
    <w:name w:val="Medium List 1"/>
    <w:basedOn w:val="14"/>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9">
    <w:name w:val="Medium List 1 Accent 1"/>
    <w:basedOn w:val="14"/>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90">
    <w:name w:val="Medium List 1 Accent 2"/>
    <w:basedOn w:val="14"/>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1">
    <w:name w:val="Medium List 1 Accent 3"/>
    <w:basedOn w:val="14"/>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2">
    <w:name w:val="Medium List 1 Accent 4"/>
    <w:basedOn w:val="14"/>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3">
    <w:name w:val="Medium List 1 Accent 5"/>
    <w:basedOn w:val="14"/>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4">
    <w:name w:val="Medium List 1 Accent 6"/>
    <w:basedOn w:val="14"/>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5">
    <w:name w:val="Medium List 2"/>
    <w:basedOn w:val="14"/>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6">
    <w:name w:val="Medium List 2 Accent 1"/>
    <w:basedOn w:val="14"/>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7">
    <w:name w:val="Medium List 2 Accent 2"/>
    <w:basedOn w:val="14"/>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8">
    <w:name w:val="Medium List 2 Accent 3"/>
    <w:basedOn w:val="14"/>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9">
    <w:name w:val="Medium List 2 Accent 4"/>
    <w:basedOn w:val="14"/>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00">
    <w:name w:val="Medium List 2 Accent 5"/>
    <w:basedOn w:val="14"/>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1">
    <w:name w:val="Medium List 2 Accent 6"/>
    <w:basedOn w:val="14"/>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2">
    <w:name w:val="Medium Grid 1"/>
    <w:basedOn w:val="14"/>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3">
    <w:name w:val="Medium Grid 1 Accent 1"/>
    <w:basedOn w:val="14"/>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4">
    <w:name w:val="Medium Grid 1 Accent 2"/>
    <w:basedOn w:val="14"/>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5">
    <w:name w:val="Medium Grid 1 Accent 3"/>
    <w:basedOn w:val="14"/>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6">
    <w:name w:val="Medium Grid 1 Accent 4"/>
    <w:basedOn w:val="14"/>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7">
    <w:name w:val="Medium Grid 1 Accent 5"/>
    <w:basedOn w:val="14"/>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8">
    <w:name w:val="Medium Grid 1 Accent 6"/>
    <w:basedOn w:val="14"/>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9">
    <w:name w:val="Medium Grid 2"/>
    <w:basedOn w:val="14"/>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10">
    <w:name w:val="Medium Grid 2 Accent 1"/>
    <w:basedOn w:val="14"/>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1">
    <w:name w:val="Medium Grid 2 Accent 2"/>
    <w:basedOn w:val="14"/>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2">
    <w:name w:val="Medium Grid 2 Accent 3"/>
    <w:basedOn w:val="14"/>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3">
    <w:name w:val="Medium Grid 2 Accent 4"/>
    <w:basedOn w:val="14"/>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4">
    <w:name w:val="Medium Grid 2 Accent 5"/>
    <w:basedOn w:val="14"/>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5">
    <w:name w:val="Medium Grid 2 Accent 6"/>
    <w:basedOn w:val="14"/>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6">
    <w:name w:val="Medium Grid 3"/>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7">
    <w:name w:val="Medium Grid 3 Accent 1"/>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8">
    <w:name w:val="Medium Grid 3 Accent 2"/>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9">
    <w:name w:val="Medium Grid 3 Accent 3"/>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20">
    <w:name w:val="Medium Grid 3 Accent 4"/>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1">
    <w:name w:val="Medium Grid 3 Accent 5"/>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2">
    <w:name w:val="Medium Grid 3 Accent 6"/>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3">
    <w:name w:val="Dark List"/>
    <w:basedOn w:val="14"/>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4">
    <w:name w:val="Dark List Accent 1"/>
    <w:basedOn w:val="14"/>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5">
    <w:name w:val="Dark List Accent 2"/>
    <w:basedOn w:val="14"/>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6">
    <w:name w:val="Dark List Accent 3"/>
    <w:basedOn w:val="14"/>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7">
    <w:name w:val="Dark List Accent 4"/>
    <w:basedOn w:val="14"/>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8">
    <w:name w:val="Dark List Accent 5"/>
    <w:basedOn w:val="14"/>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9">
    <w:name w:val="Dark List Accent 6"/>
    <w:basedOn w:val="14"/>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30">
    <w:name w:val="Colorful Shading"/>
    <w:basedOn w:val="14"/>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1">
    <w:name w:val="Colorful Shading Accent 1"/>
    <w:basedOn w:val="14"/>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2">
    <w:name w:val="Colorful Shading Accent 2"/>
    <w:basedOn w:val="14"/>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3">
    <w:name w:val="Colorful Shading Accent 3"/>
    <w:basedOn w:val="14"/>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4">
    <w:name w:val="Colorful Shading Accent 4"/>
    <w:basedOn w:val="14"/>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5">
    <w:name w:val="Colorful Shading Accent 5"/>
    <w:basedOn w:val="14"/>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6">
    <w:name w:val="Colorful Shading Accent 6"/>
    <w:basedOn w:val="14"/>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7">
    <w:name w:val="Colorful List"/>
    <w:basedOn w:val="14"/>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8">
    <w:name w:val="Colorful List Accent 1"/>
    <w:basedOn w:val="14"/>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9">
    <w:name w:val="Colorful List Accent 2"/>
    <w:basedOn w:val="14"/>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40">
    <w:name w:val="Colorful List Accent 3"/>
    <w:basedOn w:val="14"/>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1">
    <w:name w:val="Colorful List Accent 4"/>
    <w:basedOn w:val="14"/>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2">
    <w:name w:val="Colorful List Accent 5"/>
    <w:basedOn w:val="14"/>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3">
    <w:name w:val="Colorful List Accent 6"/>
    <w:basedOn w:val="14"/>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4">
    <w:name w:val="Colorful Grid"/>
    <w:basedOn w:val="14"/>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5">
    <w:name w:val="Colorful Grid Accent 1"/>
    <w:basedOn w:val="14"/>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6">
    <w:name w:val="Colorful Grid Accent 2"/>
    <w:basedOn w:val="14"/>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7">
    <w:name w:val="Colorful Grid Accent 3"/>
    <w:basedOn w:val="14"/>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8">
    <w:name w:val="Colorful Grid Accent 4"/>
    <w:basedOn w:val="14"/>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9">
    <w:name w:val="Colorful Grid Accent 5"/>
    <w:basedOn w:val="14"/>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50">
    <w:name w:val="Colorful Grid Accent 6"/>
    <w:basedOn w:val="14"/>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51">
    <w:name w:val="Author"/>
    <w:basedOn w:val="1"/>
    <w:qFormat/>
    <w:uiPriority w:val="0"/>
    <w:pPr>
      <w:spacing w:before="2520" w:line="600" w:lineRule="exact"/>
      <w:contextualSpacing/>
      <w:jc w:val="center"/>
    </w:pPr>
    <w:rPr>
      <w:rFonts w:ascii="Times New Roman" w:hAnsi="Times New Roman" w:eastAsia="Times New Roman"/>
      <w:sz w:val="36"/>
      <w:szCs w:val="24"/>
      <w:lang w:eastAsia="en-US"/>
    </w:rPr>
  </w:style>
  <w:style w:type="paragraph" w:customStyle="1" w:styleId="252">
    <w:name w:val="Bibliography"/>
    <w:basedOn w:val="1"/>
    <w:qFormat/>
    <w:uiPriority w:val="0"/>
    <w:pPr>
      <w:numPr>
        <w:ilvl w:val="0"/>
        <w:numId w:val="12"/>
      </w:numPr>
      <w:spacing w:after="240" w:line="360" w:lineRule="auto"/>
      <w:jc w:val="both"/>
    </w:pPr>
    <w:rPr>
      <w:rFonts w:ascii="Times New Roman" w:hAnsi="Times New Roman" w:eastAsia="Times New Roman"/>
      <w:sz w:val="24"/>
      <w:szCs w:val="24"/>
      <w:lang w:eastAsia="en-US"/>
    </w:rPr>
  </w:style>
  <w:style w:type="paragraph" w:customStyle="1" w:styleId="253">
    <w:name w:val="Copyright"/>
    <w:basedOn w:val="1"/>
    <w:qFormat/>
    <w:uiPriority w:val="0"/>
    <w:pPr>
      <w:spacing w:before="1200"/>
      <w:contextualSpacing/>
      <w:jc w:val="center"/>
    </w:pPr>
    <w:rPr>
      <w:rFonts w:ascii="Times New Roman" w:hAnsi="Times New Roman" w:eastAsia="Times New Roman"/>
      <w:smallCaps/>
      <w:sz w:val="24"/>
      <w:szCs w:val="24"/>
      <w:lang w:eastAsia="en-US"/>
    </w:rPr>
  </w:style>
  <w:style w:type="paragraph" w:customStyle="1" w:styleId="254">
    <w:name w:val="Dedication"/>
    <w:basedOn w:val="1"/>
    <w:next w:val="1"/>
    <w:qFormat/>
    <w:uiPriority w:val="0"/>
    <w:pPr>
      <w:spacing w:before="3600"/>
      <w:jc w:val="center"/>
    </w:pPr>
    <w:rPr>
      <w:rFonts w:ascii="Times New Roman" w:hAnsi="Times New Roman" w:eastAsia="Times New Roman"/>
      <w:i/>
      <w:sz w:val="24"/>
      <w:szCs w:val="24"/>
      <w:lang w:eastAsia="en-US"/>
    </w:rPr>
  </w:style>
  <w:style w:type="paragraph" w:customStyle="1" w:styleId="255">
    <w:name w:val="Figure Caption"/>
    <w:basedOn w:val="4"/>
    <w:next w:val="3"/>
    <w:qFormat/>
    <w:uiPriority w:val="0"/>
    <w:pPr>
      <w:spacing w:before="240" w:after="480" w:line="240" w:lineRule="auto"/>
      <w:ind w:firstLine="0"/>
      <w:contextualSpacing/>
      <w:jc w:val="center"/>
    </w:pPr>
    <w:rPr>
      <w:sz w:val="28"/>
    </w:rPr>
  </w:style>
  <w:style w:type="paragraph" w:customStyle="1" w:styleId="256">
    <w:name w:val="Front Heading"/>
    <w:basedOn w:val="1"/>
    <w:next w:val="3"/>
    <w:qFormat/>
    <w:uiPriority w:val="0"/>
    <w:pPr>
      <w:spacing w:before="1920" w:after="840"/>
    </w:pPr>
    <w:rPr>
      <w:rFonts w:ascii="Times New Roman" w:hAnsi="Times New Roman" w:eastAsia="Times New Roman"/>
      <w:sz w:val="56"/>
    </w:rPr>
  </w:style>
  <w:style w:type="paragraph" w:customStyle="1" w:styleId="257">
    <w:name w:val="Front Text"/>
    <w:basedOn w:val="1"/>
    <w:uiPriority w:val="0"/>
    <w:pPr>
      <w:jc w:val="both"/>
    </w:pPr>
    <w:rPr>
      <w:rFonts w:ascii="Times New Roman" w:hAnsi="Times New Roman" w:eastAsia="Times New Roman"/>
      <w:sz w:val="24"/>
      <w:szCs w:val="24"/>
      <w:lang w:eastAsia="en-US"/>
    </w:rPr>
  </w:style>
  <w:style w:type="paragraph" w:customStyle="1" w:styleId="258">
    <w:name w:val="Quote"/>
    <w:basedOn w:val="1"/>
    <w:next w:val="16"/>
    <w:uiPriority w:val="0"/>
    <w:pPr>
      <w:spacing w:line="480" w:lineRule="auto"/>
      <w:ind w:left="720" w:right="720"/>
      <w:jc w:val="both"/>
    </w:pPr>
  </w:style>
  <w:style w:type="paragraph" w:customStyle="1" w:styleId="259">
    <w:name w:val="Signature Top"/>
    <w:basedOn w:val="1"/>
    <w:uiPriority w:val="0"/>
    <w:pPr>
      <w:spacing w:before="840" w:after="480"/>
      <w:contextualSpacing/>
      <w:jc w:val="center"/>
    </w:pPr>
    <w:rPr>
      <w:smallCaps/>
      <w:sz w:val="32"/>
      <w:szCs w:val="32"/>
    </w:rPr>
  </w:style>
  <w:style w:type="paragraph" w:customStyle="1" w:styleId="260">
    <w:name w:val="Thesis Title"/>
    <w:basedOn w:val="1"/>
    <w:uiPriority w:val="0"/>
    <w:pPr>
      <w:spacing w:before="1200" w:line="480" w:lineRule="exact"/>
      <w:contextualSpacing/>
      <w:jc w:val="center"/>
    </w:pPr>
    <w:rPr>
      <w:smallCap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2022-03-14T10:45:00Z</dcterms:created>
  <dc:creator>Alec</dc:creator>
  <cp:lastModifiedBy>18100102197</cp:lastModifiedBy>
  <dcterms:modified xsi:type="dcterms:W3CDTF">2022-05-17T14:50:48Z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DE306F450E184305BFE3AB3D99835377</vt:lpwstr>
  </property>
</Properties>
</file>