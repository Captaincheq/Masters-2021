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r>
        <w:drawing>
          <wp:inline distT="0" distB="0" distL="114300" distR="114300">
            <wp:extent cx="4162425" cy="48958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489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0500" cy="4695190"/>
            <wp:effectExtent l="0" t="0" r="6350" b="1016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69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4038600" cy="48101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481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0500" cy="4695190"/>
            <wp:effectExtent l="0" t="0" r="6350" b="1016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69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0500" cy="3110865"/>
            <wp:effectExtent l="0" t="0" r="6350" b="133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1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>
      <w:r>
        <w:drawing>
          <wp:inline distT="0" distB="0" distL="114300" distR="114300">
            <wp:extent cx="5271135" cy="4752340"/>
            <wp:effectExtent l="0" t="0" r="5715" b="1016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75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8595" cy="2815590"/>
            <wp:effectExtent l="0" t="0" r="8255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15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6AE2EA7"/>
    <w:multiLevelType w:val="multilevel"/>
    <w:tmpl w:val="F6AE2EA7"/>
    <w:lvl w:ilvl="0" w:tentative="0">
      <w:start w:val="1"/>
      <w:numFmt w:val="decimal"/>
      <w:pStyle w:val="2"/>
      <w:lvlText w:val="Chapter %1"/>
      <w:lvlJc w:val="left"/>
      <w:pPr>
        <w:tabs>
          <w:tab w:val="left" w:pos="0"/>
        </w:tabs>
        <w:ind w:left="0" w:firstLine="0"/>
      </w:pPr>
      <w:rPr>
        <w:rFonts w:hint="default"/>
      </w:rPr>
    </w:lvl>
    <w:lvl w:ilvl="1" w:tentative="0">
      <w:start w:val="1"/>
      <w:numFmt w:val="decimal"/>
      <w:pStyle w:val="5"/>
      <w:lvlText w:val="%1.%2"/>
      <w:lvlJc w:val="left"/>
      <w:pPr>
        <w:tabs>
          <w:tab w:val="left" w:pos="0"/>
        </w:tabs>
        <w:ind w:left="720" w:hanging="720"/>
      </w:pPr>
      <w:rPr>
        <w:rFonts w:hint="default"/>
      </w:rPr>
    </w:lvl>
    <w:lvl w:ilvl="2" w:tentative="0">
      <w:start w:val="1"/>
      <w:numFmt w:val="decimal"/>
      <w:pStyle w:val="6"/>
      <w:lvlText w:val="%1.%2.%3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3" w:tentative="0">
      <w:start w:val="1"/>
      <w:numFmt w:val="decimal"/>
      <w:pStyle w:val="7"/>
      <w:lvlText w:val="%1.%2.%3.%4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4" w:tentative="0">
      <w:start w:val="1"/>
      <w:numFmt w:val="lowerLetter"/>
      <w:lvlText w:val="(%5)"/>
      <w:lvlJc w:val="left"/>
      <w:pPr>
        <w:tabs>
          <w:tab w:val="left" w:pos="0"/>
        </w:tabs>
        <w:ind w:left="1440" w:firstLine="0"/>
      </w:pPr>
      <w:rPr>
        <w:rFonts w:hint="default"/>
      </w:rPr>
    </w:lvl>
    <w:lvl w:ilvl="5" w:tentative="0">
      <w:start w:val="1"/>
      <w:numFmt w:val="lowerRoman"/>
      <w:lvlText w:val="(%6)"/>
      <w:lvlJc w:val="left"/>
      <w:pPr>
        <w:tabs>
          <w:tab w:val="left" w:pos="2160"/>
        </w:tabs>
        <w:ind w:left="2160" w:hanging="36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520"/>
        </w:tabs>
        <w:ind w:left="2520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2880"/>
        </w:tabs>
        <w:ind w:left="2880" w:hanging="36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240"/>
        </w:tabs>
        <w:ind w:left="3240" w:hanging="360"/>
      </w:pPr>
      <w:rPr>
        <w:rFonts w:hint="default"/>
      </w:rPr>
    </w:lvl>
  </w:abstractNum>
  <w:abstractNum w:abstractNumId="1">
    <w:nsid w:val="FFFFFF7C"/>
    <w:multiLevelType w:val="singleLevel"/>
    <w:tmpl w:val="FFFFFF7C"/>
    <w:lvl w:ilvl="0" w:tentative="0">
      <w:start w:val="1"/>
      <w:numFmt w:val="decimal"/>
      <w:pStyle w:val="84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2">
    <w:nsid w:val="FFFFFF7D"/>
    <w:multiLevelType w:val="singleLevel"/>
    <w:tmpl w:val="FFFFFF7D"/>
    <w:lvl w:ilvl="0" w:tentative="0">
      <w:start w:val="1"/>
      <w:numFmt w:val="decimal"/>
      <w:pStyle w:val="83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3">
    <w:nsid w:val="FFFFFF7E"/>
    <w:multiLevelType w:val="singleLevel"/>
    <w:tmpl w:val="FFFFFF7E"/>
    <w:lvl w:ilvl="0" w:tentative="0">
      <w:start w:val="1"/>
      <w:numFmt w:val="decimal"/>
      <w:pStyle w:val="82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4">
    <w:nsid w:val="FFFFFF7F"/>
    <w:multiLevelType w:val="singleLevel"/>
    <w:tmpl w:val="FFFFFF7F"/>
    <w:lvl w:ilvl="0" w:tentative="0">
      <w:start w:val="1"/>
      <w:numFmt w:val="decimal"/>
      <w:pStyle w:val="81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5">
    <w:nsid w:val="FFFFFF80"/>
    <w:multiLevelType w:val="singleLevel"/>
    <w:tmpl w:val="FFFFFF80"/>
    <w:lvl w:ilvl="0" w:tentative="0">
      <w:start w:val="1"/>
      <w:numFmt w:val="bullet"/>
      <w:pStyle w:val="74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6">
    <w:nsid w:val="FFFFFF81"/>
    <w:multiLevelType w:val="singleLevel"/>
    <w:tmpl w:val="FFFFFF81"/>
    <w:lvl w:ilvl="0" w:tentative="0">
      <w:start w:val="1"/>
      <w:numFmt w:val="bullet"/>
      <w:pStyle w:val="73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7">
    <w:nsid w:val="FFFFFF82"/>
    <w:multiLevelType w:val="singleLevel"/>
    <w:tmpl w:val="FFFFFF82"/>
    <w:lvl w:ilvl="0" w:tentative="0">
      <w:start w:val="1"/>
      <w:numFmt w:val="bullet"/>
      <w:pStyle w:val="72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8">
    <w:nsid w:val="FFFFFF83"/>
    <w:multiLevelType w:val="singleLevel"/>
    <w:tmpl w:val="FFFFFF83"/>
    <w:lvl w:ilvl="0" w:tentative="0">
      <w:start w:val="1"/>
      <w:numFmt w:val="bullet"/>
      <w:pStyle w:val="71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9">
    <w:nsid w:val="FFFFFF88"/>
    <w:multiLevelType w:val="singleLevel"/>
    <w:tmpl w:val="FFFFFF88"/>
    <w:lvl w:ilvl="0" w:tentative="0">
      <w:start w:val="1"/>
      <w:numFmt w:val="decimal"/>
      <w:pStyle w:val="80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10">
    <w:nsid w:val="FFFFFF89"/>
    <w:multiLevelType w:val="singleLevel"/>
    <w:tmpl w:val="FFFFFF89"/>
    <w:lvl w:ilvl="0" w:tentative="0">
      <w:start w:val="1"/>
      <w:numFmt w:val="bullet"/>
      <w:pStyle w:val="70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1">
    <w:nsid w:val="40EC4C45"/>
    <w:multiLevelType w:val="multilevel"/>
    <w:tmpl w:val="40EC4C45"/>
    <w:lvl w:ilvl="0" w:tentative="0">
      <w:start w:val="1"/>
      <w:numFmt w:val="decimal"/>
      <w:pStyle w:val="252"/>
      <w:lvlText w:val="[%1]"/>
      <w:lvlJc w:val="left"/>
      <w:pPr>
        <w:tabs>
          <w:tab w:val="left" w:pos="504"/>
        </w:tabs>
        <w:ind w:left="504" w:hanging="504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num w:numId="1">
    <w:abstractNumId w:val="0"/>
  </w:num>
  <w:num w:numId="2">
    <w:abstractNumId w:val="10"/>
  </w:num>
  <w:num w:numId="3">
    <w:abstractNumId w:val="8"/>
  </w:num>
  <w:num w:numId="4">
    <w:abstractNumId w:val="7"/>
  </w:num>
  <w:num w:numId="5">
    <w:abstractNumId w:val="6"/>
  </w:num>
  <w:num w:numId="6">
    <w:abstractNumId w:val="5"/>
  </w:num>
  <w:num w:numId="7">
    <w:abstractNumId w:val="9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CE40A0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1C334BE"/>
    <w:rsid w:val="03E55589"/>
    <w:rsid w:val="13274955"/>
    <w:rsid w:val="13790600"/>
    <w:rsid w:val="1B397A8B"/>
    <w:rsid w:val="1C7B1111"/>
    <w:rsid w:val="1EC80B14"/>
    <w:rsid w:val="24F0099A"/>
    <w:rsid w:val="30704B12"/>
    <w:rsid w:val="30955AF6"/>
    <w:rsid w:val="31AE69E5"/>
    <w:rsid w:val="34022C61"/>
    <w:rsid w:val="34364DA7"/>
    <w:rsid w:val="3812489D"/>
    <w:rsid w:val="387E2B20"/>
    <w:rsid w:val="3C722DDC"/>
    <w:rsid w:val="449E6654"/>
    <w:rsid w:val="469C794D"/>
    <w:rsid w:val="4B683B9A"/>
    <w:rsid w:val="4F871765"/>
    <w:rsid w:val="52475F97"/>
    <w:rsid w:val="54FE51FE"/>
    <w:rsid w:val="570D2543"/>
    <w:rsid w:val="595A48DB"/>
    <w:rsid w:val="5AB32437"/>
    <w:rsid w:val="5BD13A4C"/>
    <w:rsid w:val="5E6139E8"/>
    <w:rsid w:val="61961459"/>
    <w:rsid w:val="64B91848"/>
    <w:rsid w:val="678924AE"/>
    <w:rsid w:val="68C36476"/>
    <w:rsid w:val="6B733D2F"/>
    <w:rsid w:val="6CFA6BFD"/>
    <w:rsid w:val="6E291FB3"/>
    <w:rsid w:val="70A61520"/>
    <w:rsid w:val="73591938"/>
    <w:rsid w:val="73881F03"/>
    <w:rsid w:val="7858616D"/>
    <w:rsid w:val="799B618A"/>
    <w:rsid w:val="7CCE4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qFormat="1"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qFormat="1"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theme="minorBidi"/>
      <w:sz w:val="28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0"/>
    <w:pPr>
      <w:keepNext/>
      <w:numPr>
        <w:ilvl w:val="0"/>
        <w:numId w:val="1"/>
      </w:numPr>
      <w:spacing w:before="1920" w:after="840" w:line="480" w:lineRule="auto"/>
      <w:contextualSpacing/>
      <w:outlineLvl w:val="0"/>
    </w:pPr>
    <w:rPr>
      <w:rFonts w:ascii="Times New Roman" w:hAnsi="Times New Roman" w:eastAsia="Times New Roman" w:cs="Arial"/>
      <w:bCs/>
      <w:kern w:val="32"/>
      <w:sz w:val="56"/>
      <w:szCs w:val="32"/>
      <w:lang w:eastAsia="en-US"/>
    </w:rPr>
  </w:style>
  <w:style w:type="paragraph" w:styleId="5">
    <w:name w:val="heading 2"/>
    <w:basedOn w:val="1"/>
    <w:next w:val="3"/>
    <w:semiHidden/>
    <w:unhideWhenUsed/>
    <w:qFormat/>
    <w:uiPriority w:val="0"/>
    <w:pPr>
      <w:keepNext/>
      <w:numPr>
        <w:ilvl w:val="1"/>
        <w:numId w:val="1"/>
      </w:numPr>
      <w:spacing w:before="480" w:after="480"/>
      <w:contextualSpacing/>
      <w:outlineLvl w:val="1"/>
    </w:pPr>
    <w:rPr>
      <w:rFonts w:ascii="Times New Roman" w:hAnsi="Times New Roman" w:eastAsia="Times New Roman" w:cs="Arial"/>
      <w:bCs/>
      <w:iCs/>
      <w:sz w:val="40"/>
      <w:szCs w:val="28"/>
      <w:lang w:eastAsia="en-US"/>
    </w:rPr>
  </w:style>
  <w:style w:type="paragraph" w:styleId="6">
    <w:name w:val="heading 3"/>
    <w:basedOn w:val="1"/>
    <w:next w:val="3"/>
    <w:semiHidden/>
    <w:unhideWhenUsed/>
    <w:qFormat/>
    <w:uiPriority w:val="0"/>
    <w:pPr>
      <w:keepNext/>
      <w:numPr>
        <w:ilvl w:val="2"/>
        <w:numId w:val="1"/>
      </w:numPr>
      <w:spacing w:before="240" w:after="240"/>
      <w:contextualSpacing/>
      <w:outlineLvl w:val="2"/>
    </w:pPr>
    <w:rPr>
      <w:rFonts w:ascii="Times New Roman" w:hAnsi="Times New Roman" w:eastAsia="Times New Roman" w:cs="Arial"/>
      <w:bCs/>
      <w:sz w:val="32"/>
      <w:szCs w:val="26"/>
      <w:lang w:eastAsia="en-US"/>
    </w:rPr>
  </w:style>
  <w:style w:type="paragraph" w:styleId="7">
    <w:name w:val="heading 4"/>
    <w:basedOn w:val="1"/>
    <w:next w:val="3"/>
    <w:semiHidden/>
    <w:unhideWhenUsed/>
    <w:qFormat/>
    <w:uiPriority w:val="0"/>
    <w:pPr>
      <w:keepNext/>
      <w:numPr>
        <w:ilvl w:val="3"/>
        <w:numId w:val="1"/>
      </w:numPr>
      <w:spacing w:before="120" w:after="240"/>
      <w:contextualSpacing/>
      <w:outlineLvl w:val="3"/>
    </w:pPr>
    <w:rPr>
      <w:rFonts w:ascii="Times New Roman" w:hAnsi="Times New Roman" w:eastAsia="Times New Roman"/>
      <w:bCs/>
      <w:sz w:val="28"/>
      <w:szCs w:val="28"/>
      <w:lang w:eastAsia="en-US"/>
    </w:rPr>
  </w:style>
  <w:style w:type="paragraph" w:styleId="8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9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10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11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2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3">
    <w:name w:val="Default Paragraph Font"/>
    <w:semiHidden/>
    <w:qFormat/>
    <w:uiPriority w:val="0"/>
    <w:rPr>
      <w:rFonts w:ascii="Times New Roman" w:hAnsi="Times New Roman" w:eastAsia="Times New Roman"/>
      <w:sz w:val="28"/>
    </w:rPr>
  </w:style>
  <w:style w:type="table" w:default="1" w:styleId="1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Body First"/>
    <w:basedOn w:val="1"/>
    <w:next w:val="4"/>
    <w:qFormat/>
    <w:uiPriority w:val="0"/>
    <w:pPr>
      <w:spacing w:line="480" w:lineRule="auto"/>
      <w:jc w:val="both"/>
    </w:pPr>
    <w:rPr>
      <w:rFonts w:ascii="Times New Roman" w:hAnsi="Times New Roman" w:eastAsia="Times New Roman"/>
      <w:sz w:val="24"/>
      <w:szCs w:val="24"/>
      <w:lang w:eastAsia="en-US"/>
    </w:rPr>
  </w:style>
  <w:style w:type="paragraph" w:customStyle="1" w:styleId="4">
    <w:name w:val="Body"/>
    <w:basedOn w:val="1"/>
    <w:qFormat/>
    <w:uiPriority w:val="0"/>
    <w:pPr>
      <w:spacing w:before="0" w:line="480" w:lineRule="auto"/>
      <w:ind w:firstLine="360"/>
      <w:jc w:val="both"/>
    </w:pPr>
    <w:rPr>
      <w:rFonts w:ascii="Times New Roman" w:hAnsi="Times New Roman" w:eastAsia="Times New Roman"/>
      <w:sz w:val="24"/>
      <w:szCs w:val="24"/>
      <w:lang w:eastAsia="en-US"/>
    </w:rPr>
  </w:style>
  <w:style w:type="paragraph" w:styleId="15">
    <w:name w:val="Balloon Text"/>
    <w:basedOn w:val="1"/>
    <w:qFormat/>
    <w:uiPriority w:val="0"/>
    <w:rPr>
      <w:sz w:val="16"/>
      <w:szCs w:val="16"/>
    </w:rPr>
  </w:style>
  <w:style w:type="paragraph" w:styleId="16">
    <w:name w:val="Block Text"/>
    <w:basedOn w:val="1"/>
    <w:qFormat/>
    <w:uiPriority w:val="0"/>
    <w:pPr>
      <w:spacing w:after="120"/>
      <w:ind w:left="1440" w:right="1440"/>
    </w:pPr>
    <w:rPr>
      <w:rFonts w:ascii="Times New Roman" w:hAnsi="Times New Roman" w:eastAsia="Times New Roman"/>
      <w:sz w:val="24"/>
      <w:szCs w:val="24"/>
      <w:lang w:eastAsia="en-US"/>
    </w:rPr>
  </w:style>
  <w:style w:type="paragraph" w:styleId="17">
    <w:name w:val="Body Text"/>
    <w:basedOn w:val="1"/>
    <w:qFormat/>
    <w:uiPriority w:val="0"/>
    <w:pPr>
      <w:spacing w:after="120"/>
    </w:pPr>
  </w:style>
  <w:style w:type="paragraph" w:styleId="18">
    <w:name w:val="Body Text 2"/>
    <w:basedOn w:val="1"/>
    <w:qFormat/>
    <w:uiPriority w:val="0"/>
    <w:pPr>
      <w:spacing w:after="120" w:line="480" w:lineRule="auto"/>
    </w:pPr>
  </w:style>
  <w:style w:type="paragraph" w:styleId="19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20">
    <w:name w:val="Body Text First Indent"/>
    <w:basedOn w:val="17"/>
    <w:qFormat/>
    <w:uiPriority w:val="0"/>
    <w:pPr>
      <w:ind w:firstLine="420" w:firstLineChars="100"/>
    </w:pPr>
  </w:style>
  <w:style w:type="paragraph" w:styleId="21">
    <w:name w:val="Body Text Indent"/>
    <w:basedOn w:val="1"/>
    <w:qFormat/>
    <w:uiPriority w:val="0"/>
    <w:pPr>
      <w:spacing w:after="120"/>
      <w:ind w:left="420" w:leftChars="200"/>
    </w:pPr>
  </w:style>
  <w:style w:type="paragraph" w:styleId="22">
    <w:name w:val="Body Text First Indent 2"/>
    <w:basedOn w:val="21"/>
    <w:qFormat/>
    <w:uiPriority w:val="0"/>
    <w:pPr>
      <w:ind w:firstLine="420" w:firstLineChars="200"/>
    </w:pPr>
  </w:style>
  <w:style w:type="paragraph" w:styleId="23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4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5">
    <w:name w:val="caption"/>
    <w:basedOn w:val="1"/>
    <w:next w:val="1"/>
    <w:semiHidden/>
    <w:unhideWhenUsed/>
    <w:qFormat/>
    <w:uiPriority w:val="0"/>
    <w:rPr>
      <w:rFonts w:ascii="Times New Roman" w:hAnsi="Times New Roman" w:eastAsia="Times New Roman"/>
      <w:b/>
      <w:bCs/>
      <w:sz w:val="20"/>
      <w:szCs w:val="20"/>
      <w:lang w:eastAsia="en-US"/>
    </w:rPr>
  </w:style>
  <w:style w:type="paragraph" w:styleId="26">
    <w:name w:val="Closing"/>
    <w:basedOn w:val="1"/>
    <w:qFormat/>
    <w:uiPriority w:val="0"/>
    <w:pPr>
      <w:ind w:left="100" w:leftChars="2100"/>
    </w:pPr>
  </w:style>
  <w:style w:type="character" w:styleId="27">
    <w:name w:val="annotation reference"/>
    <w:basedOn w:val="13"/>
    <w:qFormat/>
    <w:uiPriority w:val="0"/>
    <w:rPr>
      <w:sz w:val="21"/>
      <w:szCs w:val="21"/>
    </w:rPr>
  </w:style>
  <w:style w:type="paragraph" w:styleId="28">
    <w:name w:val="annotation text"/>
    <w:basedOn w:val="1"/>
    <w:qFormat/>
    <w:uiPriority w:val="0"/>
    <w:pPr>
      <w:jc w:val="left"/>
    </w:pPr>
  </w:style>
  <w:style w:type="paragraph" w:styleId="29">
    <w:name w:val="annotation subject"/>
    <w:basedOn w:val="28"/>
    <w:next w:val="28"/>
    <w:uiPriority w:val="0"/>
    <w:rPr>
      <w:b/>
      <w:bCs/>
    </w:rPr>
  </w:style>
  <w:style w:type="paragraph" w:styleId="30">
    <w:name w:val="Date"/>
    <w:basedOn w:val="1"/>
    <w:next w:val="1"/>
    <w:uiPriority w:val="0"/>
    <w:pPr>
      <w:ind w:left="100" w:leftChars="2500"/>
    </w:pPr>
  </w:style>
  <w:style w:type="paragraph" w:styleId="31">
    <w:name w:val="Document Map"/>
    <w:basedOn w:val="1"/>
    <w:qFormat/>
    <w:uiPriority w:val="0"/>
    <w:pPr>
      <w:shd w:val="clear" w:color="auto" w:fill="000080"/>
    </w:pPr>
  </w:style>
  <w:style w:type="paragraph" w:styleId="32">
    <w:name w:val="E-mail Signature"/>
    <w:basedOn w:val="1"/>
    <w:uiPriority w:val="0"/>
  </w:style>
  <w:style w:type="character" w:styleId="33">
    <w:name w:val="Emphasis"/>
    <w:basedOn w:val="13"/>
    <w:qFormat/>
    <w:uiPriority w:val="0"/>
    <w:rPr>
      <w:i/>
      <w:iCs/>
    </w:rPr>
  </w:style>
  <w:style w:type="character" w:styleId="34">
    <w:name w:val="endnote reference"/>
    <w:basedOn w:val="13"/>
    <w:uiPriority w:val="0"/>
    <w:rPr>
      <w:vertAlign w:val="superscript"/>
    </w:rPr>
  </w:style>
  <w:style w:type="paragraph" w:styleId="35">
    <w:name w:val="endnote text"/>
    <w:basedOn w:val="1"/>
    <w:uiPriority w:val="0"/>
    <w:pPr>
      <w:snapToGrid w:val="0"/>
      <w:jc w:val="left"/>
    </w:pPr>
  </w:style>
  <w:style w:type="paragraph" w:styleId="36">
    <w:name w:val="envelope address"/>
    <w:basedOn w:val="1"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7">
    <w:name w:val="envelope return"/>
    <w:basedOn w:val="1"/>
    <w:uiPriority w:val="0"/>
    <w:pPr>
      <w:snapToGrid w:val="0"/>
    </w:pPr>
    <w:rPr>
      <w:rFonts w:ascii="Arial" w:hAnsi="Arial" w:cs="Arial"/>
    </w:rPr>
  </w:style>
  <w:style w:type="character" w:styleId="38">
    <w:name w:val="FollowedHyperlink"/>
    <w:basedOn w:val="13"/>
    <w:uiPriority w:val="0"/>
    <w:rPr>
      <w:color w:val="800080"/>
      <w:u w:val="single"/>
    </w:rPr>
  </w:style>
  <w:style w:type="paragraph" w:styleId="39">
    <w:name w:val="footer"/>
    <w:basedOn w:val="1"/>
    <w:uiPriority w:val="0"/>
    <w:pPr>
      <w:tabs>
        <w:tab w:val="center" w:pos="4320"/>
        <w:tab w:val="right" w:pos="8640"/>
      </w:tabs>
    </w:pPr>
    <w:rPr>
      <w:rFonts w:ascii="Times New Roman" w:hAnsi="Times New Roman" w:eastAsia="Times New Roman"/>
      <w:sz w:val="24"/>
      <w:szCs w:val="24"/>
      <w:lang w:eastAsia="en-US"/>
    </w:rPr>
  </w:style>
  <w:style w:type="character" w:styleId="40">
    <w:name w:val="footnote reference"/>
    <w:basedOn w:val="13"/>
    <w:uiPriority w:val="0"/>
    <w:rPr>
      <w:vertAlign w:val="superscript"/>
    </w:rPr>
  </w:style>
  <w:style w:type="paragraph" w:styleId="41">
    <w:name w:val="footnote text"/>
    <w:basedOn w:val="1"/>
    <w:uiPriority w:val="0"/>
    <w:pPr>
      <w:ind w:left="144" w:hanging="144"/>
      <w:jc w:val="both"/>
    </w:pPr>
    <w:rPr>
      <w:rFonts w:ascii="Times New Roman" w:hAnsi="Times New Roman" w:eastAsia="Times New Roman"/>
      <w:sz w:val="20"/>
      <w:szCs w:val="20"/>
      <w:lang w:eastAsia="en-US"/>
    </w:rPr>
  </w:style>
  <w:style w:type="paragraph" w:styleId="42">
    <w:name w:val="header"/>
    <w:basedOn w:val="1"/>
    <w:uiPriority w:val="0"/>
    <w:pPr>
      <w:tabs>
        <w:tab w:val="center" w:pos="4320"/>
        <w:tab w:val="right" w:pos="8640"/>
      </w:tabs>
    </w:pPr>
    <w:rPr>
      <w:rFonts w:ascii="Times New Roman" w:hAnsi="Times New Roman" w:eastAsia="Times New Roman"/>
      <w:sz w:val="28"/>
      <w:szCs w:val="24"/>
      <w:lang w:eastAsia="en-US"/>
    </w:rPr>
  </w:style>
  <w:style w:type="character" w:styleId="43">
    <w:name w:val="HTML Acronym"/>
    <w:basedOn w:val="13"/>
    <w:uiPriority w:val="0"/>
  </w:style>
  <w:style w:type="paragraph" w:styleId="44">
    <w:name w:val="HTML Address"/>
    <w:basedOn w:val="1"/>
    <w:qFormat/>
    <w:uiPriority w:val="0"/>
    <w:rPr>
      <w:i/>
      <w:iCs/>
    </w:rPr>
  </w:style>
  <w:style w:type="character" w:styleId="45">
    <w:name w:val="HTML Cite"/>
    <w:basedOn w:val="13"/>
    <w:uiPriority w:val="0"/>
    <w:rPr>
      <w:i/>
      <w:iCs/>
    </w:rPr>
  </w:style>
  <w:style w:type="character" w:styleId="46">
    <w:name w:val="HTML Code"/>
    <w:basedOn w:val="13"/>
    <w:uiPriority w:val="0"/>
    <w:rPr>
      <w:rFonts w:ascii="Courier New" w:hAnsi="Courier New" w:cs="Courier New"/>
      <w:sz w:val="20"/>
      <w:szCs w:val="20"/>
    </w:rPr>
  </w:style>
  <w:style w:type="character" w:styleId="47">
    <w:name w:val="HTML Definition"/>
    <w:basedOn w:val="13"/>
    <w:uiPriority w:val="0"/>
    <w:rPr>
      <w:i/>
      <w:iCs/>
    </w:rPr>
  </w:style>
  <w:style w:type="character" w:styleId="48">
    <w:name w:val="HTML Keyboard"/>
    <w:basedOn w:val="13"/>
    <w:uiPriority w:val="0"/>
    <w:rPr>
      <w:rFonts w:ascii="Courier New" w:hAnsi="Courier New" w:cs="Courier New"/>
      <w:sz w:val="20"/>
      <w:szCs w:val="20"/>
    </w:rPr>
  </w:style>
  <w:style w:type="paragraph" w:styleId="49">
    <w:name w:val="HTML Preformatted"/>
    <w:basedOn w:val="1"/>
    <w:uiPriority w:val="0"/>
    <w:rPr>
      <w:rFonts w:ascii="Courier New" w:hAnsi="Courier New" w:cs="Courier New"/>
      <w:sz w:val="20"/>
    </w:rPr>
  </w:style>
  <w:style w:type="character" w:styleId="50">
    <w:name w:val="HTML Sample"/>
    <w:basedOn w:val="13"/>
    <w:uiPriority w:val="0"/>
    <w:rPr>
      <w:rFonts w:ascii="Courier New" w:hAnsi="Courier New" w:cs="Courier New"/>
    </w:rPr>
  </w:style>
  <w:style w:type="character" w:styleId="51">
    <w:name w:val="HTML Typewriter"/>
    <w:basedOn w:val="13"/>
    <w:uiPriority w:val="0"/>
    <w:rPr>
      <w:rFonts w:ascii="Courier New" w:hAnsi="Courier New" w:cs="Courier New"/>
      <w:sz w:val="20"/>
      <w:szCs w:val="20"/>
    </w:rPr>
  </w:style>
  <w:style w:type="character" w:styleId="52">
    <w:name w:val="HTML Variable"/>
    <w:basedOn w:val="13"/>
    <w:uiPriority w:val="0"/>
    <w:rPr>
      <w:i/>
      <w:iCs/>
    </w:rPr>
  </w:style>
  <w:style w:type="character" w:styleId="53">
    <w:name w:val="Hyperlink"/>
    <w:basedOn w:val="13"/>
    <w:uiPriority w:val="0"/>
    <w:rPr>
      <w:color w:val="0000FF"/>
      <w:u w:val="single"/>
    </w:rPr>
  </w:style>
  <w:style w:type="paragraph" w:styleId="54">
    <w:name w:val="index 1"/>
    <w:basedOn w:val="1"/>
    <w:next w:val="1"/>
    <w:uiPriority w:val="0"/>
  </w:style>
  <w:style w:type="paragraph" w:styleId="55">
    <w:name w:val="index 2"/>
    <w:basedOn w:val="1"/>
    <w:next w:val="1"/>
    <w:uiPriority w:val="0"/>
    <w:pPr>
      <w:ind w:left="200" w:leftChars="200"/>
    </w:pPr>
  </w:style>
  <w:style w:type="paragraph" w:styleId="56">
    <w:name w:val="index 3"/>
    <w:basedOn w:val="1"/>
    <w:next w:val="1"/>
    <w:uiPriority w:val="0"/>
    <w:pPr>
      <w:ind w:left="400" w:leftChars="400"/>
    </w:pPr>
  </w:style>
  <w:style w:type="paragraph" w:styleId="57">
    <w:name w:val="index 4"/>
    <w:basedOn w:val="1"/>
    <w:next w:val="1"/>
    <w:uiPriority w:val="0"/>
    <w:pPr>
      <w:ind w:left="600" w:leftChars="600"/>
    </w:pPr>
  </w:style>
  <w:style w:type="paragraph" w:styleId="58">
    <w:name w:val="index 5"/>
    <w:basedOn w:val="1"/>
    <w:next w:val="1"/>
    <w:uiPriority w:val="0"/>
    <w:pPr>
      <w:ind w:left="800" w:leftChars="800"/>
    </w:pPr>
  </w:style>
  <w:style w:type="paragraph" w:styleId="59">
    <w:name w:val="index 6"/>
    <w:basedOn w:val="1"/>
    <w:next w:val="1"/>
    <w:uiPriority w:val="0"/>
    <w:pPr>
      <w:ind w:left="1000" w:leftChars="1000"/>
    </w:pPr>
  </w:style>
  <w:style w:type="paragraph" w:styleId="60">
    <w:name w:val="index 7"/>
    <w:basedOn w:val="1"/>
    <w:next w:val="1"/>
    <w:uiPriority w:val="0"/>
    <w:pPr>
      <w:ind w:left="1200" w:leftChars="1200"/>
    </w:pPr>
  </w:style>
  <w:style w:type="paragraph" w:styleId="61">
    <w:name w:val="index 8"/>
    <w:basedOn w:val="1"/>
    <w:next w:val="1"/>
    <w:uiPriority w:val="0"/>
    <w:pPr>
      <w:ind w:left="1400" w:leftChars="1400"/>
    </w:pPr>
  </w:style>
  <w:style w:type="paragraph" w:styleId="62">
    <w:name w:val="index 9"/>
    <w:basedOn w:val="1"/>
    <w:next w:val="1"/>
    <w:uiPriority w:val="0"/>
    <w:pPr>
      <w:ind w:left="1600" w:leftChars="1600"/>
    </w:pPr>
  </w:style>
  <w:style w:type="paragraph" w:styleId="63">
    <w:name w:val="index heading"/>
    <w:basedOn w:val="1"/>
    <w:next w:val="54"/>
    <w:uiPriority w:val="0"/>
    <w:rPr>
      <w:rFonts w:ascii="Arial" w:hAnsi="Arial" w:cs="Arial"/>
      <w:b/>
      <w:bCs/>
    </w:rPr>
  </w:style>
  <w:style w:type="character" w:styleId="64">
    <w:name w:val="line number"/>
    <w:basedOn w:val="13"/>
    <w:uiPriority w:val="0"/>
  </w:style>
  <w:style w:type="paragraph" w:styleId="65">
    <w:name w:val="List"/>
    <w:basedOn w:val="1"/>
    <w:uiPriority w:val="0"/>
    <w:pPr>
      <w:ind w:left="200" w:hanging="200" w:hangingChars="200"/>
    </w:pPr>
  </w:style>
  <w:style w:type="paragraph" w:styleId="66">
    <w:name w:val="List 2"/>
    <w:basedOn w:val="1"/>
    <w:uiPriority w:val="0"/>
    <w:pPr>
      <w:ind w:left="100" w:leftChars="200" w:hanging="200" w:hangingChars="200"/>
    </w:pPr>
  </w:style>
  <w:style w:type="paragraph" w:styleId="67">
    <w:name w:val="List 3"/>
    <w:basedOn w:val="1"/>
    <w:uiPriority w:val="0"/>
    <w:pPr>
      <w:ind w:left="100" w:leftChars="400" w:hanging="200" w:hangingChars="200"/>
    </w:pPr>
  </w:style>
  <w:style w:type="paragraph" w:styleId="68">
    <w:name w:val="List 4"/>
    <w:basedOn w:val="1"/>
    <w:uiPriority w:val="0"/>
    <w:pPr>
      <w:ind w:left="100" w:leftChars="600" w:hanging="200" w:hangingChars="200"/>
    </w:pPr>
  </w:style>
  <w:style w:type="paragraph" w:styleId="69">
    <w:name w:val="List 5"/>
    <w:basedOn w:val="1"/>
    <w:uiPriority w:val="0"/>
    <w:pPr>
      <w:ind w:left="100" w:leftChars="800" w:hanging="200" w:hangingChars="200"/>
    </w:pPr>
  </w:style>
  <w:style w:type="paragraph" w:styleId="70">
    <w:name w:val="List Bullet"/>
    <w:basedOn w:val="1"/>
    <w:uiPriority w:val="0"/>
    <w:pPr>
      <w:numPr>
        <w:ilvl w:val="0"/>
        <w:numId w:val="2"/>
      </w:numPr>
    </w:pPr>
  </w:style>
  <w:style w:type="paragraph" w:styleId="71">
    <w:name w:val="List Bullet 2"/>
    <w:basedOn w:val="1"/>
    <w:uiPriority w:val="0"/>
    <w:pPr>
      <w:numPr>
        <w:ilvl w:val="0"/>
        <w:numId w:val="3"/>
      </w:numPr>
    </w:pPr>
  </w:style>
  <w:style w:type="paragraph" w:styleId="72">
    <w:name w:val="List Bullet 3"/>
    <w:basedOn w:val="1"/>
    <w:uiPriority w:val="0"/>
    <w:pPr>
      <w:numPr>
        <w:ilvl w:val="0"/>
        <w:numId w:val="4"/>
      </w:numPr>
    </w:pPr>
  </w:style>
  <w:style w:type="paragraph" w:styleId="73">
    <w:name w:val="List Bullet 4"/>
    <w:basedOn w:val="1"/>
    <w:uiPriority w:val="0"/>
    <w:pPr>
      <w:numPr>
        <w:ilvl w:val="0"/>
        <w:numId w:val="5"/>
      </w:numPr>
    </w:pPr>
  </w:style>
  <w:style w:type="paragraph" w:styleId="74">
    <w:name w:val="List Bullet 5"/>
    <w:basedOn w:val="1"/>
    <w:uiPriority w:val="0"/>
    <w:pPr>
      <w:numPr>
        <w:ilvl w:val="0"/>
        <w:numId w:val="6"/>
      </w:numPr>
    </w:pPr>
  </w:style>
  <w:style w:type="paragraph" w:styleId="75">
    <w:name w:val="List Continue"/>
    <w:basedOn w:val="1"/>
    <w:uiPriority w:val="0"/>
    <w:pPr>
      <w:spacing w:after="120"/>
      <w:ind w:left="420" w:leftChars="200"/>
    </w:pPr>
  </w:style>
  <w:style w:type="paragraph" w:styleId="76">
    <w:name w:val="List Continue 2"/>
    <w:basedOn w:val="1"/>
    <w:uiPriority w:val="0"/>
    <w:pPr>
      <w:spacing w:after="120"/>
      <w:ind w:left="840" w:leftChars="400"/>
    </w:pPr>
  </w:style>
  <w:style w:type="paragraph" w:styleId="77">
    <w:name w:val="List Continue 3"/>
    <w:basedOn w:val="1"/>
    <w:uiPriority w:val="0"/>
    <w:pPr>
      <w:spacing w:after="120"/>
      <w:ind w:left="1260" w:leftChars="600"/>
    </w:pPr>
  </w:style>
  <w:style w:type="paragraph" w:styleId="78">
    <w:name w:val="List Continue 4"/>
    <w:basedOn w:val="1"/>
    <w:uiPriority w:val="0"/>
    <w:pPr>
      <w:spacing w:after="120"/>
      <w:ind w:left="1680" w:leftChars="800"/>
    </w:pPr>
  </w:style>
  <w:style w:type="paragraph" w:styleId="79">
    <w:name w:val="List Continue 5"/>
    <w:basedOn w:val="1"/>
    <w:uiPriority w:val="0"/>
    <w:pPr>
      <w:spacing w:after="120"/>
      <w:ind w:left="2100" w:leftChars="1000"/>
    </w:pPr>
  </w:style>
  <w:style w:type="paragraph" w:styleId="80">
    <w:name w:val="List Number"/>
    <w:basedOn w:val="1"/>
    <w:uiPriority w:val="0"/>
    <w:pPr>
      <w:numPr>
        <w:ilvl w:val="0"/>
        <w:numId w:val="7"/>
      </w:numPr>
    </w:pPr>
  </w:style>
  <w:style w:type="paragraph" w:styleId="81">
    <w:name w:val="List Number 2"/>
    <w:basedOn w:val="1"/>
    <w:uiPriority w:val="0"/>
    <w:pPr>
      <w:numPr>
        <w:ilvl w:val="0"/>
        <w:numId w:val="8"/>
      </w:numPr>
    </w:pPr>
  </w:style>
  <w:style w:type="paragraph" w:styleId="82">
    <w:name w:val="List Number 3"/>
    <w:basedOn w:val="1"/>
    <w:uiPriority w:val="0"/>
    <w:pPr>
      <w:numPr>
        <w:ilvl w:val="0"/>
        <w:numId w:val="9"/>
      </w:numPr>
    </w:pPr>
  </w:style>
  <w:style w:type="paragraph" w:styleId="83">
    <w:name w:val="List Number 4"/>
    <w:basedOn w:val="1"/>
    <w:uiPriority w:val="0"/>
    <w:pPr>
      <w:numPr>
        <w:ilvl w:val="0"/>
        <w:numId w:val="10"/>
      </w:numPr>
    </w:pPr>
  </w:style>
  <w:style w:type="paragraph" w:styleId="84">
    <w:name w:val="List Number 5"/>
    <w:basedOn w:val="1"/>
    <w:uiPriority w:val="0"/>
    <w:pPr>
      <w:numPr>
        <w:ilvl w:val="0"/>
        <w:numId w:val="11"/>
      </w:numPr>
    </w:pPr>
  </w:style>
  <w:style w:type="paragraph" w:styleId="85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6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7">
    <w:name w:val="Normal (Web)"/>
    <w:basedOn w:val="1"/>
    <w:uiPriority w:val="0"/>
    <w:rPr>
      <w:sz w:val="24"/>
      <w:szCs w:val="24"/>
    </w:rPr>
  </w:style>
  <w:style w:type="paragraph" w:styleId="88">
    <w:name w:val="Normal Indent"/>
    <w:basedOn w:val="1"/>
    <w:uiPriority w:val="0"/>
    <w:pPr>
      <w:ind w:firstLine="420" w:firstLineChars="200"/>
    </w:pPr>
  </w:style>
  <w:style w:type="paragraph" w:styleId="89">
    <w:name w:val="Note Heading"/>
    <w:basedOn w:val="1"/>
    <w:next w:val="1"/>
    <w:qFormat/>
    <w:uiPriority w:val="0"/>
    <w:pPr>
      <w:jc w:val="center"/>
    </w:pPr>
  </w:style>
  <w:style w:type="character" w:styleId="90">
    <w:name w:val="page number"/>
    <w:basedOn w:val="13"/>
    <w:uiPriority w:val="0"/>
  </w:style>
  <w:style w:type="paragraph" w:styleId="91">
    <w:name w:val="Plain Text"/>
    <w:basedOn w:val="1"/>
    <w:uiPriority w:val="0"/>
    <w:rPr>
      <w:rFonts w:ascii="SimSun" w:hAnsi="Courier New" w:cs="Courier New"/>
      <w:szCs w:val="21"/>
    </w:rPr>
  </w:style>
  <w:style w:type="paragraph" w:styleId="92">
    <w:name w:val="Salutation"/>
    <w:basedOn w:val="1"/>
    <w:next w:val="1"/>
    <w:qFormat/>
    <w:uiPriority w:val="0"/>
  </w:style>
  <w:style w:type="paragraph" w:styleId="93">
    <w:name w:val="Signature"/>
    <w:basedOn w:val="1"/>
    <w:qFormat/>
    <w:uiPriority w:val="0"/>
    <w:pPr>
      <w:ind w:left="100" w:leftChars="2100"/>
    </w:pPr>
  </w:style>
  <w:style w:type="character" w:styleId="94">
    <w:name w:val="Strong"/>
    <w:basedOn w:val="13"/>
    <w:qFormat/>
    <w:uiPriority w:val="0"/>
    <w:rPr>
      <w:b/>
      <w:bCs/>
    </w:rPr>
  </w:style>
  <w:style w:type="paragraph" w:styleId="95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6">
    <w:name w:val="Table 3D effects 1"/>
    <w:basedOn w:val="14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7">
    <w:name w:val="Table 3D effects 2"/>
    <w:basedOn w:val="14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3D effects 3"/>
    <w:basedOn w:val="14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1"/>
    <w:basedOn w:val="14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2"/>
    <w:basedOn w:val="14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lassic 3"/>
    <w:basedOn w:val="14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lassic 4"/>
    <w:basedOn w:val="14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1"/>
    <w:basedOn w:val="14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4">
    <w:name w:val="Table Colorful 2"/>
    <w:basedOn w:val="14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orful 3"/>
    <w:basedOn w:val="14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6">
    <w:name w:val="Table Columns 1"/>
    <w:basedOn w:val="14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2"/>
    <w:basedOn w:val="14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8">
    <w:name w:val="Table Columns 3"/>
    <w:basedOn w:val="14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9">
    <w:name w:val="Table Columns 4"/>
    <w:basedOn w:val="14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10">
    <w:name w:val="Table Columns 5"/>
    <w:basedOn w:val="14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11">
    <w:name w:val="Table Contemporary"/>
    <w:basedOn w:val="14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2">
    <w:name w:val="Table Elegant"/>
    <w:basedOn w:val="14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3">
    <w:name w:val="Table Grid"/>
    <w:basedOn w:val="1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4">
    <w:name w:val="Table Grid 1"/>
    <w:basedOn w:val="14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2"/>
    <w:basedOn w:val="14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3"/>
    <w:basedOn w:val="14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4"/>
    <w:basedOn w:val="14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8">
    <w:name w:val="Table Grid 5"/>
    <w:basedOn w:val="14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6"/>
    <w:basedOn w:val="14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0">
    <w:name w:val="Table Grid 7"/>
    <w:basedOn w:val="14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1">
    <w:name w:val="Table Grid 8"/>
    <w:basedOn w:val="14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1"/>
    <w:basedOn w:val="14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2"/>
    <w:basedOn w:val="14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4">
    <w:name w:val="Table List 3"/>
    <w:basedOn w:val="14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4"/>
    <w:basedOn w:val="14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6">
    <w:name w:val="Table List 5"/>
    <w:basedOn w:val="14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7">
    <w:name w:val="Table List 6"/>
    <w:basedOn w:val="14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8">
    <w:name w:val="Table List 7"/>
    <w:basedOn w:val="14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9">
    <w:name w:val="Table List 8"/>
    <w:basedOn w:val="14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30">
    <w:name w:val="table of authorities"/>
    <w:basedOn w:val="1"/>
    <w:next w:val="1"/>
    <w:uiPriority w:val="0"/>
    <w:pPr>
      <w:ind w:left="420" w:leftChars="200"/>
    </w:pPr>
  </w:style>
  <w:style w:type="paragraph" w:styleId="131">
    <w:name w:val="table of figures"/>
    <w:basedOn w:val="1"/>
    <w:next w:val="1"/>
    <w:uiPriority w:val="0"/>
    <w:pPr>
      <w:ind w:leftChars="200" w:hanging="200" w:hangingChars="200"/>
    </w:pPr>
  </w:style>
  <w:style w:type="table" w:styleId="132">
    <w:name w:val="Table Professional"/>
    <w:basedOn w:val="14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3">
    <w:name w:val="Table Simple 1"/>
    <w:basedOn w:val="14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4">
    <w:name w:val="Table Simple 2"/>
    <w:basedOn w:val="14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5">
    <w:name w:val="Table Simple 3"/>
    <w:basedOn w:val="14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6">
    <w:name w:val="Table Subtle 1"/>
    <w:basedOn w:val="14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7">
    <w:name w:val="Table Subtle 2"/>
    <w:basedOn w:val="14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8">
    <w:name w:val="Table Theme"/>
    <w:basedOn w:val="1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9">
    <w:name w:val="Table Web 1"/>
    <w:basedOn w:val="14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40">
    <w:name w:val="Table Web 2"/>
    <w:basedOn w:val="14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41">
    <w:name w:val="Table Web 3"/>
    <w:basedOn w:val="14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2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3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4">
    <w:name w:val="toc 1"/>
    <w:basedOn w:val="1"/>
    <w:next w:val="1"/>
    <w:qFormat/>
    <w:uiPriority w:val="0"/>
    <w:pPr>
      <w:spacing w:line="480" w:lineRule="auto"/>
    </w:pPr>
    <w:rPr>
      <w:b/>
    </w:rPr>
  </w:style>
  <w:style w:type="paragraph" w:styleId="145">
    <w:name w:val="toc 2"/>
    <w:basedOn w:val="1"/>
    <w:next w:val="1"/>
    <w:qFormat/>
    <w:uiPriority w:val="0"/>
    <w:pPr>
      <w:spacing w:line="480" w:lineRule="auto"/>
      <w:ind w:left="245"/>
    </w:pPr>
  </w:style>
  <w:style w:type="paragraph" w:styleId="146">
    <w:name w:val="toc 3"/>
    <w:basedOn w:val="1"/>
    <w:next w:val="1"/>
    <w:qFormat/>
    <w:uiPriority w:val="0"/>
    <w:pPr>
      <w:spacing w:line="480" w:lineRule="auto"/>
      <w:ind w:left="475"/>
    </w:pPr>
  </w:style>
  <w:style w:type="paragraph" w:styleId="147">
    <w:name w:val="toc 4"/>
    <w:basedOn w:val="1"/>
    <w:next w:val="1"/>
    <w:qFormat/>
    <w:uiPriority w:val="0"/>
    <w:pPr>
      <w:spacing w:line="480" w:lineRule="auto"/>
      <w:ind w:left="720"/>
    </w:pPr>
  </w:style>
  <w:style w:type="paragraph" w:styleId="148">
    <w:name w:val="toc 5"/>
    <w:basedOn w:val="1"/>
    <w:next w:val="1"/>
    <w:qFormat/>
    <w:uiPriority w:val="0"/>
    <w:pPr>
      <w:ind w:left="1680" w:leftChars="800"/>
    </w:pPr>
  </w:style>
  <w:style w:type="paragraph" w:styleId="149">
    <w:name w:val="toc 6"/>
    <w:basedOn w:val="1"/>
    <w:next w:val="1"/>
    <w:qFormat/>
    <w:uiPriority w:val="0"/>
    <w:pPr>
      <w:ind w:left="2100" w:leftChars="1000"/>
    </w:pPr>
  </w:style>
  <w:style w:type="paragraph" w:styleId="150">
    <w:name w:val="toc 7"/>
    <w:basedOn w:val="1"/>
    <w:next w:val="1"/>
    <w:qFormat/>
    <w:uiPriority w:val="0"/>
    <w:pPr>
      <w:ind w:left="2520" w:leftChars="1200"/>
    </w:pPr>
  </w:style>
  <w:style w:type="paragraph" w:styleId="151">
    <w:name w:val="toc 8"/>
    <w:basedOn w:val="1"/>
    <w:next w:val="1"/>
    <w:qFormat/>
    <w:uiPriority w:val="0"/>
    <w:pPr>
      <w:ind w:left="2940" w:leftChars="1400"/>
    </w:pPr>
  </w:style>
  <w:style w:type="paragraph" w:styleId="152">
    <w:name w:val="toc 9"/>
    <w:basedOn w:val="1"/>
    <w:next w:val="1"/>
    <w:qFormat/>
    <w:uiPriority w:val="0"/>
    <w:pPr>
      <w:ind w:left="3360" w:leftChars="1600"/>
    </w:pPr>
  </w:style>
  <w:style w:type="table" w:styleId="153">
    <w:name w:val="Light Shading"/>
    <w:basedOn w:val="14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4">
    <w:name w:val="Light Shading Accent 1"/>
    <w:basedOn w:val="14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5">
    <w:name w:val="Light Shading Accent 2"/>
    <w:basedOn w:val="14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6">
    <w:name w:val="Light Shading Accent 3"/>
    <w:basedOn w:val="14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7">
    <w:name w:val="Light Shading Accent 4"/>
    <w:basedOn w:val="14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8">
    <w:name w:val="Light Shading Accent 5"/>
    <w:basedOn w:val="14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9">
    <w:name w:val="Light Shading Accent 6"/>
    <w:basedOn w:val="14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60">
    <w:name w:val="Light List"/>
    <w:basedOn w:val="14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61">
    <w:name w:val="Light List Accent 1"/>
    <w:basedOn w:val="14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2">
    <w:name w:val="Light List Accent 2"/>
    <w:basedOn w:val="14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3">
    <w:name w:val="Light List Accent 3"/>
    <w:basedOn w:val="14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4">
    <w:name w:val="Light List Accent 4"/>
    <w:basedOn w:val="14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5">
    <w:name w:val="Light List Accent 5"/>
    <w:basedOn w:val="14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6">
    <w:name w:val="Light List Accent 6"/>
    <w:basedOn w:val="14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7">
    <w:name w:val="Light Grid"/>
    <w:basedOn w:val="14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8">
    <w:name w:val="Light Grid Accent 1"/>
    <w:basedOn w:val="14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9">
    <w:name w:val="Light Grid Accent 2"/>
    <w:basedOn w:val="14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70">
    <w:name w:val="Light Grid Accent 3"/>
    <w:basedOn w:val="14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71">
    <w:name w:val="Light Grid Accent 4"/>
    <w:basedOn w:val="14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2">
    <w:name w:val="Light Grid Accent 5"/>
    <w:basedOn w:val="14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3">
    <w:name w:val="Light Grid Accent 6"/>
    <w:basedOn w:val="14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4">
    <w:name w:val="Medium Shading 1"/>
    <w:basedOn w:val="14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1"/>
    <w:basedOn w:val="14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2"/>
    <w:basedOn w:val="14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3"/>
    <w:basedOn w:val="14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4"/>
    <w:basedOn w:val="14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1 Accent 5"/>
    <w:basedOn w:val="14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80">
    <w:name w:val="Medium Shading 1 Accent 6"/>
    <w:basedOn w:val="14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81">
    <w:name w:val="Medium Shading 2"/>
    <w:basedOn w:val="14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1"/>
    <w:basedOn w:val="14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2"/>
    <w:basedOn w:val="14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3"/>
    <w:basedOn w:val="14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4"/>
    <w:basedOn w:val="14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Shading 2 Accent 5"/>
    <w:basedOn w:val="14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7">
    <w:name w:val="Medium Shading 2 Accent 6"/>
    <w:basedOn w:val="14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8">
    <w:name w:val="Medium List 1"/>
    <w:basedOn w:val="14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9">
    <w:name w:val="Medium List 1 Accent 1"/>
    <w:basedOn w:val="14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90">
    <w:name w:val="Medium List 1 Accent 2"/>
    <w:basedOn w:val="14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91">
    <w:name w:val="Medium List 1 Accent 3"/>
    <w:basedOn w:val="14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2">
    <w:name w:val="Medium List 1 Accent 4"/>
    <w:basedOn w:val="14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3">
    <w:name w:val="Medium List 1 Accent 5"/>
    <w:basedOn w:val="14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4">
    <w:name w:val="Medium List 1 Accent 6"/>
    <w:basedOn w:val="14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5">
    <w:name w:val="Medium List 2"/>
    <w:basedOn w:val="14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1"/>
    <w:basedOn w:val="14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2"/>
    <w:basedOn w:val="14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3"/>
    <w:basedOn w:val="14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4"/>
    <w:basedOn w:val="14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List 2 Accent 5"/>
    <w:basedOn w:val="14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1">
    <w:name w:val="Medium List 2 Accent 6"/>
    <w:basedOn w:val="14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2">
    <w:name w:val="Medium Grid 1"/>
    <w:basedOn w:val="14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3">
    <w:name w:val="Medium Grid 1 Accent 1"/>
    <w:basedOn w:val="14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4">
    <w:name w:val="Medium Grid 1 Accent 2"/>
    <w:basedOn w:val="14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5">
    <w:name w:val="Medium Grid 1 Accent 3"/>
    <w:basedOn w:val="14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6">
    <w:name w:val="Medium Grid 1 Accent 4"/>
    <w:basedOn w:val="14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7">
    <w:name w:val="Medium Grid 1 Accent 5"/>
    <w:basedOn w:val="14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8">
    <w:name w:val="Medium Grid 1 Accent 6"/>
    <w:basedOn w:val="14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9">
    <w:name w:val="Medium Grid 2"/>
    <w:basedOn w:val="14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1"/>
    <w:basedOn w:val="14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2"/>
    <w:basedOn w:val="14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3"/>
    <w:basedOn w:val="14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4"/>
    <w:basedOn w:val="14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2 Accent 5"/>
    <w:basedOn w:val="14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5">
    <w:name w:val="Medium Grid 2 Accent 6"/>
    <w:basedOn w:val="14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6">
    <w:name w:val="Medium Grid 3"/>
    <w:basedOn w:val="14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7">
    <w:name w:val="Medium Grid 3 Accent 1"/>
    <w:basedOn w:val="14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8">
    <w:name w:val="Medium Grid 3 Accent 2"/>
    <w:basedOn w:val="14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9">
    <w:name w:val="Medium Grid 3 Accent 3"/>
    <w:basedOn w:val="14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20">
    <w:name w:val="Medium Grid 3 Accent 4"/>
    <w:basedOn w:val="14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21">
    <w:name w:val="Medium Grid 3 Accent 5"/>
    <w:basedOn w:val="14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2">
    <w:name w:val="Medium Grid 3 Accent 6"/>
    <w:basedOn w:val="14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3">
    <w:name w:val="Dark List"/>
    <w:basedOn w:val="14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4">
    <w:name w:val="Dark List Accent 1"/>
    <w:basedOn w:val="14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5">
    <w:name w:val="Dark List Accent 2"/>
    <w:basedOn w:val="14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6">
    <w:name w:val="Dark List Accent 3"/>
    <w:basedOn w:val="14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7">
    <w:name w:val="Dark List Accent 4"/>
    <w:basedOn w:val="14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8">
    <w:name w:val="Dark List Accent 5"/>
    <w:basedOn w:val="14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9">
    <w:name w:val="Dark List Accent 6"/>
    <w:basedOn w:val="14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30">
    <w:name w:val="Colorful Shading"/>
    <w:basedOn w:val="14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1"/>
    <w:basedOn w:val="14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2">
    <w:name w:val="Colorful Shading Accent 2"/>
    <w:basedOn w:val="14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3"/>
    <w:basedOn w:val="14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4">
    <w:name w:val="Colorful Shading Accent 4"/>
    <w:basedOn w:val="14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Shading Accent 5"/>
    <w:basedOn w:val="14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6">
    <w:name w:val="Colorful Shading Accent 6"/>
    <w:basedOn w:val="14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7">
    <w:name w:val="Colorful List"/>
    <w:basedOn w:val="14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8">
    <w:name w:val="Colorful List Accent 1"/>
    <w:basedOn w:val="14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9">
    <w:name w:val="Colorful List Accent 2"/>
    <w:basedOn w:val="14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40">
    <w:name w:val="Colorful List Accent 3"/>
    <w:basedOn w:val="14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41">
    <w:name w:val="Colorful List Accent 4"/>
    <w:basedOn w:val="14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2">
    <w:name w:val="Colorful List Accent 5"/>
    <w:basedOn w:val="14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3">
    <w:name w:val="Colorful List Accent 6"/>
    <w:basedOn w:val="14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4">
    <w:name w:val="Colorful Grid"/>
    <w:basedOn w:val="14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5">
    <w:name w:val="Colorful Grid Accent 1"/>
    <w:basedOn w:val="14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6">
    <w:name w:val="Colorful Grid Accent 2"/>
    <w:basedOn w:val="14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7">
    <w:name w:val="Colorful Grid Accent 3"/>
    <w:basedOn w:val="14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8">
    <w:name w:val="Colorful Grid Accent 4"/>
    <w:basedOn w:val="14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9">
    <w:name w:val="Colorful Grid Accent 5"/>
    <w:basedOn w:val="14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50">
    <w:name w:val="Colorful Grid Accent 6"/>
    <w:basedOn w:val="14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paragraph" w:customStyle="1" w:styleId="251">
    <w:name w:val="Author"/>
    <w:basedOn w:val="1"/>
    <w:qFormat/>
    <w:uiPriority w:val="0"/>
    <w:pPr>
      <w:spacing w:before="2520" w:line="600" w:lineRule="exact"/>
      <w:contextualSpacing/>
      <w:jc w:val="center"/>
    </w:pPr>
    <w:rPr>
      <w:rFonts w:ascii="Times New Roman" w:hAnsi="Times New Roman" w:eastAsia="Times New Roman"/>
      <w:sz w:val="36"/>
      <w:szCs w:val="24"/>
      <w:lang w:eastAsia="en-US"/>
    </w:rPr>
  </w:style>
  <w:style w:type="paragraph" w:customStyle="1" w:styleId="252">
    <w:name w:val="Bibliography"/>
    <w:basedOn w:val="1"/>
    <w:qFormat/>
    <w:uiPriority w:val="0"/>
    <w:pPr>
      <w:numPr>
        <w:ilvl w:val="0"/>
        <w:numId w:val="12"/>
      </w:numPr>
      <w:spacing w:after="240" w:line="360" w:lineRule="auto"/>
      <w:jc w:val="both"/>
    </w:pPr>
    <w:rPr>
      <w:rFonts w:ascii="Times New Roman" w:hAnsi="Times New Roman" w:eastAsia="Times New Roman"/>
      <w:sz w:val="24"/>
      <w:szCs w:val="24"/>
      <w:lang w:eastAsia="en-US"/>
    </w:rPr>
  </w:style>
  <w:style w:type="paragraph" w:customStyle="1" w:styleId="253">
    <w:name w:val="Copyright"/>
    <w:basedOn w:val="1"/>
    <w:qFormat/>
    <w:uiPriority w:val="0"/>
    <w:pPr>
      <w:spacing w:before="1200"/>
      <w:contextualSpacing/>
      <w:jc w:val="center"/>
    </w:pPr>
    <w:rPr>
      <w:rFonts w:ascii="Times New Roman" w:hAnsi="Times New Roman" w:eastAsia="Times New Roman"/>
      <w:smallCaps/>
      <w:sz w:val="24"/>
      <w:szCs w:val="24"/>
      <w:lang w:eastAsia="en-US"/>
    </w:rPr>
  </w:style>
  <w:style w:type="paragraph" w:customStyle="1" w:styleId="254">
    <w:name w:val="Dedication"/>
    <w:basedOn w:val="1"/>
    <w:next w:val="1"/>
    <w:qFormat/>
    <w:uiPriority w:val="0"/>
    <w:pPr>
      <w:spacing w:before="3600"/>
      <w:jc w:val="center"/>
    </w:pPr>
    <w:rPr>
      <w:rFonts w:ascii="Times New Roman" w:hAnsi="Times New Roman" w:eastAsia="Times New Roman"/>
      <w:i/>
      <w:sz w:val="24"/>
      <w:szCs w:val="24"/>
      <w:lang w:eastAsia="en-US"/>
    </w:rPr>
  </w:style>
  <w:style w:type="paragraph" w:customStyle="1" w:styleId="255">
    <w:name w:val="Figure Caption"/>
    <w:basedOn w:val="4"/>
    <w:next w:val="3"/>
    <w:qFormat/>
    <w:uiPriority w:val="0"/>
    <w:pPr>
      <w:spacing w:before="240" w:after="480" w:line="240" w:lineRule="auto"/>
      <w:ind w:firstLine="0"/>
      <w:contextualSpacing/>
      <w:jc w:val="center"/>
    </w:pPr>
    <w:rPr>
      <w:sz w:val="28"/>
    </w:rPr>
  </w:style>
  <w:style w:type="paragraph" w:customStyle="1" w:styleId="256">
    <w:name w:val="Front Heading"/>
    <w:basedOn w:val="1"/>
    <w:next w:val="3"/>
    <w:qFormat/>
    <w:uiPriority w:val="0"/>
    <w:pPr>
      <w:spacing w:before="1920" w:after="840"/>
    </w:pPr>
    <w:rPr>
      <w:rFonts w:ascii="Times New Roman" w:hAnsi="Times New Roman" w:eastAsia="Times New Roman"/>
      <w:sz w:val="56"/>
    </w:rPr>
  </w:style>
  <w:style w:type="paragraph" w:customStyle="1" w:styleId="257">
    <w:name w:val="Front Text"/>
    <w:basedOn w:val="1"/>
    <w:qFormat/>
    <w:uiPriority w:val="0"/>
    <w:pPr>
      <w:jc w:val="both"/>
    </w:pPr>
    <w:rPr>
      <w:rFonts w:ascii="Times New Roman" w:hAnsi="Times New Roman" w:eastAsia="Times New Roman"/>
      <w:sz w:val="24"/>
      <w:szCs w:val="24"/>
      <w:lang w:eastAsia="en-US"/>
    </w:rPr>
  </w:style>
  <w:style w:type="paragraph" w:customStyle="1" w:styleId="258">
    <w:name w:val="Quote"/>
    <w:basedOn w:val="1"/>
    <w:next w:val="16"/>
    <w:qFormat/>
    <w:uiPriority w:val="0"/>
    <w:pPr>
      <w:spacing w:line="480" w:lineRule="auto"/>
      <w:ind w:left="720" w:right="720"/>
      <w:jc w:val="both"/>
    </w:pPr>
  </w:style>
  <w:style w:type="paragraph" w:customStyle="1" w:styleId="259">
    <w:name w:val="Signature Top"/>
    <w:basedOn w:val="1"/>
    <w:qFormat/>
    <w:uiPriority w:val="0"/>
    <w:pPr>
      <w:spacing w:before="840" w:after="480"/>
      <w:contextualSpacing/>
      <w:jc w:val="center"/>
    </w:pPr>
    <w:rPr>
      <w:smallCaps/>
      <w:sz w:val="32"/>
      <w:szCs w:val="32"/>
    </w:rPr>
  </w:style>
  <w:style w:type="paragraph" w:customStyle="1" w:styleId="260">
    <w:name w:val="Thesis Title"/>
    <w:basedOn w:val="1"/>
    <w:qFormat/>
    <w:uiPriority w:val="0"/>
    <w:pPr>
      <w:spacing w:before="1200" w:line="480" w:lineRule="exact"/>
      <w:contextualSpacing/>
      <w:jc w:val="center"/>
    </w:pPr>
    <w:rPr>
      <w:smallCaps/>
      <w:sz w:val="36"/>
      <w:szCs w:val="3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292</TotalTime>
  <ScaleCrop>false</ScaleCrop>
  <LinksUpToDate>false</LinksUpToDate>
  <CharactersWithSpaces>0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2022-05-16T11:55:00Z</dcterms:created>
  <dc:creator>18100102197</dc:creator>
  <cp:lastModifiedBy>18100102197</cp:lastModifiedBy>
  <dcterms:modified xsi:type="dcterms:W3CDTF">2022-05-16T16:51:32Z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82E6478B8D2C4119BE22ED35F4B6AEAC</vt:lpwstr>
  </property>
</Properties>
</file>