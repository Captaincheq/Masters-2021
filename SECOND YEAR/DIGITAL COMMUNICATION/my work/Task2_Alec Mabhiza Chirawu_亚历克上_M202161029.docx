
<file path=[Content_Types].xml><?xml version="1.0" encoding="utf-8"?>
<Types xmlns="http://schemas.openxmlformats.org/package/2006/content-types">
  <Default Extension="gif" ContentType="image/gif"/>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default" w:ascii="Times New Roman" w:hAnsi="Times New Roman" w:eastAsia="SimSun" w:cs="Times New Roman"/>
          <w:b/>
          <w:bCs/>
          <w:color w:val="000000"/>
          <w:kern w:val="0"/>
          <w:sz w:val="31"/>
          <w:szCs w:val="31"/>
          <w:lang w:val="en-US" w:eastAsia="zh-CN" w:bidi="ar"/>
        </w:rPr>
        <w:t xml:space="preserve">Name:                   </w:t>
      </w:r>
      <w:r>
        <w:rPr>
          <w:rFonts w:hint="default" w:ascii="Times New Roman" w:hAnsi="Times New Roman" w:eastAsia="SimSun" w:cs="Times New Roman"/>
          <w:b/>
          <w:bCs/>
          <w:color w:val="000000"/>
          <w:kern w:val="0"/>
          <w:sz w:val="31"/>
          <w:szCs w:val="31"/>
          <w:lang w:val="en-US" w:eastAsia="zh-CN" w:bidi="ar"/>
        </w:rPr>
        <w:tab/>
      </w:r>
      <w:r>
        <w:rPr>
          <w:rFonts w:hint="default" w:ascii="Times New Roman" w:hAnsi="Times New Roman" w:eastAsia="SimSun" w:cs="Times New Roman"/>
          <w:color w:val="000000"/>
          <w:kern w:val="0"/>
          <w:sz w:val="31"/>
          <w:szCs w:val="31"/>
          <w:lang w:val="en-US" w:eastAsia="zh-CN" w:bidi="ar"/>
        </w:rPr>
        <w:t xml:space="preserve">Alec Mabhiza Chirawu </w:t>
      </w:r>
    </w:p>
    <w:p>
      <w:pPr>
        <w:keepNext w:val="0"/>
        <w:keepLines w:val="0"/>
        <w:widowControl/>
        <w:suppressLineNumbers w:val="0"/>
        <w:jc w:val="left"/>
      </w:pPr>
      <w:r>
        <w:rPr>
          <w:rFonts w:hint="default" w:ascii="Times New Roman" w:hAnsi="Times New Roman" w:eastAsia="SimSun" w:cs="Times New Roman"/>
          <w:b/>
          <w:bCs/>
          <w:color w:val="000000"/>
          <w:kern w:val="0"/>
          <w:sz w:val="31"/>
          <w:szCs w:val="31"/>
          <w:lang w:val="en-US" w:eastAsia="zh-CN" w:bidi="ar"/>
        </w:rPr>
        <w:t xml:space="preserve">Student ID:          </w:t>
      </w:r>
      <w:r>
        <w:rPr>
          <w:rFonts w:hint="default" w:ascii="Times New Roman" w:hAnsi="Times New Roman" w:eastAsia="SimSun" w:cs="Times New Roman"/>
          <w:b/>
          <w:bCs/>
          <w:color w:val="000000"/>
          <w:kern w:val="0"/>
          <w:sz w:val="31"/>
          <w:szCs w:val="31"/>
          <w:lang w:val="en-US" w:eastAsia="zh-CN" w:bidi="ar"/>
        </w:rPr>
        <w:tab/>
      </w:r>
      <w:r>
        <w:rPr>
          <w:rFonts w:hint="default" w:ascii="Times New Roman" w:hAnsi="Times New Roman" w:eastAsia="SimSun" w:cs="Times New Roman"/>
          <w:color w:val="000000"/>
          <w:kern w:val="0"/>
          <w:sz w:val="31"/>
          <w:szCs w:val="31"/>
          <w:lang w:val="en-US" w:eastAsia="zh-CN" w:bidi="ar"/>
        </w:rPr>
        <w:t xml:space="preserve">M202161029 </w:t>
      </w:r>
    </w:p>
    <w:p>
      <w:pPr>
        <w:keepNext w:val="0"/>
        <w:keepLines w:val="0"/>
        <w:widowControl/>
        <w:suppressLineNumbers w:val="0"/>
        <w:jc w:val="left"/>
      </w:pPr>
      <w:r>
        <w:rPr>
          <w:rFonts w:hint="default" w:ascii="Times New Roman" w:hAnsi="Times New Roman" w:eastAsia="SimSun" w:cs="Times New Roman"/>
          <w:b/>
          <w:bCs/>
          <w:color w:val="000000"/>
          <w:kern w:val="0"/>
          <w:sz w:val="31"/>
          <w:szCs w:val="31"/>
          <w:lang w:val="en-US" w:eastAsia="zh-CN" w:bidi="ar"/>
        </w:rPr>
        <w:t xml:space="preserve">Course: </w:t>
      </w:r>
      <w:r>
        <w:rPr>
          <w:rFonts w:hint="default" w:ascii="Times New Roman" w:hAnsi="Times New Roman" w:eastAsia="SimSun" w:cs="Times New Roman"/>
          <w:b/>
          <w:bCs/>
          <w:color w:val="000000"/>
          <w:kern w:val="0"/>
          <w:sz w:val="31"/>
          <w:szCs w:val="31"/>
          <w:lang w:val="en-US" w:eastAsia="zh-CN" w:bidi="ar"/>
        </w:rPr>
        <w:tab/>
      </w:r>
      <w:r>
        <w:rPr>
          <w:rFonts w:hint="default" w:ascii="Times New Roman" w:hAnsi="Times New Roman" w:eastAsia="SimSun" w:cs="Times New Roman"/>
          <w:b/>
          <w:bCs/>
          <w:color w:val="000000"/>
          <w:kern w:val="0"/>
          <w:sz w:val="31"/>
          <w:szCs w:val="31"/>
          <w:lang w:val="en-US" w:eastAsia="zh-CN" w:bidi="ar"/>
        </w:rPr>
        <w:tab/>
      </w:r>
      <w:r>
        <w:rPr>
          <w:rFonts w:hint="default" w:ascii="Times New Roman" w:hAnsi="Times New Roman" w:eastAsia="SimSun" w:cs="Times New Roman"/>
          <w:b/>
          <w:bCs/>
          <w:color w:val="000000"/>
          <w:kern w:val="0"/>
          <w:sz w:val="31"/>
          <w:szCs w:val="31"/>
          <w:lang w:val="en-US" w:eastAsia="zh-CN" w:bidi="ar"/>
        </w:rPr>
        <w:tab/>
      </w:r>
      <w:r>
        <w:rPr>
          <w:rFonts w:hint="default" w:ascii="Times New Roman" w:hAnsi="Times New Roman" w:eastAsia="SimSun" w:cs="Times New Roman"/>
          <w:color w:val="000000"/>
          <w:kern w:val="0"/>
          <w:sz w:val="31"/>
          <w:szCs w:val="31"/>
          <w:lang w:val="en-US" w:eastAsia="zh-CN" w:bidi="ar"/>
        </w:rPr>
        <w:t xml:space="preserve">Digital communications </w:t>
      </w:r>
    </w:p>
    <w:p>
      <w:pPr>
        <w:keepNext w:val="0"/>
        <w:keepLines w:val="0"/>
        <w:widowControl/>
        <w:suppressLineNumbers w:val="0"/>
        <w:jc w:val="left"/>
        <w:rPr>
          <w:rFonts w:hint="default"/>
          <w:sz w:val="16"/>
          <w:szCs w:val="16"/>
          <w:lang w:val="en-US"/>
        </w:rPr>
      </w:pPr>
      <w:r>
        <w:rPr>
          <w:rFonts w:hint="default" w:ascii="Times New Roman" w:hAnsi="Times New Roman" w:eastAsia="SimSun" w:cs="Times New Roman"/>
          <w:b/>
          <w:bCs/>
          <w:color w:val="000000"/>
          <w:kern w:val="0"/>
          <w:sz w:val="31"/>
          <w:szCs w:val="31"/>
          <w:lang w:val="en-US" w:eastAsia="zh-CN" w:bidi="ar"/>
        </w:rPr>
        <w:t xml:space="preserve">Assignment 1: </w:t>
      </w:r>
      <w:r>
        <w:rPr>
          <w:rFonts w:hint="default" w:ascii="Times New Roman" w:hAnsi="Times New Roman" w:eastAsia="SimSun" w:cs="Times New Roman"/>
          <w:b/>
          <w:bCs/>
          <w:color w:val="000000"/>
          <w:kern w:val="0"/>
          <w:sz w:val="31"/>
          <w:szCs w:val="31"/>
          <w:lang w:val="en-US" w:eastAsia="zh-CN" w:bidi="ar"/>
        </w:rPr>
        <w:tab/>
      </w:r>
      <w:r>
        <w:rPr>
          <w:rFonts w:hint="default" w:ascii="Times New Roman" w:hAnsi="Times New Roman" w:eastAsia="SimSun" w:cs="Times New Roman"/>
          <w:b/>
          <w:bCs/>
          <w:color w:val="000000"/>
          <w:kern w:val="0"/>
          <w:sz w:val="31"/>
          <w:szCs w:val="31"/>
          <w:lang w:val="en-US" w:eastAsia="zh-CN" w:bidi="ar"/>
        </w:rPr>
        <w:tab/>
      </w:r>
      <w:r>
        <w:rPr>
          <w:rFonts w:hint="default" w:ascii="Times New Roman" w:hAnsi="Times New Roman" w:eastAsia="SimSun"/>
          <w:b w:val="0"/>
          <w:bCs w:val="0"/>
          <w:color w:val="000000"/>
          <w:kern w:val="0"/>
          <w:sz w:val="31"/>
          <w:szCs w:val="31"/>
          <w:lang w:val="en-US" w:eastAsia="zh-CN"/>
        </w:rPr>
        <w:t>What is Fourier transform?</w:t>
      </w:r>
      <w:r>
        <w:rPr>
          <w:rFonts w:hint="default" w:ascii="Times New Roman" w:hAnsi="Times New Roman" w:eastAsia="SimSun"/>
          <w:b/>
          <w:bCs/>
          <w:color w:val="000000"/>
          <w:kern w:val="0"/>
          <w:sz w:val="31"/>
          <w:szCs w:val="31"/>
          <w:lang w:val="en-US" w:eastAsia="zh-CN"/>
        </w:rPr>
        <w:t xml:space="preserve"> (</w:t>
      </w:r>
      <w:r>
        <w:rPr>
          <w:rFonts w:hint="default" w:ascii="Times New Roman" w:hAnsi="Times New Roman" w:eastAsia="SimSun"/>
          <w:b/>
          <w:bCs/>
          <w:i/>
          <w:iCs/>
          <w:color w:val="000000"/>
          <w:kern w:val="0"/>
          <w:sz w:val="24"/>
          <w:szCs w:val="24"/>
          <w:lang w:val="en-US" w:eastAsia="zh-CN"/>
        </w:rPr>
        <w:t>Brief</w:t>
      </w:r>
      <w:r>
        <w:rPr>
          <w:rFonts w:hint="default" w:eastAsia="SimSun"/>
          <w:b/>
          <w:bCs/>
          <w:i/>
          <w:iCs/>
          <w:color w:val="000000"/>
          <w:kern w:val="0"/>
          <w:sz w:val="24"/>
          <w:szCs w:val="24"/>
          <w:lang w:val="en-US" w:eastAsia="zh-CN"/>
        </w:rPr>
        <w:t>y</w:t>
      </w:r>
      <w:r>
        <w:rPr>
          <w:rFonts w:hint="default" w:ascii="Times New Roman" w:hAnsi="Times New Roman" w:eastAsia="SimSun"/>
          <w:b/>
          <w:bCs/>
          <w:i/>
          <w:iCs/>
          <w:color w:val="000000"/>
          <w:kern w:val="0"/>
          <w:sz w:val="24"/>
          <w:szCs w:val="24"/>
          <w:lang w:val="en-US" w:eastAsia="zh-CN"/>
        </w:rPr>
        <w:t xml:space="preserve"> summary</w:t>
      </w:r>
      <w:r>
        <w:rPr>
          <w:rFonts w:hint="default" w:ascii="Times New Roman" w:hAnsi="Times New Roman" w:eastAsia="SimSun"/>
          <w:b/>
          <w:bCs/>
          <w:color w:val="000000"/>
          <w:kern w:val="0"/>
          <w:sz w:val="24"/>
          <w:szCs w:val="24"/>
          <w:lang w:val="en-US" w:eastAsia="zh-CN"/>
        </w:rPr>
        <w:t>)</w:t>
      </w:r>
    </w:p>
    <w:p/>
    <w:p/>
    <w:p/>
    <w:p>
      <w:pPr>
        <w:rPr>
          <w:rFonts w:hint="default"/>
          <w:lang w:val="en-US"/>
        </w:rPr>
      </w:pPr>
      <w:r>
        <w:rPr>
          <w:rFonts w:hint="default"/>
          <w:b/>
          <w:bCs/>
          <w:u w:val="single"/>
          <w:lang w:val="en-US"/>
        </w:rPr>
        <w:t>Fourier Transform</w:t>
      </w:r>
      <w:r>
        <w:rPr>
          <w:rFonts w:hint="default"/>
          <w:lang w:val="en-US"/>
        </w:rPr>
        <w:t xml:space="preserve"> is a tool that breaks a waveform (a function or signal) into an alternate representation, characterized by the sine and cosine functions of varying frequencies. The Fourier Transform shows that any waveform can be re-written as the sum of sinusoidals.</w:t>
      </w:r>
    </w:p>
    <w:p>
      <w:pPr>
        <w:rPr>
          <w:rFonts w:hint="default"/>
          <w:lang w:val="en-US"/>
        </w:rPr>
      </w:pPr>
    </w:p>
    <w:p>
      <w:pPr>
        <w:rPr>
          <w:rFonts w:hint="default"/>
          <w:lang w:val="en-US"/>
        </w:rPr>
      </w:pPr>
      <w:r>
        <w:rPr>
          <w:rFonts w:ascii="SimSun" w:hAnsi="SimSun" w:eastAsia="SimSun" w:cs="SimSun"/>
          <w:sz w:val="24"/>
          <w:szCs w:val="24"/>
        </w:rPr>
        <w:drawing>
          <wp:inline distT="0" distB="0" distL="114300" distR="114300">
            <wp:extent cx="4619625" cy="1339215"/>
            <wp:effectExtent l="0" t="0" r="9525" b="1333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4"/>
                    <a:stretch>
                      <a:fillRect/>
                    </a:stretch>
                  </pic:blipFill>
                  <pic:spPr>
                    <a:xfrm>
                      <a:off x="0" y="0"/>
                      <a:ext cx="4619625" cy="1339215"/>
                    </a:xfrm>
                    <a:prstGeom prst="rect">
                      <a:avLst/>
                    </a:prstGeom>
                    <a:noFill/>
                    <a:ln w="9525">
                      <a:noFill/>
                    </a:ln>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b/>
          <w:bCs/>
          <w:u w:val="single"/>
          <w:lang w:val="en-US"/>
        </w:rPr>
      </w:pPr>
      <w:r>
        <w:rPr>
          <w:rFonts w:hint="default"/>
          <w:b/>
          <w:bCs/>
          <w:u w:val="single"/>
          <w:lang w:val="en-US"/>
        </w:rPr>
        <w:t>Convolution Property of the Fourier Transform</w:t>
      </w:r>
    </w:p>
    <w:p>
      <w:pPr>
        <w:rPr>
          <w:rFonts w:hint="default"/>
          <w:lang w:val="en-US"/>
        </w:rPr>
      </w:pPr>
      <w:r>
        <w:rPr>
          <w:rFonts w:hint="default"/>
          <w:lang w:val="en-US"/>
        </w:rPr>
        <w:t>The convolution of two functions in time is defined by:</w:t>
      </w:r>
    </w:p>
    <w:p>
      <w:pPr>
        <w:ind w:left="720" w:leftChars="0" w:firstLine="720" w:firstLineChars="0"/>
        <w:rPr>
          <w:rFonts w:hint="default"/>
          <w:lang w:val="en-US"/>
        </w:rPr>
      </w:pPr>
      <w:r>
        <w:rPr>
          <w:rFonts w:ascii="SimSun" w:hAnsi="SimSun" w:eastAsia="SimSun" w:cs="SimSun"/>
          <w:sz w:val="24"/>
          <w:szCs w:val="24"/>
        </w:rPr>
        <w:drawing>
          <wp:inline distT="0" distB="0" distL="114300" distR="114300">
            <wp:extent cx="2562225" cy="676275"/>
            <wp:effectExtent l="0" t="0" r="9525" b="9525"/>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5"/>
                    <a:stretch>
                      <a:fillRect/>
                    </a:stretch>
                  </pic:blipFill>
                  <pic:spPr>
                    <a:xfrm>
                      <a:off x="0" y="0"/>
                      <a:ext cx="2562225" cy="676275"/>
                    </a:xfrm>
                    <a:prstGeom prst="rect">
                      <a:avLst/>
                    </a:prstGeom>
                    <a:noFill/>
                    <a:ln w="9525">
                      <a:noFill/>
                    </a:ln>
                  </pic:spPr>
                </pic:pic>
              </a:graphicData>
            </a:graphic>
          </wp:inline>
        </w:drawing>
      </w:r>
    </w:p>
    <w:p>
      <w:pPr>
        <w:rPr>
          <w:rFonts w:hint="default"/>
          <w:lang w:val="en-US"/>
        </w:rPr>
      </w:pPr>
    </w:p>
    <w:p>
      <w:pPr>
        <w:rPr>
          <w:rFonts w:hint="default"/>
          <w:lang w:val="en-US"/>
        </w:rPr>
      </w:pPr>
      <w:r>
        <w:rPr>
          <w:rFonts w:hint="default"/>
          <w:lang w:val="en-US"/>
        </w:rPr>
        <w:t>The Fourier Transform of the convolution of g(t) and h(t) [with corresponding Fourier Transforms G(f) and H(f)] is given by:</w:t>
      </w:r>
    </w:p>
    <w:p>
      <w:pPr>
        <w:rPr>
          <w:rFonts w:hint="default"/>
          <w:lang w:val="en-US"/>
        </w:rPr>
      </w:pPr>
    </w:p>
    <w:p>
      <w:pPr>
        <w:ind w:left="720" w:leftChars="0" w:firstLine="720" w:firstLineChars="0"/>
        <w:rPr>
          <w:rFonts w:hint="default"/>
          <w:lang w:val="en-US"/>
        </w:rPr>
      </w:pPr>
      <w:r>
        <w:rPr>
          <w:rFonts w:hint="default"/>
          <w:lang w:val="en-US"/>
        </w:rPr>
        <w:t>F{g(t)*h(t)} = G(f)H(f)</w:t>
      </w:r>
    </w:p>
    <w:p>
      <w:pPr>
        <w:rPr>
          <w:rFonts w:hint="default"/>
          <w:lang w:val="en-US"/>
        </w:rPr>
      </w:pPr>
    </w:p>
    <w:p>
      <w:pPr>
        <w:rPr>
          <w:rFonts w:hint="default"/>
          <w:lang w:val="en-US"/>
        </w:rPr>
      </w:pPr>
      <w:r>
        <w:rPr>
          <w:rFonts w:hint="default"/>
          <w:b/>
          <w:bCs/>
          <w:u w:val="single"/>
          <w:lang w:val="en-US"/>
        </w:rPr>
        <w:t>Fourier Series</w:t>
      </w:r>
      <w:r>
        <w:rPr>
          <w:rFonts w:hint="default"/>
          <w:lang w:val="en-US"/>
        </w:rPr>
        <w:t xml:space="preserve"> </w:t>
      </w:r>
    </w:p>
    <w:p>
      <w:pPr>
        <w:rPr>
          <w:rFonts w:hint="default"/>
          <w:lang w:val="en-US"/>
        </w:rPr>
      </w:pPr>
      <w:r>
        <w:rPr>
          <w:rFonts w:hint="default"/>
          <w:lang w:val="en-US"/>
        </w:rPr>
        <w:t>It breaks down a periodic function into the sum of sinusoidal functions. It is the fourier transform for periodic functions, where a periodic function is defined by:</w:t>
      </w:r>
    </w:p>
    <w:p>
      <w:pPr>
        <w:rPr>
          <w:rFonts w:hint="default"/>
          <w:lang w:val="en-US"/>
        </w:rPr>
      </w:pPr>
    </w:p>
    <w:p>
      <w:pPr>
        <w:rPr>
          <w:rFonts w:hint="default"/>
          <w:lang w:val="en-US"/>
        </w:rPr>
      </w:pPr>
      <w:r>
        <w:rPr>
          <w:rFonts w:hint="default"/>
          <w:lang w:val="en-US"/>
        </w:rPr>
        <w:tab/>
      </w:r>
      <w:r>
        <w:rPr>
          <w:rFonts w:hint="default"/>
          <w:lang w:val="en-US"/>
        </w:rPr>
        <w:tab/>
      </w:r>
      <w:r>
        <w:rPr>
          <w:rFonts w:hint="default"/>
          <w:lang w:val="en-US"/>
        </w:rPr>
        <w:t>F(t+T) = f(t)</w:t>
      </w:r>
    </w:p>
    <w:p>
      <w:pPr>
        <w:rPr>
          <w:rFonts w:hint="default"/>
          <w:lang w:val="en-US"/>
        </w:rPr>
      </w:pPr>
    </w:p>
    <w:p>
      <w:pPr>
        <w:rPr>
          <w:rFonts w:hint="default"/>
          <w:lang w:val="en-US"/>
        </w:rPr>
      </w:pPr>
    </w:p>
    <w:p>
      <w:pPr>
        <w:rPr>
          <w:rFonts w:hint="default"/>
          <w:lang w:val="en-US"/>
        </w:rPr>
      </w:pPr>
      <w:r>
        <w:rPr>
          <w:rFonts w:hint="default"/>
          <w:lang w:val="en-US"/>
        </w:rPr>
        <w:t>Periodic square waveform</w:t>
      </w:r>
    </w:p>
    <w:p>
      <w:pPr>
        <w:ind w:firstLine="720" w:firstLineChars="0"/>
        <w:rPr>
          <w:rFonts w:hint="default"/>
          <w:lang w:val="en-US"/>
        </w:rPr>
      </w:pPr>
      <w:r>
        <w:rPr>
          <w:rFonts w:ascii="SimSun" w:hAnsi="SimSun" w:eastAsia="SimSun" w:cs="SimSun"/>
          <w:sz w:val="24"/>
          <w:szCs w:val="24"/>
        </w:rPr>
        <w:drawing>
          <wp:inline distT="0" distB="0" distL="114300" distR="114300">
            <wp:extent cx="2465705" cy="1945640"/>
            <wp:effectExtent l="0" t="0" r="10795" b="165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2465705" cy="1945640"/>
                    </a:xfrm>
                    <a:prstGeom prst="rect">
                      <a:avLst/>
                    </a:prstGeom>
                    <a:noFill/>
                    <a:ln w="9525">
                      <a:noFill/>
                    </a:ln>
                  </pic:spPr>
                </pic:pic>
              </a:graphicData>
            </a:graphic>
          </wp:inline>
        </w:drawing>
      </w:r>
    </w:p>
    <w:p>
      <w:pPr>
        <w:rPr>
          <w:rFonts w:hint="default"/>
          <w:lang w:val="en-US"/>
        </w:rPr>
      </w:pPr>
    </w:p>
    <w:p>
      <w:pPr>
        <w:numPr>
          <w:ilvl w:val="0"/>
          <w:numId w:val="13"/>
        </w:numPr>
        <w:ind w:left="420" w:leftChars="0" w:hanging="420" w:firstLineChars="0"/>
        <w:rPr>
          <w:rFonts w:hint="default"/>
          <w:lang w:val="en-US"/>
        </w:rPr>
      </w:pPr>
      <w:r>
        <w:rPr>
          <w:rFonts w:hint="default"/>
          <w:lang w:val="en-US"/>
        </w:rPr>
        <w:t>A fourier series is defined with period T which is an infinite sum of sinusoidal functions(cosine and sine).</w:t>
      </w:r>
    </w:p>
    <w:p>
      <w:pPr>
        <w:numPr>
          <w:ilvl w:val="0"/>
          <w:numId w:val="13"/>
        </w:numPr>
        <w:ind w:left="420" w:leftChars="0" w:hanging="420" w:firstLineChars="0"/>
        <w:rPr>
          <w:rFonts w:hint="default"/>
          <w:lang w:val="en-US"/>
        </w:rPr>
      </w:pPr>
      <w:r>
        <w:rPr>
          <w:rFonts w:hint="default"/>
          <w:lang w:val="en-US"/>
        </w:rPr>
        <w:t>Each have frequency that is an integer multiple of (1/T) which is the inverse of the fundamental period.</w:t>
      </w:r>
    </w:p>
    <w:p>
      <w:pPr>
        <w:rPr>
          <w:rFonts w:hint="default"/>
          <w:lang w:val="en-US"/>
        </w:rPr>
      </w:pPr>
      <w:r>
        <w:rPr>
          <w:rFonts w:ascii="SimSun" w:hAnsi="SimSun" w:eastAsia="SimSun" w:cs="SimSun"/>
          <w:sz w:val="24"/>
          <w:szCs w:val="24"/>
        </w:rPr>
        <w:drawing>
          <wp:inline distT="0" distB="0" distL="114300" distR="114300">
            <wp:extent cx="4000500" cy="1535430"/>
            <wp:effectExtent l="0" t="0" r="0"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4000500" cy="1535430"/>
                    </a:xfrm>
                    <a:prstGeom prst="rect">
                      <a:avLst/>
                    </a:prstGeom>
                    <a:noFill/>
                    <a:ln w="9525">
                      <a:noFill/>
                    </a:ln>
                  </pic:spPr>
                </pic:pic>
              </a:graphicData>
            </a:graphic>
          </wp:inline>
        </w:drawing>
      </w:r>
    </w:p>
    <w:p>
      <w:pPr>
        <w:rPr>
          <w:rFonts w:hint="default"/>
          <w:lang w:val="en-US"/>
        </w:rPr>
      </w:pPr>
    </w:p>
    <w:p>
      <w:pPr>
        <w:rPr>
          <w:rFonts w:hint="default"/>
          <w:lang w:val="en-US"/>
        </w:rPr>
      </w:pPr>
      <w:r>
        <w:rPr>
          <w:rFonts w:hint="default"/>
          <w:lang w:val="en-US"/>
        </w:rPr>
        <w:t>Where: a_m, b_n are the coefficients of the fourier series.</w:t>
      </w:r>
    </w:p>
    <w:p>
      <w:pPr>
        <w:rPr>
          <w:rFonts w:hint="default"/>
          <w:lang w:val="en-US"/>
        </w:rPr>
      </w:pPr>
    </w:p>
    <w:p>
      <w:pPr>
        <w:rPr>
          <w:rFonts w:hint="default"/>
          <w:u w:val="single"/>
          <w:lang w:val="en-US"/>
        </w:rPr>
      </w:pPr>
      <w:r>
        <w:rPr>
          <w:rFonts w:hint="default"/>
          <w:u w:val="single"/>
          <w:lang w:val="en-US"/>
        </w:rPr>
        <w:t>Expansion 1:</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991100" cy="241935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4991100" cy="2419350"/>
                    </a:xfrm>
                    <a:prstGeom prst="rect">
                      <a:avLst/>
                    </a:prstGeom>
                    <a:noFill/>
                    <a:ln w="9525">
                      <a:noFill/>
                    </a:ln>
                  </pic:spPr>
                </pic:pic>
              </a:graphicData>
            </a:graphic>
          </wp:inline>
        </w:drawing>
      </w:r>
    </w:p>
    <w:p>
      <w:pPr>
        <w:rPr>
          <w:rFonts w:hint="default" w:ascii="SimSun" w:hAnsi="SimSun" w:eastAsia="SimSun" w:cs="SimSun"/>
          <w:sz w:val="24"/>
          <w:szCs w:val="24"/>
          <w:lang w:val="en-US"/>
        </w:rPr>
      </w:pPr>
    </w:p>
    <w:p>
      <w:pPr>
        <w:rPr>
          <w:rFonts w:hint="default" w:ascii="SimSun" w:hAnsi="SimSun" w:eastAsia="SimSun" w:cs="SimSun"/>
          <w:sz w:val="24"/>
          <w:szCs w:val="24"/>
          <w:lang w:val="en-US"/>
        </w:rPr>
      </w:pPr>
    </w:p>
    <w:p>
      <w:pPr>
        <w:rPr>
          <w:rFonts w:hint="default" w:ascii="SimSun" w:hAnsi="SimSun" w:eastAsia="SimSun" w:cs="SimSun"/>
          <w:sz w:val="24"/>
          <w:szCs w:val="24"/>
          <w:lang w:val="en-US"/>
        </w:rPr>
      </w:pPr>
    </w:p>
    <w:p>
      <w:pPr>
        <w:rPr>
          <w:rFonts w:hint="default" w:ascii="SimSun" w:hAnsi="SimSun" w:eastAsia="SimSun" w:cs="SimSun"/>
          <w:sz w:val="24"/>
          <w:szCs w:val="24"/>
          <w:lang w:val="en-US"/>
        </w:rPr>
      </w:pPr>
    </w:p>
    <w:p>
      <w:pPr>
        <w:rPr>
          <w:rFonts w:hint="default"/>
          <w:lang w:val="en-US"/>
        </w:rPr>
      </w:pPr>
      <w:r>
        <w:rPr>
          <w:rFonts w:hint="default"/>
          <w:lang w:val="en-US"/>
        </w:rPr>
        <w:t>Encrementing expansion of (1/T) on sine series odd numbers 1,3,5,7,….</w:t>
      </w:r>
    </w:p>
    <w:p>
      <w:pPr>
        <w:rPr>
          <w:rFonts w:hint="default"/>
          <w:lang w:val="en-US"/>
        </w:rPr>
      </w:pPr>
      <w:r>
        <w:drawing>
          <wp:inline distT="0" distB="0" distL="114300" distR="114300">
            <wp:extent cx="5271135" cy="1862455"/>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1135" cy="1862455"/>
                    </a:xfrm>
                    <a:prstGeom prst="rect">
                      <a:avLst/>
                    </a:prstGeom>
                    <a:noFill/>
                    <a:ln>
                      <a:noFill/>
                    </a:ln>
                  </pic:spPr>
                </pic:pic>
              </a:graphicData>
            </a:graphic>
          </wp:inline>
        </w:drawing>
      </w:r>
    </w:p>
    <w:p>
      <w:pPr>
        <w:rPr>
          <w:rFonts w:hint="default"/>
          <w:lang w:val="en-US"/>
        </w:rPr>
      </w:pPr>
    </w:p>
    <w:p>
      <w:pPr>
        <w:rPr>
          <w:rFonts w:hint="default"/>
          <w:lang w:val="en-US"/>
        </w:rPr>
      </w:pPr>
    </w:p>
    <w:p>
      <w:pPr>
        <w:rPr>
          <w:rFonts w:hint="default"/>
          <w:lang w:val="en-US"/>
        </w:rPr>
      </w:pPr>
      <w:r>
        <w:drawing>
          <wp:inline distT="0" distB="0" distL="114300" distR="114300">
            <wp:extent cx="4175760" cy="2305685"/>
            <wp:effectExtent l="0" t="0" r="1524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4175760" cy="2305685"/>
                    </a:xfrm>
                    <a:prstGeom prst="rect">
                      <a:avLst/>
                    </a:prstGeom>
                    <a:noFill/>
                    <a:ln>
                      <a:noFill/>
                    </a:ln>
                  </pic:spPr>
                </pic:pic>
              </a:graphicData>
            </a:graphic>
          </wp:inline>
        </w:drawing>
      </w:r>
    </w:p>
    <w:p>
      <w:pPr>
        <w:rPr>
          <w:rFonts w:hint="default"/>
          <w:lang w:val="en-US"/>
        </w:rPr>
      </w:pPr>
      <w:r>
        <w:rPr>
          <w:rFonts w:hint="default"/>
          <w:lang w:val="en-US"/>
        </w:rPr>
        <w:t>At 7</w:t>
      </w:r>
      <w:r>
        <w:rPr>
          <w:rFonts w:hint="default"/>
          <w:vertAlign w:val="superscript"/>
          <w:lang w:val="en-US"/>
        </w:rPr>
        <w:t>th</w:t>
      </w:r>
      <w:r>
        <w:rPr>
          <w:rFonts w:hint="default"/>
          <w:lang w:val="en-US"/>
        </w:rPr>
        <w:t xml:space="preserve"> expansion square or rectangle wave form is formed.</w:t>
      </w:r>
    </w:p>
    <w:p>
      <w:pPr>
        <w:rPr>
          <w:rFonts w:hint="default"/>
          <w:lang w:val="en-US"/>
        </w:rPr>
      </w:pPr>
      <w:r>
        <w:rPr>
          <w:rFonts w:hint="default"/>
          <w:lang w:val="en-US"/>
        </w:rPr>
        <w:t xml:space="preserve"> </w:t>
      </w:r>
    </w:p>
    <w:p>
      <w:pPr>
        <w:rPr>
          <w:rFonts w:hint="default"/>
          <w:lang w:val="en-US"/>
        </w:rPr>
      </w:pPr>
      <w:r>
        <w:rPr>
          <w:rFonts w:ascii="SimSun" w:hAnsi="SimSun" w:eastAsia="SimSun" w:cs="SimSun"/>
          <w:sz w:val="24"/>
          <w:szCs w:val="24"/>
        </w:rPr>
        <w:drawing>
          <wp:inline distT="0" distB="0" distL="114300" distR="114300">
            <wp:extent cx="4317365" cy="1772920"/>
            <wp:effectExtent l="0" t="0" r="6985" b="1778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1"/>
                    <a:stretch>
                      <a:fillRect/>
                    </a:stretch>
                  </pic:blipFill>
                  <pic:spPr>
                    <a:xfrm>
                      <a:off x="0" y="0"/>
                      <a:ext cx="4317365" cy="1772920"/>
                    </a:xfrm>
                    <a:prstGeom prst="rect">
                      <a:avLst/>
                    </a:prstGeom>
                    <a:noFill/>
                    <a:ln w="9525">
                      <a:noFill/>
                    </a:ln>
                  </pic:spPr>
                </pic:pic>
              </a:graphicData>
            </a:graphic>
          </wp:inline>
        </w:drawing>
      </w:r>
    </w:p>
    <w:p>
      <w:pPr>
        <w:rPr>
          <w:rFonts w:hint="default"/>
          <w:lang w:val="en-US"/>
        </w:rPr>
      </w:pPr>
    </w:p>
    <w:p>
      <w:pPr>
        <w:rPr>
          <w:rFonts w:hint="default"/>
          <w:lang w:val="en-US"/>
        </w:rPr>
      </w:pPr>
      <w:bookmarkStart w:id="0" w:name="_GoBack"/>
      <w:bookmarkEnd w:id="0"/>
      <w:r>
        <w:rPr>
          <w:rFonts w:hint="default"/>
          <w:lang w:val="en-US"/>
        </w:rPr>
        <w:t>A fundamental lesson can be learned from above , the wider the square pulse produces a narrower , more constrained spectrum which is the fourier transform. Rapidly changing functions require more high frequency content and the functions that are moving more slowly in time will have less high frequency energy.</w:t>
      </w:r>
    </w:p>
    <w:p>
      <w:pPr>
        <w:rPr>
          <w:rFonts w:hint="default"/>
          <w:lang w:val="en-US"/>
        </w:rPr>
      </w:pP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155922"/>
    <w:multiLevelType w:val="singleLevel"/>
    <w:tmpl w:val="A21559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6AE2EA7"/>
    <w:multiLevelType w:val="multilevel"/>
    <w:tmpl w:val="F6AE2EA7"/>
    <w:lvl w:ilvl="0" w:tentative="0">
      <w:start w:val="1"/>
      <w:numFmt w:val="decimal"/>
      <w:pStyle w:val="2"/>
      <w:lvlText w:val="Chapter %1"/>
      <w:lvlJc w:val="left"/>
      <w:pPr>
        <w:tabs>
          <w:tab w:val="left" w:pos="0"/>
        </w:tabs>
        <w:ind w:left="0" w:firstLine="0"/>
      </w:pPr>
      <w:rPr>
        <w:rFonts w:hint="default"/>
      </w:rPr>
    </w:lvl>
    <w:lvl w:ilvl="1" w:tentative="0">
      <w:start w:val="1"/>
      <w:numFmt w:val="decimal"/>
      <w:pStyle w:val="5"/>
      <w:lvlText w:val="%1.%2"/>
      <w:lvlJc w:val="left"/>
      <w:pPr>
        <w:tabs>
          <w:tab w:val="left" w:pos="0"/>
        </w:tabs>
        <w:ind w:left="720" w:hanging="720"/>
      </w:pPr>
      <w:rPr>
        <w:rFonts w:hint="default"/>
      </w:rPr>
    </w:lvl>
    <w:lvl w:ilvl="2" w:tentative="0">
      <w:start w:val="1"/>
      <w:numFmt w:val="decimal"/>
      <w:pStyle w:val="6"/>
      <w:lvlText w:val="%1.%2.%3"/>
      <w:lvlJc w:val="left"/>
      <w:pPr>
        <w:tabs>
          <w:tab w:val="left" w:pos="864"/>
        </w:tabs>
        <w:ind w:left="864" w:hanging="864"/>
      </w:pPr>
      <w:rPr>
        <w:rFonts w:hint="default"/>
      </w:rPr>
    </w:lvl>
    <w:lvl w:ilvl="3" w:tentative="0">
      <w:start w:val="1"/>
      <w:numFmt w:val="decimal"/>
      <w:pStyle w:val="7"/>
      <w:lvlText w:val="%1.%2.%3.%4"/>
      <w:lvlJc w:val="left"/>
      <w:pPr>
        <w:tabs>
          <w:tab w:val="left" w:pos="1008"/>
        </w:tabs>
        <w:ind w:left="1008" w:hanging="1008"/>
      </w:pPr>
      <w:rPr>
        <w:rFonts w:hint="default"/>
      </w:rPr>
    </w:lvl>
    <w:lvl w:ilvl="4" w:tentative="0">
      <w:start w:val="1"/>
      <w:numFmt w:val="lowerLetter"/>
      <w:lvlText w:val="(%5)"/>
      <w:lvlJc w:val="left"/>
      <w:pPr>
        <w:tabs>
          <w:tab w:val="left" w:pos="0"/>
        </w:tabs>
        <w:ind w:left="1440" w:firstLine="0"/>
      </w:pPr>
      <w:rPr>
        <w:rFonts w:hint="default"/>
      </w:rPr>
    </w:lvl>
    <w:lvl w:ilvl="5" w:tentative="0">
      <w:start w:val="1"/>
      <w:numFmt w:val="lowerRoman"/>
      <w:lvlText w:val="(%6)"/>
      <w:lvlJc w:val="left"/>
      <w:pPr>
        <w:tabs>
          <w:tab w:val="left" w:pos="2160"/>
        </w:tabs>
        <w:ind w:left="2160" w:hanging="360"/>
      </w:pPr>
      <w:rPr>
        <w:rFonts w:hint="default"/>
      </w:rPr>
    </w:lvl>
    <w:lvl w:ilvl="6" w:tentative="0">
      <w:start w:val="1"/>
      <w:numFmt w:val="decimal"/>
      <w:lvlText w:val="%7."/>
      <w:lvlJc w:val="left"/>
      <w:pPr>
        <w:tabs>
          <w:tab w:val="left" w:pos="2520"/>
        </w:tabs>
        <w:ind w:left="2520" w:hanging="360"/>
      </w:pPr>
      <w:rPr>
        <w:rFonts w:hint="default"/>
      </w:rPr>
    </w:lvl>
    <w:lvl w:ilvl="7" w:tentative="0">
      <w:start w:val="1"/>
      <w:numFmt w:val="lowerLetter"/>
      <w:lvlText w:val="%8."/>
      <w:lvlJc w:val="left"/>
      <w:pPr>
        <w:tabs>
          <w:tab w:val="left" w:pos="2880"/>
        </w:tabs>
        <w:ind w:left="2880" w:hanging="360"/>
      </w:pPr>
      <w:rPr>
        <w:rFonts w:hint="default"/>
      </w:rPr>
    </w:lvl>
    <w:lvl w:ilvl="8" w:tentative="0">
      <w:start w:val="1"/>
      <w:numFmt w:val="lowerRoman"/>
      <w:lvlText w:val="%9."/>
      <w:lvlJc w:val="left"/>
      <w:pPr>
        <w:tabs>
          <w:tab w:val="left" w:pos="3240"/>
        </w:tabs>
        <w:ind w:left="3240" w:hanging="360"/>
      </w:pPr>
      <w:rPr>
        <w:rFonts w:hint="default"/>
      </w:rPr>
    </w:lvl>
  </w:abstractNum>
  <w:abstractNum w:abstractNumId="2">
    <w:nsid w:val="FFFFFF7C"/>
    <w:multiLevelType w:val="singleLevel"/>
    <w:tmpl w:val="FFFFFF7C"/>
    <w:lvl w:ilvl="0" w:tentative="0">
      <w:start w:val="1"/>
      <w:numFmt w:val="decimal"/>
      <w:pStyle w:val="84"/>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3"/>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2"/>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81"/>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4"/>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3"/>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2"/>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71"/>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80"/>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70"/>
      <w:lvlText w:val=""/>
      <w:lvlJc w:val="left"/>
      <w:pPr>
        <w:tabs>
          <w:tab w:val="left" w:pos="360"/>
        </w:tabs>
        <w:ind w:left="360" w:hanging="360" w:hangingChars="200"/>
      </w:pPr>
      <w:rPr>
        <w:rFonts w:hint="default" w:ascii="Wingdings" w:hAnsi="Wingdings"/>
      </w:rPr>
    </w:lvl>
  </w:abstractNum>
  <w:abstractNum w:abstractNumId="12">
    <w:nsid w:val="40EC4C45"/>
    <w:multiLevelType w:val="multilevel"/>
    <w:tmpl w:val="40EC4C45"/>
    <w:lvl w:ilvl="0" w:tentative="0">
      <w:start w:val="1"/>
      <w:numFmt w:val="decimal"/>
      <w:pStyle w:val="252"/>
      <w:lvlText w:val="[%1]"/>
      <w:lvlJc w:val="left"/>
      <w:pPr>
        <w:tabs>
          <w:tab w:val="left" w:pos="504"/>
        </w:tabs>
        <w:ind w:left="504" w:hanging="504"/>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
  </w:num>
  <w:num w:numId="2">
    <w:abstractNumId w:val="11"/>
  </w:num>
  <w:num w:numId="3">
    <w:abstractNumId w:val="9"/>
  </w:num>
  <w:num w:numId="4">
    <w:abstractNumId w:val="8"/>
  </w:num>
  <w:num w:numId="5">
    <w:abstractNumId w:val="7"/>
  </w:num>
  <w:num w:numId="6">
    <w:abstractNumId w:val="6"/>
  </w:num>
  <w:num w:numId="7">
    <w:abstractNumId w:val="10"/>
  </w:num>
  <w:num w:numId="8">
    <w:abstractNumId w:val="5"/>
  </w:num>
  <w:num w:numId="9">
    <w:abstractNumId w:val="4"/>
  </w:num>
  <w:num w:numId="10">
    <w:abstractNumId w:val="3"/>
  </w:num>
  <w:num w:numId="11">
    <w:abstractNumId w:val="2"/>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C334BE"/>
    <w:rsid w:val="03E55589"/>
    <w:rsid w:val="07147A14"/>
    <w:rsid w:val="0BE35032"/>
    <w:rsid w:val="0D63670B"/>
    <w:rsid w:val="13274955"/>
    <w:rsid w:val="13790600"/>
    <w:rsid w:val="1734773E"/>
    <w:rsid w:val="1B397A8B"/>
    <w:rsid w:val="1C7B1111"/>
    <w:rsid w:val="1EC80B14"/>
    <w:rsid w:val="205B27D3"/>
    <w:rsid w:val="30704B12"/>
    <w:rsid w:val="30955AF6"/>
    <w:rsid w:val="31AE69E5"/>
    <w:rsid w:val="34022C61"/>
    <w:rsid w:val="34364DA7"/>
    <w:rsid w:val="3812489D"/>
    <w:rsid w:val="3C722DDC"/>
    <w:rsid w:val="3DD54FBD"/>
    <w:rsid w:val="44231C3A"/>
    <w:rsid w:val="449E6654"/>
    <w:rsid w:val="469C794D"/>
    <w:rsid w:val="4B683B9A"/>
    <w:rsid w:val="4BFD2BD1"/>
    <w:rsid w:val="4F871765"/>
    <w:rsid w:val="52475F97"/>
    <w:rsid w:val="54FE51FE"/>
    <w:rsid w:val="564A33CE"/>
    <w:rsid w:val="570D2543"/>
    <w:rsid w:val="5730620E"/>
    <w:rsid w:val="595A48DB"/>
    <w:rsid w:val="5AB32437"/>
    <w:rsid w:val="5BD13A4C"/>
    <w:rsid w:val="5C183236"/>
    <w:rsid w:val="5E291AE2"/>
    <w:rsid w:val="5E6139E8"/>
    <w:rsid w:val="5F1C1EF9"/>
    <w:rsid w:val="61961459"/>
    <w:rsid w:val="64B91848"/>
    <w:rsid w:val="650F6D51"/>
    <w:rsid w:val="678924AE"/>
    <w:rsid w:val="68C36476"/>
    <w:rsid w:val="6CFA6BFD"/>
    <w:rsid w:val="6E291FB3"/>
    <w:rsid w:val="70A61520"/>
    <w:rsid w:val="73591938"/>
    <w:rsid w:val="73881F03"/>
    <w:rsid w:val="75E254C9"/>
    <w:rsid w:val="773138E9"/>
    <w:rsid w:val="77737259"/>
    <w:rsid w:val="7858616D"/>
    <w:rsid w:val="799B618A"/>
    <w:rsid w:val="7F443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Times New Roman" w:cstheme="minorBidi"/>
      <w:sz w:val="28"/>
      <w:szCs w:val="24"/>
      <w:lang w:val="en-US" w:eastAsia="en-US" w:bidi="ar-SA"/>
    </w:rPr>
  </w:style>
  <w:style w:type="paragraph" w:styleId="2">
    <w:name w:val="heading 1"/>
    <w:basedOn w:val="1"/>
    <w:next w:val="3"/>
    <w:qFormat/>
    <w:uiPriority w:val="0"/>
    <w:pPr>
      <w:keepNext/>
      <w:numPr>
        <w:ilvl w:val="0"/>
        <w:numId w:val="1"/>
      </w:numPr>
      <w:spacing w:before="1920" w:after="840" w:line="480" w:lineRule="auto"/>
      <w:contextualSpacing/>
      <w:outlineLvl w:val="0"/>
    </w:pPr>
    <w:rPr>
      <w:rFonts w:ascii="Times New Roman" w:hAnsi="Times New Roman" w:eastAsia="Times New Roman" w:cs="Arial"/>
      <w:bCs/>
      <w:kern w:val="32"/>
      <w:sz w:val="56"/>
      <w:szCs w:val="32"/>
      <w:lang w:eastAsia="en-US"/>
    </w:rPr>
  </w:style>
  <w:style w:type="paragraph" w:styleId="5">
    <w:name w:val="heading 2"/>
    <w:basedOn w:val="1"/>
    <w:next w:val="3"/>
    <w:semiHidden/>
    <w:unhideWhenUsed/>
    <w:qFormat/>
    <w:uiPriority w:val="0"/>
    <w:pPr>
      <w:keepNext/>
      <w:numPr>
        <w:ilvl w:val="1"/>
        <w:numId w:val="1"/>
      </w:numPr>
      <w:spacing w:before="480" w:after="480"/>
      <w:contextualSpacing/>
      <w:outlineLvl w:val="1"/>
    </w:pPr>
    <w:rPr>
      <w:rFonts w:ascii="Times New Roman" w:hAnsi="Times New Roman" w:eastAsia="Times New Roman" w:cs="Arial"/>
      <w:bCs/>
      <w:iCs/>
      <w:sz w:val="40"/>
      <w:szCs w:val="28"/>
      <w:lang w:eastAsia="en-US"/>
    </w:rPr>
  </w:style>
  <w:style w:type="paragraph" w:styleId="6">
    <w:name w:val="heading 3"/>
    <w:basedOn w:val="1"/>
    <w:next w:val="3"/>
    <w:semiHidden/>
    <w:unhideWhenUsed/>
    <w:qFormat/>
    <w:uiPriority w:val="0"/>
    <w:pPr>
      <w:keepNext/>
      <w:numPr>
        <w:ilvl w:val="2"/>
        <w:numId w:val="1"/>
      </w:numPr>
      <w:spacing w:before="240" w:after="240"/>
      <w:contextualSpacing/>
      <w:outlineLvl w:val="2"/>
    </w:pPr>
    <w:rPr>
      <w:rFonts w:ascii="Times New Roman" w:hAnsi="Times New Roman" w:eastAsia="Times New Roman" w:cs="Arial"/>
      <w:bCs/>
      <w:sz w:val="32"/>
      <w:szCs w:val="26"/>
      <w:lang w:eastAsia="en-US"/>
    </w:rPr>
  </w:style>
  <w:style w:type="paragraph" w:styleId="7">
    <w:name w:val="heading 4"/>
    <w:basedOn w:val="1"/>
    <w:next w:val="3"/>
    <w:semiHidden/>
    <w:unhideWhenUsed/>
    <w:qFormat/>
    <w:uiPriority w:val="0"/>
    <w:pPr>
      <w:keepNext/>
      <w:numPr>
        <w:ilvl w:val="3"/>
        <w:numId w:val="1"/>
      </w:numPr>
      <w:spacing w:before="120" w:after="240"/>
      <w:contextualSpacing/>
      <w:outlineLvl w:val="3"/>
    </w:pPr>
    <w:rPr>
      <w:rFonts w:ascii="Times New Roman" w:hAnsi="Times New Roman" w:eastAsia="Times New Roman"/>
      <w:bCs/>
      <w:sz w:val="28"/>
      <w:szCs w:val="28"/>
      <w:lang w:eastAsia="en-US"/>
    </w:rPr>
  </w:style>
  <w:style w:type="paragraph" w:styleId="8">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9">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10">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11">
    <w:name w:val="heading 8"/>
    <w:basedOn w:val="1"/>
    <w:next w:val="1"/>
    <w:semiHidden/>
    <w:unhideWhenUsed/>
    <w:qFormat/>
    <w:uiPriority w:val="0"/>
    <w:pPr>
      <w:keepNext/>
      <w:keepLines/>
      <w:spacing w:before="240" w:after="64" w:line="320" w:lineRule="auto"/>
      <w:outlineLvl w:val="7"/>
    </w:pPr>
    <w:rPr>
      <w:sz w:val="24"/>
      <w:szCs w:val="24"/>
    </w:rPr>
  </w:style>
  <w:style w:type="paragraph" w:styleId="12">
    <w:name w:val="heading 9"/>
    <w:basedOn w:val="1"/>
    <w:next w:val="1"/>
    <w:semiHidden/>
    <w:unhideWhenUsed/>
    <w:qFormat/>
    <w:uiPriority w:val="0"/>
    <w:pPr>
      <w:keepNext/>
      <w:keepLines/>
      <w:spacing w:before="240" w:after="64" w:line="320" w:lineRule="auto"/>
      <w:outlineLvl w:val="8"/>
    </w:pPr>
    <w:rPr>
      <w:szCs w:val="21"/>
    </w:rPr>
  </w:style>
  <w:style w:type="character" w:default="1" w:styleId="13">
    <w:name w:val="Default Paragraph Font"/>
    <w:semiHidden/>
    <w:qFormat/>
    <w:uiPriority w:val="0"/>
    <w:rPr>
      <w:rFonts w:ascii="Times New Roman" w:hAnsi="Times New Roman" w:eastAsia="Times New Roman"/>
      <w:sz w:val="28"/>
    </w:rPr>
  </w:style>
  <w:style w:type="table" w:default="1" w:styleId="14">
    <w:name w:val="Normal Table"/>
    <w:semiHidden/>
    <w:qFormat/>
    <w:uiPriority w:val="0"/>
    <w:tblPr>
      <w:tblCellMar>
        <w:top w:w="0" w:type="dxa"/>
        <w:left w:w="108" w:type="dxa"/>
        <w:bottom w:w="0" w:type="dxa"/>
        <w:right w:w="108" w:type="dxa"/>
      </w:tblCellMar>
    </w:tblPr>
  </w:style>
  <w:style w:type="paragraph" w:customStyle="1" w:styleId="3">
    <w:name w:val="Body First"/>
    <w:basedOn w:val="1"/>
    <w:next w:val="4"/>
    <w:qFormat/>
    <w:uiPriority w:val="0"/>
    <w:pPr>
      <w:spacing w:line="480" w:lineRule="auto"/>
      <w:jc w:val="both"/>
    </w:pPr>
    <w:rPr>
      <w:rFonts w:ascii="Times New Roman" w:hAnsi="Times New Roman" w:eastAsia="Times New Roman"/>
      <w:sz w:val="24"/>
      <w:szCs w:val="24"/>
      <w:lang w:eastAsia="en-US"/>
    </w:rPr>
  </w:style>
  <w:style w:type="paragraph" w:customStyle="1" w:styleId="4">
    <w:name w:val="Body"/>
    <w:basedOn w:val="1"/>
    <w:qFormat/>
    <w:uiPriority w:val="0"/>
    <w:pPr>
      <w:spacing w:before="0" w:line="480" w:lineRule="auto"/>
      <w:ind w:firstLine="360"/>
      <w:jc w:val="both"/>
    </w:pPr>
    <w:rPr>
      <w:rFonts w:ascii="Times New Roman" w:hAnsi="Times New Roman" w:eastAsia="Times New Roman"/>
      <w:sz w:val="24"/>
      <w:szCs w:val="24"/>
      <w:lang w:eastAsia="en-US"/>
    </w:rPr>
  </w:style>
  <w:style w:type="paragraph" w:styleId="15">
    <w:name w:val="Balloon Text"/>
    <w:basedOn w:val="1"/>
    <w:qFormat/>
    <w:uiPriority w:val="0"/>
    <w:rPr>
      <w:sz w:val="16"/>
      <w:szCs w:val="16"/>
    </w:rPr>
  </w:style>
  <w:style w:type="paragraph" w:styleId="16">
    <w:name w:val="Block Text"/>
    <w:basedOn w:val="1"/>
    <w:qFormat/>
    <w:uiPriority w:val="0"/>
    <w:pPr>
      <w:spacing w:after="120"/>
      <w:ind w:left="1440" w:right="1440"/>
    </w:pPr>
    <w:rPr>
      <w:rFonts w:ascii="Times New Roman" w:hAnsi="Times New Roman" w:eastAsia="Times New Roman"/>
      <w:sz w:val="24"/>
      <w:szCs w:val="24"/>
      <w:lang w:eastAsia="en-US"/>
    </w:rPr>
  </w:style>
  <w:style w:type="paragraph" w:styleId="17">
    <w:name w:val="Body Text"/>
    <w:basedOn w:val="1"/>
    <w:uiPriority w:val="0"/>
    <w:pPr>
      <w:spacing w:after="120"/>
    </w:pPr>
  </w:style>
  <w:style w:type="paragraph" w:styleId="18">
    <w:name w:val="Body Text 2"/>
    <w:basedOn w:val="1"/>
    <w:qFormat/>
    <w:uiPriority w:val="0"/>
    <w:pPr>
      <w:spacing w:after="120" w:line="480" w:lineRule="auto"/>
    </w:pPr>
  </w:style>
  <w:style w:type="paragraph" w:styleId="19">
    <w:name w:val="Body Text 3"/>
    <w:basedOn w:val="1"/>
    <w:qFormat/>
    <w:uiPriority w:val="0"/>
    <w:pPr>
      <w:spacing w:after="120"/>
    </w:pPr>
    <w:rPr>
      <w:sz w:val="16"/>
      <w:szCs w:val="16"/>
    </w:rPr>
  </w:style>
  <w:style w:type="paragraph" w:styleId="20">
    <w:name w:val="Body Text First Indent"/>
    <w:basedOn w:val="17"/>
    <w:qFormat/>
    <w:uiPriority w:val="0"/>
    <w:pPr>
      <w:ind w:firstLine="420" w:firstLineChars="100"/>
    </w:pPr>
  </w:style>
  <w:style w:type="paragraph" w:styleId="21">
    <w:name w:val="Body Text Indent"/>
    <w:basedOn w:val="1"/>
    <w:qFormat/>
    <w:uiPriority w:val="0"/>
    <w:pPr>
      <w:spacing w:after="120"/>
      <w:ind w:left="420" w:leftChars="200"/>
    </w:pPr>
  </w:style>
  <w:style w:type="paragraph" w:styleId="22">
    <w:name w:val="Body Text First Indent 2"/>
    <w:basedOn w:val="21"/>
    <w:qFormat/>
    <w:uiPriority w:val="0"/>
    <w:pPr>
      <w:ind w:firstLine="420" w:firstLineChars="200"/>
    </w:pPr>
  </w:style>
  <w:style w:type="paragraph" w:styleId="23">
    <w:name w:val="Body Text Indent 2"/>
    <w:basedOn w:val="1"/>
    <w:qFormat/>
    <w:uiPriority w:val="0"/>
    <w:pPr>
      <w:spacing w:after="120" w:line="480" w:lineRule="auto"/>
      <w:ind w:left="420" w:leftChars="200"/>
    </w:pPr>
  </w:style>
  <w:style w:type="paragraph" w:styleId="24">
    <w:name w:val="Body Text Indent 3"/>
    <w:basedOn w:val="1"/>
    <w:qFormat/>
    <w:uiPriority w:val="0"/>
    <w:pPr>
      <w:spacing w:after="120"/>
      <w:ind w:left="420" w:leftChars="200"/>
    </w:pPr>
    <w:rPr>
      <w:sz w:val="16"/>
      <w:szCs w:val="16"/>
    </w:rPr>
  </w:style>
  <w:style w:type="paragraph" w:styleId="25">
    <w:name w:val="caption"/>
    <w:basedOn w:val="1"/>
    <w:next w:val="1"/>
    <w:semiHidden/>
    <w:unhideWhenUsed/>
    <w:qFormat/>
    <w:uiPriority w:val="0"/>
    <w:rPr>
      <w:rFonts w:ascii="Times New Roman" w:hAnsi="Times New Roman" w:eastAsia="Times New Roman"/>
      <w:b/>
      <w:bCs/>
      <w:sz w:val="20"/>
      <w:szCs w:val="20"/>
      <w:lang w:eastAsia="en-US"/>
    </w:rPr>
  </w:style>
  <w:style w:type="paragraph" w:styleId="26">
    <w:name w:val="Closing"/>
    <w:basedOn w:val="1"/>
    <w:qFormat/>
    <w:uiPriority w:val="0"/>
    <w:pPr>
      <w:ind w:left="100" w:leftChars="2100"/>
    </w:pPr>
  </w:style>
  <w:style w:type="character" w:styleId="27">
    <w:name w:val="annotation reference"/>
    <w:basedOn w:val="13"/>
    <w:qFormat/>
    <w:uiPriority w:val="0"/>
    <w:rPr>
      <w:sz w:val="21"/>
      <w:szCs w:val="21"/>
    </w:rPr>
  </w:style>
  <w:style w:type="paragraph" w:styleId="28">
    <w:name w:val="annotation text"/>
    <w:basedOn w:val="1"/>
    <w:qFormat/>
    <w:uiPriority w:val="0"/>
    <w:pPr>
      <w:jc w:val="left"/>
    </w:pPr>
  </w:style>
  <w:style w:type="paragraph" w:styleId="29">
    <w:name w:val="annotation subject"/>
    <w:basedOn w:val="28"/>
    <w:next w:val="28"/>
    <w:qFormat/>
    <w:uiPriority w:val="0"/>
    <w:rPr>
      <w:b/>
      <w:bCs/>
    </w:rPr>
  </w:style>
  <w:style w:type="paragraph" w:styleId="30">
    <w:name w:val="Date"/>
    <w:basedOn w:val="1"/>
    <w:next w:val="1"/>
    <w:qFormat/>
    <w:uiPriority w:val="0"/>
    <w:pPr>
      <w:ind w:left="100" w:leftChars="2500"/>
    </w:pPr>
  </w:style>
  <w:style w:type="paragraph" w:styleId="31">
    <w:name w:val="Document Map"/>
    <w:basedOn w:val="1"/>
    <w:qFormat/>
    <w:uiPriority w:val="0"/>
    <w:pPr>
      <w:shd w:val="clear" w:color="auto" w:fill="000080"/>
    </w:pPr>
  </w:style>
  <w:style w:type="paragraph" w:styleId="32">
    <w:name w:val="E-mail Signature"/>
    <w:basedOn w:val="1"/>
    <w:qFormat/>
    <w:uiPriority w:val="0"/>
  </w:style>
  <w:style w:type="character" w:styleId="33">
    <w:name w:val="Emphasis"/>
    <w:basedOn w:val="13"/>
    <w:qFormat/>
    <w:uiPriority w:val="0"/>
    <w:rPr>
      <w:i/>
      <w:iCs/>
    </w:rPr>
  </w:style>
  <w:style w:type="character" w:styleId="34">
    <w:name w:val="endnote reference"/>
    <w:basedOn w:val="13"/>
    <w:qFormat/>
    <w:uiPriority w:val="0"/>
    <w:rPr>
      <w:vertAlign w:val="superscript"/>
    </w:rPr>
  </w:style>
  <w:style w:type="paragraph" w:styleId="35">
    <w:name w:val="endnote text"/>
    <w:basedOn w:val="1"/>
    <w:qFormat/>
    <w:uiPriority w:val="0"/>
    <w:pPr>
      <w:snapToGrid w:val="0"/>
      <w:jc w:val="left"/>
    </w:pPr>
  </w:style>
  <w:style w:type="paragraph" w:styleId="36">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7">
    <w:name w:val="envelope return"/>
    <w:basedOn w:val="1"/>
    <w:qFormat/>
    <w:uiPriority w:val="0"/>
    <w:pPr>
      <w:snapToGrid w:val="0"/>
    </w:pPr>
    <w:rPr>
      <w:rFonts w:ascii="Arial" w:hAnsi="Arial" w:cs="Arial"/>
    </w:rPr>
  </w:style>
  <w:style w:type="character" w:styleId="38">
    <w:name w:val="FollowedHyperlink"/>
    <w:basedOn w:val="13"/>
    <w:qFormat/>
    <w:uiPriority w:val="0"/>
    <w:rPr>
      <w:color w:val="800080"/>
      <w:u w:val="single"/>
    </w:rPr>
  </w:style>
  <w:style w:type="paragraph" w:styleId="39">
    <w:name w:val="footer"/>
    <w:basedOn w:val="1"/>
    <w:qFormat/>
    <w:uiPriority w:val="0"/>
    <w:pPr>
      <w:tabs>
        <w:tab w:val="center" w:pos="4320"/>
        <w:tab w:val="right" w:pos="8640"/>
      </w:tabs>
    </w:pPr>
    <w:rPr>
      <w:rFonts w:ascii="Times New Roman" w:hAnsi="Times New Roman" w:eastAsia="Times New Roman"/>
      <w:sz w:val="24"/>
      <w:szCs w:val="24"/>
      <w:lang w:eastAsia="en-US"/>
    </w:rPr>
  </w:style>
  <w:style w:type="character" w:styleId="40">
    <w:name w:val="footnote reference"/>
    <w:basedOn w:val="13"/>
    <w:qFormat/>
    <w:uiPriority w:val="0"/>
    <w:rPr>
      <w:vertAlign w:val="superscript"/>
    </w:rPr>
  </w:style>
  <w:style w:type="paragraph" w:styleId="41">
    <w:name w:val="footnote text"/>
    <w:basedOn w:val="1"/>
    <w:qFormat/>
    <w:uiPriority w:val="0"/>
    <w:pPr>
      <w:ind w:left="144" w:hanging="144"/>
      <w:jc w:val="both"/>
    </w:pPr>
    <w:rPr>
      <w:rFonts w:ascii="Times New Roman" w:hAnsi="Times New Roman" w:eastAsia="Times New Roman"/>
      <w:sz w:val="20"/>
      <w:szCs w:val="20"/>
      <w:lang w:eastAsia="en-US"/>
    </w:rPr>
  </w:style>
  <w:style w:type="paragraph" w:styleId="42">
    <w:name w:val="header"/>
    <w:basedOn w:val="1"/>
    <w:qFormat/>
    <w:uiPriority w:val="0"/>
    <w:pPr>
      <w:tabs>
        <w:tab w:val="center" w:pos="4320"/>
        <w:tab w:val="right" w:pos="8640"/>
      </w:tabs>
    </w:pPr>
    <w:rPr>
      <w:rFonts w:ascii="Times New Roman" w:hAnsi="Times New Roman" w:eastAsia="Times New Roman"/>
      <w:sz w:val="28"/>
      <w:szCs w:val="24"/>
      <w:lang w:eastAsia="en-US"/>
    </w:rPr>
  </w:style>
  <w:style w:type="character" w:styleId="43">
    <w:name w:val="HTML Acronym"/>
    <w:basedOn w:val="13"/>
    <w:qFormat/>
    <w:uiPriority w:val="0"/>
  </w:style>
  <w:style w:type="paragraph" w:styleId="44">
    <w:name w:val="HTML Address"/>
    <w:basedOn w:val="1"/>
    <w:qFormat/>
    <w:uiPriority w:val="0"/>
    <w:rPr>
      <w:i/>
      <w:iCs/>
    </w:rPr>
  </w:style>
  <w:style w:type="character" w:styleId="45">
    <w:name w:val="HTML Cite"/>
    <w:basedOn w:val="13"/>
    <w:qFormat/>
    <w:uiPriority w:val="0"/>
    <w:rPr>
      <w:i/>
      <w:iCs/>
    </w:rPr>
  </w:style>
  <w:style w:type="character" w:styleId="46">
    <w:name w:val="HTML Code"/>
    <w:basedOn w:val="13"/>
    <w:qFormat/>
    <w:uiPriority w:val="0"/>
    <w:rPr>
      <w:rFonts w:ascii="Courier New" w:hAnsi="Courier New" w:cs="Courier New"/>
      <w:sz w:val="20"/>
      <w:szCs w:val="20"/>
    </w:rPr>
  </w:style>
  <w:style w:type="character" w:styleId="47">
    <w:name w:val="HTML Definition"/>
    <w:basedOn w:val="13"/>
    <w:qFormat/>
    <w:uiPriority w:val="0"/>
    <w:rPr>
      <w:i/>
      <w:iCs/>
    </w:rPr>
  </w:style>
  <w:style w:type="character" w:styleId="48">
    <w:name w:val="HTML Keyboard"/>
    <w:basedOn w:val="13"/>
    <w:qFormat/>
    <w:uiPriority w:val="0"/>
    <w:rPr>
      <w:rFonts w:ascii="Courier New" w:hAnsi="Courier New" w:cs="Courier New"/>
      <w:sz w:val="20"/>
      <w:szCs w:val="20"/>
    </w:rPr>
  </w:style>
  <w:style w:type="paragraph" w:styleId="49">
    <w:name w:val="HTML Preformatted"/>
    <w:basedOn w:val="1"/>
    <w:qFormat/>
    <w:uiPriority w:val="0"/>
    <w:rPr>
      <w:rFonts w:ascii="Courier New" w:hAnsi="Courier New" w:cs="Courier New"/>
      <w:sz w:val="20"/>
    </w:rPr>
  </w:style>
  <w:style w:type="character" w:styleId="50">
    <w:name w:val="HTML Sample"/>
    <w:basedOn w:val="13"/>
    <w:qFormat/>
    <w:uiPriority w:val="0"/>
    <w:rPr>
      <w:rFonts w:ascii="Courier New" w:hAnsi="Courier New" w:cs="Courier New"/>
    </w:rPr>
  </w:style>
  <w:style w:type="character" w:styleId="51">
    <w:name w:val="HTML Typewriter"/>
    <w:basedOn w:val="13"/>
    <w:qFormat/>
    <w:uiPriority w:val="0"/>
    <w:rPr>
      <w:rFonts w:ascii="Courier New" w:hAnsi="Courier New" w:cs="Courier New"/>
      <w:sz w:val="20"/>
      <w:szCs w:val="20"/>
    </w:rPr>
  </w:style>
  <w:style w:type="character" w:styleId="52">
    <w:name w:val="HTML Variable"/>
    <w:basedOn w:val="13"/>
    <w:qFormat/>
    <w:uiPriority w:val="0"/>
    <w:rPr>
      <w:i/>
      <w:iCs/>
    </w:rPr>
  </w:style>
  <w:style w:type="character" w:styleId="53">
    <w:name w:val="Hyperlink"/>
    <w:basedOn w:val="13"/>
    <w:qFormat/>
    <w:uiPriority w:val="0"/>
    <w:rPr>
      <w:color w:val="0000FF"/>
      <w:u w:val="single"/>
    </w:rPr>
  </w:style>
  <w:style w:type="paragraph" w:styleId="54">
    <w:name w:val="index 1"/>
    <w:basedOn w:val="1"/>
    <w:next w:val="1"/>
    <w:qFormat/>
    <w:uiPriority w:val="0"/>
  </w:style>
  <w:style w:type="paragraph" w:styleId="55">
    <w:name w:val="index 2"/>
    <w:basedOn w:val="1"/>
    <w:next w:val="1"/>
    <w:qFormat/>
    <w:uiPriority w:val="0"/>
    <w:pPr>
      <w:ind w:left="200" w:leftChars="200"/>
    </w:pPr>
  </w:style>
  <w:style w:type="paragraph" w:styleId="56">
    <w:name w:val="index 3"/>
    <w:basedOn w:val="1"/>
    <w:next w:val="1"/>
    <w:qFormat/>
    <w:uiPriority w:val="0"/>
    <w:pPr>
      <w:ind w:left="400" w:leftChars="400"/>
    </w:pPr>
  </w:style>
  <w:style w:type="paragraph" w:styleId="57">
    <w:name w:val="index 4"/>
    <w:basedOn w:val="1"/>
    <w:next w:val="1"/>
    <w:qFormat/>
    <w:uiPriority w:val="0"/>
    <w:pPr>
      <w:ind w:left="600" w:leftChars="600"/>
    </w:pPr>
  </w:style>
  <w:style w:type="paragraph" w:styleId="58">
    <w:name w:val="index 5"/>
    <w:basedOn w:val="1"/>
    <w:next w:val="1"/>
    <w:qFormat/>
    <w:uiPriority w:val="0"/>
    <w:pPr>
      <w:ind w:left="800" w:leftChars="800"/>
    </w:pPr>
  </w:style>
  <w:style w:type="paragraph" w:styleId="59">
    <w:name w:val="index 6"/>
    <w:basedOn w:val="1"/>
    <w:next w:val="1"/>
    <w:qFormat/>
    <w:uiPriority w:val="0"/>
    <w:pPr>
      <w:ind w:left="1000" w:leftChars="1000"/>
    </w:pPr>
  </w:style>
  <w:style w:type="paragraph" w:styleId="60">
    <w:name w:val="index 7"/>
    <w:basedOn w:val="1"/>
    <w:next w:val="1"/>
    <w:qFormat/>
    <w:uiPriority w:val="0"/>
    <w:pPr>
      <w:ind w:left="1200" w:leftChars="1200"/>
    </w:pPr>
  </w:style>
  <w:style w:type="paragraph" w:styleId="61">
    <w:name w:val="index 8"/>
    <w:basedOn w:val="1"/>
    <w:next w:val="1"/>
    <w:qFormat/>
    <w:uiPriority w:val="0"/>
    <w:pPr>
      <w:ind w:left="1400" w:leftChars="1400"/>
    </w:pPr>
  </w:style>
  <w:style w:type="paragraph" w:styleId="62">
    <w:name w:val="index 9"/>
    <w:basedOn w:val="1"/>
    <w:next w:val="1"/>
    <w:qFormat/>
    <w:uiPriority w:val="0"/>
    <w:pPr>
      <w:ind w:left="1600" w:leftChars="1600"/>
    </w:pPr>
  </w:style>
  <w:style w:type="paragraph" w:styleId="63">
    <w:name w:val="index heading"/>
    <w:basedOn w:val="1"/>
    <w:next w:val="54"/>
    <w:qFormat/>
    <w:uiPriority w:val="0"/>
    <w:rPr>
      <w:rFonts w:ascii="Arial" w:hAnsi="Arial" w:cs="Arial"/>
      <w:b/>
      <w:bCs/>
    </w:rPr>
  </w:style>
  <w:style w:type="character" w:styleId="64">
    <w:name w:val="line number"/>
    <w:basedOn w:val="13"/>
    <w:qFormat/>
    <w:uiPriority w:val="0"/>
  </w:style>
  <w:style w:type="paragraph" w:styleId="65">
    <w:name w:val="List"/>
    <w:basedOn w:val="1"/>
    <w:qFormat/>
    <w:uiPriority w:val="0"/>
    <w:pPr>
      <w:ind w:left="200" w:hanging="200" w:hangingChars="200"/>
    </w:pPr>
  </w:style>
  <w:style w:type="paragraph" w:styleId="66">
    <w:name w:val="List 2"/>
    <w:basedOn w:val="1"/>
    <w:qFormat/>
    <w:uiPriority w:val="0"/>
    <w:pPr>
      <w:ind w:left="100" w:leftChars="200" w:hanging="200" w:hangingChars="200"/>
    </w:pPr>
  </w:style>
  <w:style w:type="paragraph" w:styleId="67">
    <w:name w:val="List 3"/>
    <w:basedOn w:val="1"/>
    <w:qFormat/>
    <w:uiPriority w:val="0"/>
    <w:pPr>
      <w:ind w:left="100" w:leftChars="400" w:hanging="200" w:hangingChars="200"/>
    </w:pPr>
  </w:style>
  <w:style w:type="paragraph" w:styleId="68">
    <w:name w:val="List 4"/>
    <w:basedOn w:val="1"/>
    <w:qFormat/>
    <w:uiPriority w:val="0"/>
    <w:pPr>
      <w:ind w:left="100" w:leftChars="600" w:hanging="200" w:hangingChars="200"/>
    </w:pPr>
  </w:style>
  <w:style w:type="paragraph" w:styleId="69">
    <w:name w:val="List 5"/>
    <w:basedOn w:val="1"/>
    <w:qFormat/>
    <w:uiPriority w:val="0"/>
    <w:pPr>
      <w:ind w:left="100" w:leftChars="800" w:hanging="200" w:hangingChars="200"/>
    </w:pPr>
  </w:style>
  <w:style w:type="paragraph" w:styleId="70">
    <w:name w:val="List Bullet"/>
    <w:basedOn w:val="1"/>
    <w:qFormat/>
    <w:uiPriority w:val="0"/>
    <w:pPr>
      <w:numPr>
        <w:ilvl w:val="0"/>
        <w:numId w:val="2"/>
      </w:numPr>
    </w:pPr>
  </w:style>
  <w:style w:type="paragraph" w:styleId="71">
    <w:name w:val="List Bullet 2"/>
    <w:basedOn w:val="1"/>
    <w:qFormat/>
    <w:uiPriority w:val="0"/>
    <w:pPr>
      <w:numPr>
        <w:ilvl w:val="0"/>
        <w:numId w:val="3"/>
      </w:numPr>
    </w:pPr>
  </w:style>
  <w:style w:type="paragraph" w:styleId="72">
    <w:name w:val="List Bullet 3"/>
    <w:basedOn w:val="1"/>
    <w:qFormat/>
    <w:uiPriority w:val="0"/>
    <w:pPr>
      <w:numPr>
        <w:ilvl w:val="0"/>
        <w:numId w:val="4"/>
      </w:numPr>
    </w:pPr>
  </w:style>
  <w:style w:type="paragraph" w:styleId="73">
    <w:name w:val="List Bullet 4"/>
    <w:basedOn w:val="1"/>
    <w:qFormat/>
    <w:uiPriority w:val="0"/>
    <w:pPr>
      <w:numPr>
        <w:ilvl w:val="0"/>
        <w:numId w:val="5"/>
      </w:numPr>
    </w:pPr>
  </w:style>
  <w:style w:type="paragraph" w:styleId="74">
    <w:name w:val="List Bullet 5"/>
    <w:basedOn w:val="1"/>
    <w:qFormat/>
    <w:uiPriority w:val="0"/>
    <w:pPr>
      <w:numPr>
        <w:ilvl w:val="0"/>
        <w:numId w:val="6"/>
      </w:numPr>
    </w:pPr>
  </w:style>
  <w:style w:type="paragraph" w:styleId="75">
    <w:name w:val="List Continue"/>
    <w:basedOn w:val="1"/>
    <w:qFormat/>
    <w:uiPriority w:val="0"/>
    <w:pPr>
      <w:spacing w:after="120"/>
      <w:ind w:left="420" w:leftChars="200"/>
    </w:pPr>
  </w:style>
  <w:style w:type="paragraph" w:styleId="76">
    <w:name w:val="List Continue 2"/>
    <w:basedOn w:val="1"/>
    <w:qFormat/>
    <w:uiPriority w:val="0"/>
    <w:pPr>
      <w:spacing w:after="120"/>
      <w:ind w:left="840" w:leftChars="400"/>
    </w:pPr>
  </w:style>
  <w:style w:type="paragraph" w:styleId="77">
    <w:name w:val="List Continue 3"/>
    <w:basedOn w:val="1"/>
    <w:qFormat/>
    <w:uiPriority w:val="0"/>
    <w:pPr>
      <w:spacing w:after="120"/>
      <w:ind w:left="1260" w:leftChars="600"/>
    </w:pPr>
  </w:style>
  <w:style w:type="paragraph" w:styleId="78">
    <w:name w:val="List Continue 4"/>
    <w:basedOn w:val="1"/>
    <w:qFormat/>
    <w:uiPriority w:val="0"/>
    <w:pPr>
      <w:spacing w:after="120"/>
      <w:ind w:left="1680" w:leftChars="800"/>
    </w:pPr>
  </w:style>
  <w:style w:type="paragraph" w:styleId="79">
    <w:name w:val="List Continue 5"/>
    <w:basedOn w:val="1"/>
    <w:qFormat/>
    <w:uiPriority w:val="0"/>
    <w:pPr>
      <w:spacing w:after="120"/>
      <w:ind w:left="2100" w:leftChars="1000"/>
    </w:pPr>
  </w:style>
  <w:style w:type="paragraph" w:styleId="80">
    <w:name w:val="List Number"/>
    <w:basedOn w:val="1"/>
    <w:uiPriority w:val="0"/>
    <w:pPr>
      <w:numPr>
        <w:ilvl w:val="0"/>
        <w:numId w:val="7"/>
      </w:numPr>
    </w:pPr>
  </w:style>
  <w:style w:type="paragraph" w:styleId="81">
    <w:name w:val="List Number 2"/>
    <w:basedOn w:val="1"/>
    <w:uiPriority w:val="0"/>
    <w:pPr>
      <w:numPr>
        <w:ilvl w:val="0"/>
        <w:numId w:val="8"/>
      </w:numPr>
    </w:pPr>
  </w:style>
  <w:style w:type="paragraph" w:styleId="82">
    <w:name w:val="List Number 3"/>
    <w:basedOn w:val="1"/>
    <w:qFormat/>
    <w:uiPriority w:val="0"/>
    <w:pPr>
      <w:numPr>
        <w:ilvl w:val="0"/>
        <w:numId w:val="9"/>
      </w:numPr>
    </w:pPr>
  </w:style>
  <w:style w:type="paragraph" w:styleId="83">
    <w:name w:val="List Number 4"/>
    <w:basedOn w:val="1"/>
    <w:qFormat/>
    <w:uiPriority w:val="0"/>
    <w:pPr>
      <w:numPr>
        <w:ilvl w:val="0"/>
        <w:numId w:val="10"/>
      </w:numPr>
    </w:pPr>
  </w:style>
  <w:style w:type="paragraph" w:styleId="84">
    <w:name w:val="List Number 5"/>
    <w:basedOn w:val="1"/>
    <w:uiPriority w:val="0"/>
    <w:pPr>
      <w:numPr>
        <w:ilvl w:val="0"/>
        <w:numId w:val="11"/>
      </w:numPr>
    </w:pPr>
  </w:style>
  <w:style w:type="paragraph" w:styleId="85">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6">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7">
    <w:name w:val="Normal (Web)"/>
    <w:basedOn w:val="1"/>
    <w:uiPriority w:val="0"/>
    <w:rPr>
      <w:sz w:val="24"/>
      <w:szCs w:val="24"/>
    </w:rPr>
  </w:style>
  <w:style w:type="paragraph" w:styleId="88">
    <w:name w:val="Normal Indent"/>
    <w:basedOn w:val="1"/>
    <w:uiPriority w:val="0"/>
    <w:pPr>
      <w:ind w:firstLine="420" w:firstLineChars="200"/>
    </w:pPr>
  </w:style>
  <w:style w:type="paragraph" w:styleId="89">
    <w:name w:val="Note Heading"/>
    <w:basedOn w:val="1"/>
    <w:next w:val="1"/>
    <w:uiPriority w:val="0"/>
    <w:pPr>
      <w:jc w:val="center"/>
    </w:pPr>
  </w:style>
  <w:style w:type="character" w:styleId="90">
    <w:name w:val="page number"/>
    <w:basedOn w:val="13"/>
    <w:uiPriority w:val="0"/>
  </w:style>
  <w:style w:type="paragraph" w:styleId="91">
    <w:name w:val="Plain Text"/>
    <w:basedOn w:val="1"/>
    <w:uiPriority w:val="0"/>
    <w:rPr>
      <w:rFonts w:ascii="SimSun" w:hAnsi="Courier New" w:cs="Courier New"/>
      <w:szCs w:val="21"/>
    </w:rPr>
  </w:style>
  <w:style w:type="paragraph" w:styleId="92">
    <w:name w:val="Salutation"/>
    <w:basedOn w:val="1"/>
    <w:next w:val="1"/>
    <w:uiPriority w:val="0"/>
  </w:style>
  <w:style w:type="paragraph" w:styleId="93">
    <w:name w:val="Signature"/>
    <w:basedOn w:val="1"/>
    <w:uiPriority w:val="0"/>
    <w:pPr>
      <w:ind w:left="100" w:leftChars="2100"/>
    </w:pPr>
  </w:style>
  <w:style w:type="character" w:styleId="94">
    <w:name w:val="Strong"/>
    <w:basedOn w:val="13"/>
    <w:qFormat/>
    <w:uiPriority w:val="0"/>
    <w:rPr>
      <w:b/>
      <w:bCs/>
    </w:rPr>
  </w:style>
  <w:style w:type="paragraph" w:styleId="95">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6">
    <w:name w:val="Table 3D effects 1"/>
    <w:basedOn w:val="14"/>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7">
    <w:name w:val="Table 3D effects 2"/>
    <w:basedOn w:val="14"/>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8">
    <w:name w:val="Table 3D effects 3"/>
    <w:basedOn w:val="14"/>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9">
    <w:name w:val="Table Classic 1"/>
    <w:basedOn w:val="14"/>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100">
    <w:name w:val="Table Classic 2"/>
    <w:basedOn w:val="14"/>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101">
    <w:name w:val="Table Classic 3"/>
    <w:basedOn w:val="14"/>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2">
    <w:name w:val="Table Classic 4"/>
    <w:basedOn w:val="14"/>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3">
    <w:name w:val="Table Colorful 1"/>
    <w:basedOn w:val="14"/>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4">
    <w:name w:val="Table Colorful 2"/>
    <w:basedOn w:val="14"/>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5">
    <w:name w:val="Table Colorful 3"/>
    <w:basedOn w:val="14"/>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6">
    <w:name w:val="Table Columns 1"/>
    <w:basedOn w:val="14"/>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7">
    <w:name w:val="Table Columns 2"/>
    <w:basedOn w:val="14"/>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8">
    <w:name w:val="Table Columns 3"/>
    <w:basedOn w:val="14"/>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9">
    <w:name w:val="Table Columns 4"/>
    <w:basedOn w:val="14"/>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10">
    <w:name w:val="Table Columns 5"/>
    <w:basedOn w:val="14"/>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11">
    <w:name w:val="Table Contemporary"/>
    <w:basedOn w:val="14"/>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2">
    <w:name w:val="Table Elegant"/>
    <w:basedOn w:val="14"/>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3">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4">
    <w:name w:val="Table Grid 1"/>
    <w:basedOn w:val="14"/>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2"/>
    <w:basedOn w:val="14"/>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6">
    <w:name w:val="Table Grid 3"/>
    <w:basedOn w:val="14"/>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4"/>
    <w:basedOn w:val="14"/>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8">
    <w:name w:val="Table Grid 5"/>
    <w:basedOn w:val="14"/>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6"/>
    <w:basedOn w:val="14"/>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0">
    <w:name w:val="Table Grid 7"/>
    <w:basedOn w:val="14"/>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1">
    <w:name w:val="Table Grid 8"/>
    <w:basedOn w:val="14"/>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2">
    <w:name w:val="Table List 1"/>
    <w:basedOn w:val="14"/>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3">
    <w:name w:val="Table List 2"/>
    <w:basedOn w:val="14"/>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4">
    <w:name w:val="Table List 3"/>
    <w:basedOn w:val="14"/>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5">
    <w:name w:val="Table List 4"/>
    <w:basedOn w:val="14"/>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6">
    <w:name w:val="Table List 5"/>
    <w:basedOn w:val="14"/>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7">
    <w:name w:val="Table List 6"/>
    <w:basedOn w:val="14"/>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8">
    <w:name w:val="Table List 7"/>
    <w:basedOn w:val="14"/>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9">
    <w:name w:val="Table List 8"/>
    <w:basedOn w:val="14"/>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30">
    <w:name w:val="table of authorities"/>
    <w:basedOn w:val="1"/>
    <w:next w:val="1"/>
    <w:uiPriority w:val="0"/>
    <w:pPr>
      <w:ind w:left="420" w:leftChars="200"/>
    </w:pPr>
  </w:style>
  <w:style w:type="paragraph" w:styleId="131">
    <w:name w:val="table of figures"/>
    <w:basedOn w:val="1"/>
    <w:next w:val="1"/>
    <w:uiPriority w:val="0"/>
    <w:pPr>
      <w:ind w:leftChars="200" w:hanging="200" w:hangingChars="200"/>
    </w:pPr>
  </w:style>
  <w:style w:type="table" w:styleId="132">
    <w:name w:val="Table Professional"/>
    <w:basedOn w:val="14"/>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3">
    <w:name w:val="Table Simple 1"/>
    <w:basedOn w:val="14"/>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4">
    <w:name w:val="Table Simple 2"/>
    <w:basedOn w:val="14"/>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5">
    <w:name w:val="Table Simple 3"/>
    <w:basedOn w:val="14"/>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6">
    <w:name w:val="Table Subtle 1"/>
    <w:basedOn w:val="14"/>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7">
    <w:name w:val="Table Subtle 2"/>
    <w:basedOn w:val="14"/>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8">
    <w:name w:val="Table Theme"/>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9">
    <w:name w:val="Table Web 1"/>
    <w:basedOn w:val="14"/>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0">
    <w:name w:val="Table Web 2"/>
    <w:basedOn w:val="14"/>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1">
    <w:name w:val="Table Web 3"/>
    <w:basedOn w:val="14"/>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2">
    <w:name w:val="Title"/>
    <w:basedOn w:val="1"/>
    <w:qFormat/>
    <w:uiPriority w:val="0"/>
    <w:pPr>
      <w:spacing w:before="240" w:after="60"/>
      <w:jc w:val="center"/>
      <w:outlineLvl w:val="0"/>
    </w:pPr>
    <w:rPr>
      <w:rFonts w:ascii="Arial" w:hAnsi="Arial" w:cs="Arial"/>
      <w:b/>
      <w:bCs/>
      <w:sz w:val="32"/>
      <w:szCs w:val="32"/>
    </w:rPr>
  </w:style>
  <w:style w:type="paragraph" w:styleId="143">
    <w:name w:val="toa heading"/>
    <w:basedOn w:val="1"/>
    <w:next w:val="1"/>
    <w:uiPriority w:val="0"/>
    <w:pPr>
      <w:spacing w:before="120"/>
    </w:pPr>
    <w:rPr>
      <w:rFonts w:ascii="Arial" w:hAnsi="Arial" w:cs="Arial"/>
      <w:sz w:val="24"/>
      <w:szCs w:val="24"/>
    </w:rPr>
  </w:style>
  <w:style w:type="paragraph" w:styleId="144">
    <w:name w:val="toc 1"/>
    <w:basedOn w:val="1"/>
    <w:next w:val="1"/>
    <w:uiPriority w:val="0"/>
    <w:pPr>
      <w:spacing w:line="480" w:lineRule="auto"/>
    </w:pPr>
    <w:rPr>
      <w:b/>
    </w:rPr>
  </w:style>
  <w:style w:type="paragraph" w:styleId="145">
    <w:name w:val="toc 2"/>
    <w:basedOn w:val="1"/>
    <w:next w:val="1"/>
    <w:uiPriority w:val="0"/>
    <w:pPr>
      <w:spacing w:line="480" w:lineRule="auto"/>
      <w:ind w:left="245"/>
    </w:pPr>
  </w:style>
  <w:style w:type="paragraph" w:styleId="146">
    <w:name w:val="toc 3"/>
    <w:basedOn w:val="1"/>
    <w:next w:val="1"/>
    <w:uiPriority w:val="0"/>
    <w:pPr>
      <w:spacing w:line="480" w:lineRule="auto"/>
      <w:ind w:left="475"/>
    </w:pPr>
  </w:style>
  <w:style w:type="paragraph" w:styleId="147">
    <w:name w:val="toc 4"/>
    <w:basedOn w:val="1"/>
    <w:next w:val="1"/>
    <w:uiPriority w:val="0"/>
    <w:pPr>
      <w:spacing w:line="480" w:lineRule="auto"/>
      <w:ind w:left="720"/>
    </w:pPr>
  </w:style>
  <w:style w:type="paragraph" w:styleId="148">
    <w:name w:val="toc 5"/>
    <w:basedOn w:val="1"/>
    <w:next w:val="1"/>
    <w:uiPriority w:val="0"/>
    <w:pPr>
      <w:ind w:left="1680" w:leftChars="800"/>
    </w:pPr>
  </w:style>
  <w:style w:type="paragraph" w:styleId="149">
    <w:name w:val="toc 6"/>
    <w:basedOn w:val="1"/>
    <w:next w:val="1"/>
    <w:uiPriority w:val="0"/>
    <w:pPr>
      <w:ind w:left="2100" w:leftChars="1000"/>
    </w:pPr>
  </w:style>
  <w:style w:type="paragraph" w:styleId="150">
    <w:name w:val="toc 7"/>
    <w:basedOn w:val="1"/>
    <w:next w:val="1"/>
    <w:uiPriority w:val="0"/>
    <w:pPr>
      <w:ind w:left="2520" w:leftChars="1200"/>
    </w:pPr>
  </w:style>
  <w:style w:type="paragraph" w:styleId="151">
    <w:name w:val="toc 8"/>
    <w:basedOn w:val="1"/>
    <w:next w:val="1"/>
    <w:uiPriority w:val="0"/>
    <w:pPr>
      <w:ind w:left="2940" w:leftChars="1400"/>
    </w:pPr>
  </w:style>
  <w:style w:type="paragraph" w:styleId="152">
    <w:name w:val="toc 9"/>
    <w:basedOn w:val="1"/>
    <w:next w:val="1"/>
    <w:uiPriority w:val="0"/>
    <w:pPr>
      <w:ind w:left="3360" w:leftChars="1600"/>
    </w:pPr>
  </w:style>
  <w:style w:type="table" w:styleId="153">
    <w:name w:val="Light Shading"/>
    <w:basedOn w:val="14"/>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4">
    <w:name w:val="Light Shading Accent 1"/>
    <w:basedOn w:val="14"/>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5">
    <w:name w:val="Light Shading Accent 2"/>
    <w:basedOn w:val="14"/>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6">
    <w:name w:val="Light Shading Accent 3"/>
    <w:basedOn w:val="14"/>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7">
    <w:name w:val="Light Shading Accent 4"/>
    <w:basedOn w:val="14"/>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8">
    <w:name w:val="Light Shading Accent 5"/>
    <w:basedOn w:val="14"/>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9">
    <w:name w:val="Light Shading Accent 6"/>
    <w:basedOn w:val="14"/>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60">
    <w:name w:val="Light List"/>
    <w:basedOn w:val="14"/>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61">
    <w:name w:val="Light List Accent 1"/>
    <w:basedOn w:val="14"/>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2">
    <w:name w:val="Light List Accent 2"/>
    <w:basedOn w:val="14"/>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3">
    <w:name w:val="Light List Accent 3"/>
    <w:basedOn w:val="14"/>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4">
    <w:name w:val="Light List Accent 4"/>
    <w:basedOn w:val="14"/>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5">
    <w:name w:val="Light List Accent 5"/>
    <w:basedOn w:val="14"/>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6">
    <w:name w:val="Light List Accent 6"/>
    <w:basedOn w:val="14"/>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7">
    <w:name w:val="Light Grid"/>
    <w:basedOn w:val="14"/>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8">
    <w:name w:val="Light Grid Accent 1"/>
    <w:basedOn w:val="14"/>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9">
    <w:name w:val="Light Grid Accent 2"/>
    <w:basedOn w:val="14"/>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70">
    <w:name w:val="Light Grid Accent 3"/>
    <w:basedOn w:val="14"/>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71">
    <w:name w:val="Light Grid Accent 4"/>
    <w:basedOn w:val="14"/>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2">
    <w:name w:val="Light Grid Accent 5"/>
    <w:basedOn w:val="14"/>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3">
    <w:name w:val="Light Grid Accent 6"/>
    <w:basedOn w:val="14"/>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4">
    <w:name w:val="Medium Shading 1"/>
    <w:basedOn w:val="14"/>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5">
    <w:name w:val="Medium Shading 1 Accent 1"/>
    <w:basedOn w:val="14"/>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6">
    <w:name w:val="Medium Shading 1 Accent 2"/>
    <w:basedOn w:val="14"/>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7">
    <w:name w:val="Medium Shading 1 Accent 3"/>
    <w:basedOn w:val="14"/>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8">
    <w:name w:val="Medium Shading 1 Accent 4"/>
    <w:basedOn w:val="14"/>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9">
    <w:name w:val="Medium Shading 1 Accent 5"/>
    <w:basedOn w:val="14"/>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80">
    <w:name w:val="Medium Shading 1 Accent 6"/>
    <w:basedOn w:val="14"/>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81">
    <w:name w:val="Medium Shading 2"/>
    <w:basedOn w:val="14"/>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1"/>
    <w:basedOn w:val="14"/>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2"/>
    <w:basedOn w:val="14"/>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3"/>
    <w:basedOn w:val="14"/>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4"/>
    <w:basedOn w:val="14"/>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Shading 2 Accent 5"/>
    <w:basedOn w:val="14"/>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7">
    <w:name w:val="Medium Shading 2 Accent 6"/>
    <w:basedOn w:val="14"/>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8">
    <w:name w:val="Medium List 1"/>
    <w:basedOn w:val="14"/>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9">
    <w:name w:val="Medium List 1 Accent 1"/>
    <w:basedOn w:val="14"/>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90">
    <w:name w:val="Medium List 1 Accent 2"/>
    <w:basedOn w:val="14"/>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91">
    <w:name w:val="Medium List 1 Accent 3"/>
    <w:basedOn w:val="14"/>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2">
    <w:name w:val="Medium List 1 Accent 4"/>
    <w:basedOn w:val="14"/>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3">
    <w:name w:val="Medium List 1 Accent 5"/>
    <w:basedOn w:val="14"/>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4">
    <w:name w:val="Medium List 1 Accent 6"/>
    <w:basedOn w:val="14"/>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5">
    <w:name w:val="Medium List 2"/>
    <w:basedOn w:val="14"/>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6">
    <w:name w:val="Medium List 2 Accent 1"/>
    <w:basedOn w:val="14"/>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7">
    <w:name w:val="Medium List 2 Accent 2"/>
    <w:basedOn w:val="14"/>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8">
    <w:name w:val="Medium List 2 Accent 3"/>
    <w:basedOn w:val="14"/>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9">
    <w:name w:val="Medium List 2 Accent 4"/>
    <w:basedOn w:val="14"/>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00">
    <w:name w:val="Medium List 2 Accent 5"/>
    <w:basedOn w:val="14"/>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01">
    <w:name w:val="Medium List 2 Accent 6"/>
    <w:basedOn w:val="14"/>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2">
    <w:name w:val="Medium Grid 1"/>
    <w:basedOn w:val="14"/>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3">
    <w:name w:val="Medium Grid 1 Accent 1"/>
    <w:basedOn w:val="14"/>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4">
    <w:name w:val="Medium Grid 1 Accent 2"/>
    <w:basedOn w:val="14"/>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5">
    <w:name w:val="Medium Grid 1 Accent 3"/>
    <w:basedOn w:val="14"/>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6">
    <w:name w:val="Medium Grid 1 Accent 4"/>
    <w:basedOn w:val="14"/>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7">
    <w:name w:val="Medium Grid 1 Accent 5"/>
    <w:basedOn w:val="14"/>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8">
    <w:name w:val="Medium Grid 1 Accent 6"/>
    <w:basedOn w:val="14"/>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9">
    <w:name w:val="Medium Grid 2"/>
    <w:basedOn w:val="14"/>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10">
    <w:name w:val="Medium Grid 2 Accent 1"/>
    <w:basedOn w:val="14"/>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11">
    <w:name w:val="Medium Grid 2 Accent 2"/>
    <w:basedOn w:val="14"/>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2">
    <w:name w:val="Medium Grid 2 Accent 3"/>
    <w:basedOn w:val="14"/>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3">
    <w:name w:val="Medium Grid 2 Accent 4"/>
    <w:basedOn w:val="14"/>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4">
    <w:name w:val="Medium Grid 2 Accent 5"/>
    <w:basedOn w:val="14"/>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5">
    <w:name w:val="Medium Grid 2 Accent 6"/>
    <w:basedOn w:val="14"/>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6">
    <w:name w:val="Medium Grid 3"/>
    <w:basedOn w:val="14"/>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7">
    <w:name w:val="Medium Grid 3 Accent 1"/>
    <w:basedOn w:val="14"/>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8">
    <w:name w:val="Medium Grid 3 Accent 2"/>
    <w:basedOn w:val="14"/>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9">
    <w:name w:val="Medium Grid 3 Accent 3"/>
    <w:basedOn w:val="14"/>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20">
    <w:name w:val="Medium Grid 3 Accent 4"/>
    <w:basedOn w:val="14"/>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21">
    <w:name w:val="Medium Grid 3 Accent 5"/>
    <w:basedOn w:val="14"/>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2">
    <w:name w:val="Medium Grid 3 Accent 6"/>
    <w:basedOn w:val="14"/>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3">
    <w:name w:val="Dark List"/>
    <w:basedOn w:val="14"/>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4">
    <w:name w:val="Dark List Accent 1"/>
    <w:basedOn w:val="14"/>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5">
    <w:name w:val="Dark List Accent 2"/>
    <w:basedOn w:val="14"/>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6">
    <w:name w:val="Dark List Accent 3"/>
    <w:basedOn w:val="14"/>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7">
    <w:name w:val="Dark List Accent 4"/>
    <w:basedOn w:val="14"/>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8">
    <w:name w:val="Dark List Accent 5"/>
    <w:basedOn w:val="14"/>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9">
    <w:name w:val="Dark List Accent 6"/>
    <w:basedOn w:val="14"/>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30">
    <w:name w:val="Colorful Shading"/>
    <w:basedOn w:val="14"/>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31">
    <w:name w:val="Colorful Shading Accent 1"/>
    <w:basedOn w:val="14"/>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2">
    <w:name w:val="Colorful Shading Accent 2"/>
    <w:basedOn w:val="14"/>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3">
    <w:name w:val="Colorful Shading Accent 3"/>
    <w:basedOn w:val="14"/>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4">
    <w:name w:val="Colorful Shading Accent 4"/>
    <w:basedOn w:val="14"/>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5">
    <w:name w:val="Colorful Shading Accent 5"/>
    <w:basedOn w:val="14"/>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6">
    <w:name w:val="Colorful Shading Accent 6"/>
    <w:basedOn w:val="14"/>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7">
    <w:name w:val="Colorful List"/>
    <w:basedOn w:val="14"/>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8">
    <w:name w:val="Colorful List Accent 1"/>
    <w:basedOn w:val="14"/>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9">
    <w:name w:val="Colorful List Accent 2"/>
    <w:basedOn w:val="14"/>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40">
    <w:name w:val="Colorful List Accent 3"/>
    <w:basedOn w:val="14"/>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41">
    <w:name w:val="Colorful List Accent 4"/>
    <w:basedOn w:val="14"/>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2">
    <w:name w:val="Colorful List Accent 5"/>
    <w:basedOn w:val="14"/>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3">
    <w:name w:val="Colorful List Accent 6"/>
    <w:basedOn w:val="14"/>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4">
    <w:name w:val="Colorful Grid"/>
    <w:basedOn w:val="14"/>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5">
    <w:name w:val="Colorful Grid Accent 1"/>
    <w:basedOn w:val="14"/>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6">
    <w:name w:val="Colorful Grid Accent 2"/>
    <w:basedOn w:val="14"/>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7">
    <w:name w:val="Colorful Grid Accent 3"/>
    <w:basedOn w:val="14"/>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8">
    <w:name w:val="Colorful Grid Accent 4"/>
    <w:basedOn w:val="14"/>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9">
    <w:name w:val="Colorful Grid Accent 5"/>
    <w:basedOn w:val="14"/>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50">
    <w:name w:val="Colorful Grid Accent 6"/>
    <w:basedOn w:val="14"/>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51">
    <w:name w:val="Author"/>
    <w:basedOn w:val="1"/>
    <w:qFormat/>
    <w:uiPriority w:val="0"/>
    <w:pPr>
      <w:spacing w:before="2520" w:line="600" w:lineRule="exact"/>
      <w:contextualSpacing/>
      <w:jc w:val="center"/>
    </w:pPr>
    <w:rPr>
      <w:rFonts w:ascii="Times New Roman" w:hAnsi="Times New Roman" w:eastAsia="Times New Roman"/>
      <w:sz w:val="36"/>
      <w:szCs w:val="24"/>
      <w:lang w:eastAsia="en-US"/>
    </w:rPr>
  </w:style>
  <w:style w:type="paragraph" w:customStyle="1" w:styleId="252">
    <w:name w:val="Bibliography"/>
    <w:basedOn w:val="1"/>
    <w:qFormat/>
    <w:uiPriority w:val="0"/>
    <w:pPr>
      <w:numPr>
        <w:ilvl w:val="0"/>
        <w:numId w:val="12"/>
      </w:numPr>
      <w:spacing w:after="240" w:line="360" w:lineRule="auto"/>
      <w:jc w:val="both"/>
    </w:pPr>
    <w:rPr>
      <w:rFonts w:ascii="Times New Roman" w:hAnsi="Times New Roman" w:eastAsia="Times New Roman"/>
      <w:sz w:val="24"/>
      <w:szCs w:val="24"/>
      <w:lang w:eastAsia="en-US"/>
    </w:rPr>
  </w:style>
  <w:style w:type="paragraph" w:customStyle="1" w:styleId="253">
    <w:name w:val="Copyright"/>
    <w:basedOn w:val="1"/>
    <w:qFormat/>
    <w:uiPriority w:val="0"/>
    <w:pPr>
      <w:spacing w:before="1200"/>
      <w:contextualSpacing/>
      <w:jc w:val="center"/>
    </w:pPr>
    <w:rPr>
      <w:rFonts w:ascii="Times New Roman" w:hAnsi="Times New Roman" w:eastAsia="Times New Roman"/>
      <w:smallCaps/>
      <w:sz w:val="24"/>
      <w:szCs w:val="24"/>
      <w:lang w:eastAsia="en-US"/>
    </w:rPr>
  </w:style>
  <w:style w:type="paragraph" w:customStyle="1" w:styleId="254">
    <w:name w:val="Dedication"/>
    <w:basedOn w:val="1"/>
    <w:next w:val="1"/>
    <w:qFormat/>
    <w:uiPriority w:val="0"/>
    <w:pPr>
      <w:spacing w:before="3600"/>
      <w:jc w:val="center"/>
    </w:pPr>
    <w:rPr>
      <w:rFonts w:ascii="Times New Roman" w:hAnsi="Times New Roman" w:eastAsia="Times New Roman"/>
      <w:i/>
      <w:sz w:val="24"/>
      <w:szCs w:val="24"/>
      <w:lang w:eastAsia="en-US"/>
    </w:rPr>
  </w:style>
  <w:style w:type="paragraph" w:customStyle="1" w:styleId="255">
    <w:name w:val="Figure Caption"/>
    <w:basedOn w:val="4"/>
    <w:next w:val="3"/>
    <w:qFormat/>
    <w:uiPriority w:val="0"/>
    <w:pPr>
      <w:spacing w:before="240" w:after="480" w:line="240" w:lineRule="auto"/>
      <w:ind w:firstLine="0"/>
      <w:contextualSpacing/>
      <w:jc w:val="center"/>
    </w:pPr>
    <w:rPr>
      <w:sz w:val="28"/>
    </w:rPr>
  </w:style>
  <w:style w:type="paragraph" w:customStyle="1" w:styleId="256">
    <w:name w:val="Front Heading"/>
    <w:basedOn w:val="1"/>
    <w:next w:val="3"/>
    <w:qFormat/>
    <w:uiPriority w:val="0"/>
    <w:pPr>
      <w:spacing w:before="1920" w:after="840"/>
    </w:pPr>
    <w:rPr>
      <w:rFonts w:ascii="Times New Roman" w:hAnsi="Times New Roman" w:eastAsia="Times New Roman"/>
      <w:sz w:val="56"/>
    </w:rPr>
  </w:style>
  <w:style w:type="paragraph" w:customStyle="1" w:styleId="257">
    <w:name w:val="Front Text"/>
    <w:basedOn w:val="1"/>
    <w:uiPriority w:val="0"/>
    <w:pPr>
      <w:jc w:val="both"/>
    </w:pPr>
    <w:rPr>
      <w:rFonts w:ascii="Times New Roman" w:hAnsi="Times New Roman" w:eastAsia="Times New Roman"/>
      <w:sz w:val="24"/>
      <w:szCs w:val="24"/>
      <w:lang w:eastAsia="en-US"/>
    </w:rPr>
  </w:style>
  <w:style w:type="paragraph" w:customStyle="1" w:styleId="258">
    <w:name w:val="Quote"/>
    <w:basedOn w:val="1"/>
    <w:next w:val="16"/>
    <w:qFormat/>
    <w:uiPriority w:val="0"/>
    <w:pPr>
      <w:spacing w:line="480" w:lineRule="auto"/>
      <w:ind w:left="720" w:right="720"/>
      <w:jc w:val="both"/>
    </w:pPr>
  </w:style>
  <w:style w:type="paragraph" w:customStyle="1" w:styleId="259">
    <w:name w:val="Signature Top"/>
    <w:basedOn w:val="1"/>
    <w:qFormat/>
    <w:uiPriority w:val="0"/>
    <w:pPr>
      <w:spacing w:before="840" w:after="480"/>
      <w:contextualSpacing/>
      <w:jc w:val="center"/>
    </w:pPr>
    <w:rPr>
      <w:smallCaps/>
      <w:sz w:val="32"/>
      <w:szCs w:val="32"/>
    </w:rPr>
  </w:style>
  <w:style w:type="paragraph" w:customStyle="1" w:styleId="260">
    <w:name w:val="Thesis Title"/>
    <w:basedOn w:val="1"/>
    <w:qFormat/>
    <w:uiPriority w:val="0"/>
    <w:pPr>
      <w:spacing w:before="1200" w:line="480" w:lineRule="exact"/>
      <w:contextualSpacing/>
      <w:jc w:val="center"/>
    </w:pPr>
    <w:rPr>
      <w:smallCaps/>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2022-01-29T10:08:00Z</dcterms:created>
  <dc:creator>Smart Kid</dc:creator>
  <cp:lastModifiedBy>Smart Kid</cp:lastModifiedBy>
  <dcterms:modified xsi:type="dcterms:W3CDTF">2022-10-05T03:54:32Z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199AEC5227E1445489E55B23E85B7ADD</vt:lpwstr>
  </property>
</Properties>
</file>