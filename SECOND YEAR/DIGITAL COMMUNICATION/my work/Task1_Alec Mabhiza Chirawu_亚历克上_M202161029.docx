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Name:</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 xml:space="preserve">Alec Mabhiza Chirawu </w:t>
      </w:r>
    </w:p>
    <w:p>
      <w:pPr>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Student ID:</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M202161029</w:t>
      </w:r>
    </w:p>
    <w:p>
      <w:pPr>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Course:</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Digital communications</w:t>
      </w:r>
    </w:p>
    <w:p>
      <w:pPr>
        <w:rPr>
          <w:rFonts w:hint="default" w:ascii="Times New Roman" w:hAnsi="Times New Roman" w:cs="Times New Roman"/>
          <w:sz w:val="24"/>
          <w:szCs w:val="24"/>
          <w:lang w:val="en-US"/>
        </w:rPr>
      </w:pPr>
      <w:r>
        <w:rPr>
          <w:rFonts w:hint="default" w:ascii="Times New Roman" w:hAnsi="Times New Roman" w:cs="Times New Roman"/>
          <w:b/>
          <w:bCs/>
          <w:sz w:val="32"/>
          <w:szCs w:val="32"/>
          <w:lang w:val="en-US"/>
        </w:rPr>
        <w:t>Assignment 1:</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Summarizing 4 classes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Why we need communication systems:</w:t>
      </w:r>
    </w:p>
    <w:p>
      <w:pPr>
        <w:keepNext w:val="0"/>
        <w:keepLines w:val="0"/>
        <w:widowControl/>
        <w:numPr>
          <w:ilvl w:val="0"/>
          <w:numId w:val="13"/>
        </w:numPr>
        <w:suppressLineNumbers w:val="0"/>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To maximize transmission rate.</w:t>
      </w:r>
    </w:p>
    <w:p>
      <w:pPr>
        <w:keepNext w:val="0"/>
        <w:keepLines w:val="0"/>
        <w:widowControl/>
        <w:numPr>
          <w:ilvl w:val="0"/>
          <w:numId w:val="13"/>
        </w:numPr>
        <w:suppressLineNumbers w:val="0"/>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To maximize system utilization.</w:t>
      </w:r>
    </w:p>
    <w:p>
      <w:pPr>
        <w:keepNext w:val="0"/>
        <w:keepLines w:val="0"/>
        <w:widowControl/>
        <w:numPr>
          <w:ilvl w:val="0"/>
          <w:numId w:val="13"/>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To minimize bit error rate.</w:t>
      </w:r>
    </w:p>
    <w:p>
      <w:pPr>
        <w:keepNext w:val="0"/>
        <w:keepLines w:val="0"/>
        <w:widowControl/>
        <w:numPr>
          <w:ilvl w:val="0"/>
          <w:numId w:val="13"/>
        </w:numPr>
        <w:suppressLineNumbers w:val="0"/>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To minimize required systems bandwidth.</w:t>
      </w:r>
      <w:r>
        <w:rPr>
          <w:rFonts w:hint="default" w:ascii="Times New Roman" w:hAnsi="Times New Roman" w:eastAsia="TimesNewRomanPS-BoldItalicMT" w:cs="Times New Roman"/>
          <w:b/>
          <w:bCs/>
          <w:i/>
          <w:iCs/>
          <w:color w:val="000000"/>
          <w:kern w:val="0"/>
          <w:sz w:val="24"/>
          <w:szCs w:val="24"/>
          <w:lang w:val="en-US" w:eastAsia="zh-CN" w:bidi="ar"/>
        </w:rPr>
        <w:t xml:space="preserve"> </w:t>
      </w:r>
    </w:p>
    <w:p>
      <w:pPr>
        <w:keepNext w:val="0"/>
        <w:keepLines w:val="0"/>
        <w:widowControl/>
        <w:numPr>
          <w:ilvl w:val="0"/>
          <w:numId w:val="13"/>
        </w:numPr>
        <w:suppressLineNumbers w:val="0"/>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To minimize system complexity.</w:t>
      </w:r>
    </w:p>
    <w:p>
      <w:pPr>
        <w:keepNext w:val="0"/>
        <w:keepLines w:val="0"/>
        <w:widowControl/>
        <w:numPr>
          <w:ilvl w:val="0"/>
          <w:numId w:val="13"/>
        </w:numPr>
        <w:suppressLineNumbers w:val="0"/>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To minimize required power.</w:t>
      </w:r>
    </w:p>
    <w:p>
      <w:pPr>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Main concept in communication systems: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Source coding reduce number of symbols in a message and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recover the original source information in video, images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and languages.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Transmitter if for data transmission and modulation is the main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key for maching the channel medium.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Channel coding for translate information bits to transmitter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symbols.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Receiver</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Recipient</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Mathematical models for communication channels:</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291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29150" cy="206692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 this system model s(t) is the source which goes through the channel  r(t) is the received signal.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N(t) is the additive noise.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alpha is the attenuation factor.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bookmarkStart w:id="0" w:name="_GoBack"/>
      <w:bookmarkEnd w:id="0"/>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Linear filter channel with additive noise:</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040" cy="21075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210756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noise is everywhere this filter channel is highly required.</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151511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151511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Since this is a convolution we will have to multiply s(t) and c(t).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we integrate the function in a certain given period.</w:t>
      </w:r>
    </w:p>
    <w:p>
      <w:pPr>
        <w:rPr>
          <w:rFonts w:hint="default" w:ascii="Times New Roman" w:hAnsi="Times New Roman" w:cs="Times New Roman"/>
          <w:sz w:val="24"/>
          <w:szCs w:val="24"/>
          <w:lang w:val="en-US"/>
        </w:rPr>
      </w:pPr>
    </w:p>
    <w:p>
      <w:pPr>
        <w:numPr>
          <w:ilvl w:val="0"/>
          <w:numId w:val="1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Incase its not easy to filter then this function is used.</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217106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217106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all three factors the equation are given by: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Linear Time-Invariant Filter Channel (AWGN)</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mbria" w:cs="Times New Roman"/>
          <w:i/>
          <w:iCs/>
          <w:color w:val="000000"/>
          <w:kern w:val="0"/>
          <w:sz w:val="24"/>
          <w:szCs w:val="24"/>
          <w:lang w:val="en-US" w:eastAsia="zh-CN" w:bidi="ar"/>
        </w:rPr>
        <w:t xml:space="preserve">r </w:t>
      </w:r>
      <w:r>
        <w:rPr>
          <w:rFonts w:hint="default" w:ascii="Times New Roman" w:hAnsi="Times New Roman" w:eastAsia="Cambria Math" w:cs="Times New Roman"/>
          <w:color w:val="000000"/>
          <w:kern w:val="0"/>
          <w:sz w:val="24"/>
          <w:szCs w:val="24"/>
          <w:lang w:val="en-US" w:eastAsia="zh-CN" w:bidi="ar"/>
        </w:rPr>
        <w:t>(</w:t>
      </w:r>
      <w:r>
        <w:rPr>
          <w:rFonts w:hint="default" w:ascii="Times New Roman" w:hAnsi="Times New Roman" w:eastAsia="Cambria" w:cs="Times New Roman"/>
          <w:i/>
          <w:iCs/>
          <w:color w:val="000000"/>
          <w:kern w:val="0"/>
          <w:sz w:val="24"/>
          <w:szCs w:val="24"/>
          <w:lang w:val="en-US" w:eastAsia="zh-CN" w:bidi="ar"/>
        </w:rPr>
        <w:t xml:space="preserve">t) = s(t) </w:t>
      </w:r>
      <w:r>
        <w:rPr>
          <w:rFonts w:hint="default" w:ascii="Times New Roman" w:hAnsi="Times New Roman" w:eastAsia="Cambria Math" w:cs="Times New Roman"/>
          <w:color w:val="000000"/>
          <w:kern w:val="0"/>
          <w:sz w:val="24"/>
          <w:szCs w:val="24"/>
          <w:lang w:val="en-US" w:eastAsia="zh-CN" w:bidi="ar"/>
        </w:rPr>
        <w:t xml:space="preserve">∗ </w:t>
      </w:r>
      <w:r>
        <w:rPr>
          <w:rFonts w:hint="default" w:ascii="Times New Roman" w:hAnsi="Times New Roman" w:eastAsia="Cambria" w:cs="Times New Roman"/>
          <w:i/>
          <w:iCs/>
          <w:color w:val="000000"/>
          <w:kern w:val="0"/>
          <w:sz w:val="24"/>
          <w:szCs w:val="24"/>
          <w:lang w:val="en-US" w:eastAsia="zh-CN" w:bidi="ar"/>
        </w:rPr>
        <w:t>c(t)+ n(t)</w:t>
      </w:r>
    </w:p>
    <w:p>
      <w:pPr>
        <w:rPr>
          <w:rFonts w:hint="default" w:ascii="Times New Roman" w:hAnsi="Times New Roman" w:cs="Times New Roman"/>
          <w:sz w:val="24"/>
          <w:szCs w:val="24"/>
          <w:lang w:val="en-US"/>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Linear Time-Variant Filter Channel</w:t>
      </w:r>
    </w:p>
    <w:p>
      <w:pPr>
        <w:keepNext w:val="0"/>
        <w:keepLines w:val="0"/>
        <w:widowControl/>
        <w:suppressLineNumbers w:val="0"/>
        <w:jc w:val="left"/>
        <w:rPr>
          <w:rFonts w:hint="default" w:ascii="Times New Roman" w:hAnsi="Times New Roman" w:eastAsia="Cambria" w:cs="Times New Roman"/>
          <w:color w:val="000000"/>
          <w:kern w:val="0"/>
          <w:sz w:val="24"/>
          <w:szCs w:val="24"/>
          <w:lang w:val="en-US" w:eastAsia="zh-CN" w:bidi="ar"/>
        </w:rPr>
      </w:pPr>
      <w:r>
        <w:rPr>
          <w:rFonts w:hint="default" w:ascii="Times New Roman" w:hAnsi="Times New Roman" w:eastAsia="Cambria" w:cs="Times New Roman"/>
          <w:i/>
          <w:iCs/>
          <w:color w:val="000000"/>
          <w:kern w:val="0"/>
          <w:sz w:val="24"/>
          <w:szCs w:val="24"/>
          <w:lang w:val="en-US" w:eastAsia="zh-CN" w:bidi="ar"/>
        </w:rPr>
        <w:t>r</w:t>
      </w:r>
      <w:r>
        <w:rPr>
          <w:rFonts w:hint="default" w:ascii="Times New Roman" w:hAnsi="Times New Roman" w:eastAsia="Cambria" w:cs="Times New Roman"/>
          <w:color w:val="000000"/>
          <w:kern w:val="0"/>
          <w:sz w:val="24"/>
          <w:szCs w:val="24"/>
          <w:lang w:val="en-US" w:eastAsia="zh-CN" w:bidi="ar"/>
        </w:rPr>
        <w:t>(</w:t>
      </w:r>
      <w:r>
        <w:rPr>
          <w:rFonts w:hint="default" w:ascii="Times New Roman" w:hAnsi="Times New Roman" w:eastAsia="Cambria" w:cs="Times New Roman"/>
          <w:i/>
          <w:iCs/>
          <w:color w:val="000000"/>
          <w:kern w:val="0"/>
          <w:sz w:val="24"/>
          <w:szCs w:val="24"/>
          <w:lang w:val="en-US" w:eastAsia="zh-CN" w:bidi="ar"/>
        </w:rPr>
        <w:t>t</w:t>
      </w:r>
      <w:r>
        <w:rPr>
          <w:rFonts w:hint="default" w:ascii="Times New Roman" w:hAnsi="Times New Roman" w:eastAsia="Cambria" w:cs="Times New Roman"/>
          <w:color w:val="000000"/>
          <w:kern w:val="0"/>
          <w:sz w:val="24"/>
          <w:szCs w:val="24"/>
          <w:lang w:val="en-US" w:eastAsia="zh-CN" w:bidi="ar"/>
        </w:rPr>
        <w:t xml:space="preserve">) = </w:t>
      </w:r>
      <w:r>
        <w:rPr>
          <w:rFonts w:hint="default" w:ascii="Times New Roman" w:hAnsi="Times New Roman" w:eastAsia="Cambria" w:cs="Times New Roman"/>
          <w:i/>
          <w:iCs/>
          <w:color w:val="000000"/>
          <w:kern w:val="0"/>
          <w:sz w:val="24"/>
          <w:szCs w:val="24"/>
          <w:lang w:val="en-US" w:eastAsia="zh-CN" w:bidi="ar"/>
        </w:rPr>
        <w:t>s</w:t>
      </w:r>
      <w:r>
        <w:rPr>
          <w:rFonts w:hint="default" w:ascii="Times New Roman" w:hAnsi="Times New Roman" w:eastAsia="Cambria" w:cs="Times New Roman"/>
          <w:color w:val="000000"/>
          <w:kern w:val="0"/>
          <w:sz w:val="24"/>
          <w:szCs w:val="24"/>
          <w:lang w:val="en-US" w:eastAsia="zh-CN" w:bidi="ar"/>
        </w:rPr>
        <w:t>(</w:t>
      </w:r>
      <w:r>
        <w:rPr>
          <w:rFonts w:hint="default" w:ascii="Times New Roman" w:hAnsi="Times New Roman" w:eastAsia="Cambria" w:cs="Times New Roman"/>
          <w:i/>
          <w:iCs/>
          <w:color w:val="000000"/>
          <w:kern w:val="0"/>
          <w:sz w:val="24"/>
          <w:szCs w:val="24"/>
          <w:lang w:val="en-US" w:eastAsia="zh-CN" w:bidi="ar"/>
        </w:rPr>
        <w:t>t</w:t>
      </w:r>
      <w:r>
        <w:rPr>
          <w:rFonts w:hint="default" w:ascii="Times New Roman" w:hAnsi="Times New Roman" w:eastAsia="Cambria" w:cs="Times New Roman"/>
          <w:color w:val="000000"/>
          <w:kern w:val="0"/>
          <w:sz w:val="24"/>
          <w:szCs w:val="24"/>
          <w:lang w:val="en-US" w:eastAsia="zh-CN" w:bidi="ar"/>
        </w:rPr>
        <w:t xml:space="preserve">) </w:t>
      </w:r>
      <w:r>
        <w:rPr>
          <w:rFonts w:hint="default" w:ascii="Times New Roman" w:hAnsi="Times New Roman" w:eastAsia="Cambria Math" w:cs="Times New Roman"/>
          <w:color w:val="000000"/>
          <w:kern w:val="0"/>
          <w:sz w:val="24"/>
          <w:szCs w:val="24"/>
          <w:lang w:val="en-US" w:eastAsia="zh-CN" w:bidi="ar"/>
        </w:rPr>
        <w:t>∗</w:t>
      </w:r>
      <w:r>
        <w:rPr>
          <w:rFonts w:hint="default" w:ascii="Times New Roman" w:hAnsi="Times New Roman" w:eastAsia="Cambria Math" w:cs="Times New Roman"/>
          <w:color w:val="000000"/>
          <w:kern w:val="0"/>
          <w:sz w:val="24"/>
          <w:szCs w:val="24"/>
          <w:lang w:val="en-US" w:eastAsia="zh-CN" w:bidi="ar"/>
        </w:rPr>
        <w:t>c(t;r)</w:t>
      </w:r>
      <w:r>
        <w:rPr>
          <w:rFonts w:hint="default" w:ascii="Times New Roman" w:hAnsi="Times New Roman" w:eastAsia="Cambria Math"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 </w:t>
      </w:r>
      <w:r>
        <w:rPr>
          <w:rFonts w:hint="default" w:ascii="Times New Roman" w:hAnsi="Times New Roman" w:eastAsia="Cambria" w:cs="Times New Roman"/>
          <w:i/>
          <w:iCs/>
          <w:color w:val="000000"/>
          <w:kern w:val="0"/>
          <w:sz w:val="24"/>
          <w:szCs w:val="24"/>
          <w:lang w:val="en-US" w:eastAsia="zh-CN" w:bidi="ar"/>
        </w:rPr>
        <w:t>n</w:t>
      </w:r>
      <w:r>
        <w:rPr>
          <w:rFonts w:hint="default" w:ascii="Times New Roman" w:hAnsi="Times New Roman" w:eastAsia="Cambria" w:cs="Times New Roman"/>
          <w:color w:val="000000"/>
          <w:kern w:val="0"/>
          <w:sz w:val="24"/>
          <w:szCs w:val="24"/>
          <w:lang w:val="en-US" w:eastAsia="zh-CN" w:bidi="ar"/>
        </w:rPr>
        <w:t>(</w:t>
      </w:r>
      <w:r>
        <w:rPr>
          <w:rFonts w:hint="default" w:ascii="Times New Roman" w:hAnsi="Times New Roman" w:eastAsia="Cambria" w:cs="Times New Roman"/>
          <w:i/>
          <w:iCs/>
          <w:color w:val="000000"/>
          <w:kern w:val="0"/>
          <w:sz w:val="24"/>
          <w:szCs w:val="24"/>
          <w:lang w:val="en-US" w:eastAsia="zh-CN" w:bidi="ar"/>
        </w:rPr>
        <w:t>t</w:t>
      </w:r>
      <w:r>
        <w:rPr>
          <w:rFonts w:hint="default" w:ascii="Times New Roman" w:hAnsi="Times New Roman" w:eastAsia="Cambria"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Multipath propagation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2895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3028950" cy="80010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Bandpass and lowpass signal presentation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 reality we transmit real signal but in mathematical world its not necessary, so on bandpass signal it means we have moved our signal to higher level menaing its read to be send.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lowpass signal it is band limited but its not the same signal as bandpass.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only take the positive part because its symmetric.</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3197860"/>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9865" cy="319786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the terminologies and relations above , in reality we only transmit x(t). bandpass signal.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lowpass we uses modulation and for bandpass we use demodulation.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Parseval’s Theorem Fc is far larger than the bandwidth and the equation of Xf will not overlap.</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19245" cy="1139190"/>
            <wp:effectExtent l="0" t="0" r="1460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119245" cy="113919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 case they overlap then the project of them is 0.</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459740"/>
            <wp:effectExtent l="0" t="0" r="5080" b="165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5271770" cy="45974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this we can conclude that: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Bandpass signal is just a signal containing a band of frequencies not adjacent to zero frequency, such as a signal that comes out of a bandpass filter.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Lowpass filter is a circuit that only passes signals below its cutoff frequency while attenuating all signals above it. It is the complement of a high-pass filter, which only passes signals above its cutoff frequency and attenuates all signals below it.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E364B"/>
    <w:multiLevelType w:val="singleLevel"/>
    <w:tmpl w:val="D27E36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6AE2EA7"/>
    <w:multiLevelType w:val="multilevel"/>
    <w:tmpl w:val="F6AE2EA7"/>
    <w:lvl w:ilvl="0" w:tentative="0">
      <w:start w:val="1"/>
      <w:numFmt w:val="decimal"/>
      <w:pStyle w:val="2"/>
      <w:lvlText w:val="Chapter %1"/>
      <w:lvlJc w:val="left"/>
      <w:pPr>
        <w:tabs>
          <w:tab w:val="left" w:pos="0"/>
        </w:tabs>
        <w:ind w:left="0" w:firstLine="0"/>
      </w:pPr>
      <w:rPr>
        <w:rFonts w:hint="default"/>
      </w:rPr>
    </w:lvl>
    <w:lvl w:ilvl="1" w:tentative="0">
      <w:start w:val="1"/>
      <w:numFmt w:val="decimal"/>
      <w:pStyle w:val="5"/>
      <w:lvlText w:val="%1.%2"/>
      <w:lvlJc w:val="left"/>
      <w:pPr>
        <w:tabs>
          <w:tab w:val="left" w:pos="0"/>
        </w:tabs>
        <w:ind w:left="720" w:hanging="720"/>
      </w:pPr>
      <w:rPr>
        <w:rFonts w:hint="default"/>
      </w:rPr>
    </w:lvl>
    <w:lvl w:ilvl="2" w:tentative="0">
      <w:start w:val="1"/>
      <w:numFmt w:val="decimal"/>
      <w:pStyle w:val="6"/>
      <w:lvlText w:val="%1.%2.%3"/>
      <w:lvlJc w:val="left"/>
      <w:pPr>
        <w:tabs>
          <w:tab w:val="left" w:pos="864"/>
        </w:tabs>
        <w:ind w:left="864" w:hanging="864"/>
      </w:pPr>
      <w:rPr>
        <w:rFonts w:hint="default"/>
      </w:rPr>
    </w:lvl>
    <w:lvl w:ilvl="3" w:tentative="0">
      <w:start w:val="1"/>
      <w:numFmt w:val="decimal"/>
      <w:pStyle w:val="7"/>
      <w:lvlText w:val="%1.%2.%3.%4"/>
      <w:lvlJc w:val="left"/>
      <w:pPr>
        <w:tabs>
          <w:tab w:val="left" w:pos="1008"/>
        </w:tabs>
        <w:ind w:left="1008" w:hanging="1008"/>
      </w:pPr>
      <w:rPr>
        <w:rFonts w:hint="default"/>
      </w:rPr>
    </w:lvl>
    <w:lvl w:ilvl="4" w:tentative="0">
      <w:start w:val="1"/>
      <w:numFmt w:val="lowerLetter"/>
      <w:lvlText w:val="(%5)"/>
      <w:lvlJc w:val="left"/>
      <w:pPr>
        <w:tabs>
          <w:tab w:val="left" w:pos="0"/>
        </w:tabs>
        <w:ind w:left="1440" w:firstLine="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2">
    <w:nsid w:val="FFFFFF7C"/>
    <w:multiLevelType w:val="singleLevel"/>
    <w:tmpl w:val="FFFFFF7C"/>
    <w:lvl w:ilvl="0" w:tentative="0">
      <w:start w:val="1"/>
      <w:numFmt w:val="decimal"/>
      <w:pStyle w:val="84"/>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3"/>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2"/>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81"/>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4"/>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3"/>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2"/>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71"/>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80"/>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70"/>
      <w:lvlText w:val=""/>
      <w:lvlJc w:val="left"/>
      <w:pPr>
        <w:tabs>
          <w:tab w:val="left" w:pos="360"/>
        </w:tabs>
        <w:ind w:left="360" w:hanging="360" w:hangingChars="200"/>
      </w:pPr>
      <w:rPr>
        <w:rFonts w:hint="default" w:ascii="Wingdings" w:hAnsi="Wingdings"/>
      </w:rPr>
    </w:lvl>
  </w:abstractNum>
  <w:abstractNum w:abstractNumId="12">
    <w:nsid w:val="40EC4C45"/>
    <w:multiLevelType w:val="multilevel"/>
    <w:tmpl w:val="40EC4C45"/>
    <w:lvl w:ilvl="0" w:tentative="0">
      <w:start w:val="1"/>
      <w:numFmt w:val="decimal"/>
      <w:pStyle w:val="252"/>
      <w:lvlText w:val="[%1]"/>
      <w:lvlJc w:val="left"/>
      <w:pPr>
        <w:tabs>
          <w:tab w:val="left" w:pos="504"/>
        </w:tabs>
        <w:ind w:left="504" w:hanging="50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1ED9EFE"/>
    <w:multiLevelType w:val="singleLevel"/>
    <w:tmpl w:val="51ED9EFE"/>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334BE"/>
    <w:rsid w:val="03E55589"/>
    <w:rsid w:val="04462041"/>
    <w:rsid w:val="0E5001B7"/>
    <w:rsid w:val="0FA31DCD"/>
    <w:rsid w:val="13274955"/>
    <w:rsid w:val="13790600"/>
    <w:rsid w:val="14073585"/>
    <w:rsid w:val="167F0CB9"/>
    <w:rsid w:val="178C3CF3"/>
    <w:rsid w:val="1A776632"/>
    <w:rsid w:val="1B397A8B"/>
    <w:rsid w:val="1C7B1111"/>
    <w:rsid w:val="1DE03A6F"/>
    <w:rsid w:val="1E6D2C67"/>
    <w:rsid w:val="1EC80B14"/>
    <w:rsid w:val="22563F5B"/>
    <w:rsid w:val="25E81EB6"/>
    <w:rsid w:val="29730423"/>
    <w:rsid w:val="30704B12"/>
    <w:rsid w:val="30955AF6"/>
    <w:rsid w:val="31AE69E5"/>
    <w:rsid w:val="34022C61"/>
    <w:rsid w:val="34364DA7"/>
    <w:rsid w:val="34537148"/>
    <w:rsid w:val="34652433"/>
    <w:rsid w:val="3812489D"/>
    <w:rsid w:val="3C722DDC"/>
    <w:rsid w:val="3C926F85"/>
    <w:rsid w:val="4109383C"/>
    <w:rsid w:val="449E6654"/>
    <w:rsid w:val="469C794D"/>
    <w:rsid w:val="479E6DF4"/>
    <w:rsid w:val="487A02F5"/>
    <w:rsid w:val="49E53844"/>
    <w:rsid w:val="4B683B9A"/>
    <w:rsid w:val="4F871765"/>
    <w:rsid w:val="521E1973"/>
    <w:rsid w:val="52475F97"/>
    <w:rsid w:val="54FE51FE"/>
    <w:rsid w:val="56A74FB3"/>
    <w:rsid w:val="570D2543"/>
    <w:rsid w:val="595A48DB"/>
    <w:rsid w:val="5AB32437"/>
    <w:rsid w:val="5BD13A4C"/>
    <w:rsid w:val="5D995593"/>
    <w:rsid w:val="5D9E7ED1"/>
    <w:rsid w:val="5E6139E8"/>
    <w:rsid w:val="5F5C1B9D"/>
    <w:rsid w:val="61961459"/>
    <w:rsid w:val="64B91848"/>
    <w:rsid w:val="64C1114F"/>
    <w:rsid w:val="678924AE"/>
    <w:rsid w:val="68C36476"/>
    <w:rsid w:val="6CFA6BFD"/>
    <w:rsid w:val="6E291FB3"/>
    <w:rsid w:val="70A61520"/>
    <w:rsid w:val="7179175B"/>
    <w:rsid w:val="73591938"/>
    <w:rsid w:val="73881F03"/>
    <w:rsid w:val="77DD547D"/>
    <w:rsid w:val="78245C38"/>
    <w:rsid w:val="7858616D"/>
    <w:rsid w:val="799B618A"/>
    <w:rsid w:val="7FDA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heme="minorBidi"/>
      <w:sz w:val="28"/>
      <w:szCs w:val="24"/>
      <w:lang w:val="en-US" w:eastAsia="en-US" w:bidi="ar-SA"/>
    </w:rPr>
  </w:style>
  <w:style w:type="paragraph" w:styleId="2">
    <w:name w:val="heading 1"/>
    <w:basedOn w:val="1"/>
    <w:next w:val="3"/>
    <w:qFormat/>
    <w:uiPriority w:val="0"/>
    <w:pPr>
      <w:keepNext/>
      <w:numPr>
        <w:ilvl w:val="0"/>
        <w:numId w:val="1"/>
      </w:numPr>
      <w:spacing w:before="1920" w:after="840" w:line="480" w:lineRule="auto"/>
      <w:contextualSpacing/>
      <w:outlineLvl w:val="0"/>
    </w:pPr>
    <w:rPr>
      <w:rFonts w:ascii="Times New Roman" w:hAnsi="Times New Roman" w:eastAsia="Times New Roman" w:cs="Arial"/>
      <w:bCs/>
      <w:kern w:val="32"/>
      <w:sz w:val="56"/>
      <w:szCs w:val="32"/>
      <w:lang w:eastAsia="en-US"/>
    </w:rPr>
  </w:style>
  <w:style w:type="paragraph" w:styleId="5">
    <w:name w:val="heading 2"/>
    <w:basedOn w:val="1"/>
    <w:next w:val="3"/>
    <w:semiHidden/>
    <w:unhideWhenUsed/>
    <w:qFormat/>
    <w:uiPriority w:val="0"/>
    <w:pPr>
      <w:keepNext/>
      <w:numPr>
        <w:ilvl w:val="1"/>
        <w:numId w:val="1"/>
      </w:numPr>
      <w:spacing w:before="480" w:after="480"/>
      <w:contextualSpacing/>
      <w:outlineLvl w:val="1"/>
    </w:pPr>
    <w:rPr>
      <w:rFonts w:ascii="Times New Roman" w:hAnsi="Times New Roman" w:eastAsia="Times New Roman" w:cs="Arial"/>
      <w:bCs/>
      <w:iCs/>
      <w:sz w:val="40"/>
      <w:szCs w:val="28"/>
      <w:lang w:eastAsia="en-US"/>
    </w:rPr>
  </w:style>
  <w:style w:type="paragraph" w:styleId="6">
    <w:name w:val="heading 3"/>
    <w:basedOn w:val="1"/>
    <w:next w:val="3"/>
    <w:semiHidden/>
    <w:unhideWhenUsed/>
    <w:qFormat/>
    <w:uiPriority w:val="0"/>
    <w:pPr>
      <w:keepNext/>
      <w:numPr>
        <w:ilvl w:val="2"/>
        <w:numId w:val="1"/>
      </w:numPr>
      <w:spacing w:before="240" w:after="240"/>
      <w:contextualSpacing/>
      <w:outlineLvl w:val="2"/>
    </w:pPr>
    <w:rPr>
      <w:rFonts w:ascii="Times New Roman" w:hAnsi="Times New Roman" w:eastAsia="Times New Roman" w:cs="Arial"/>
      <w:bCs/>
      <w:sz w:val="32"/>
      <w:szCs w:val="26"/>
      <w:lang w:eastAsia="en-US"/>
    </w:rPr>
  </w:style>
  <w:style w:type="paragraph" w:styleId="7">
    <w:name w:val="heading 4"/>
    <w:basedOn w:val="1"/>
    <w:next w:val="3"/>
    <w:semiHidden/>
    <w:unhideWhenUsed/>
    <w:qFormat/>
    <w:uiPriority w:val="0"/>
    <w:pPr>
      <w:keepNext/>
      <w:numPr>
        <w:ilvl w:val="3"/>
        <w:numId w:val="1"/>
      </w:numPr>
      <w:spacing w:before="120" w:after="240"/>
      <w:contextualSpacing/>
      <w:outlineLvl w:val="3"/>
    </w:pPr>
    <w:rPr>
      <w:rFonts w:ascii="Times New Roman" w:hAnsi="Times New Roman" w:eastAsia="Times New Roman"/>
      <w:bCs/>
      <w:sz w:val="28"/>
      <w:szCs w:val="28"/>
      <w:lang w:eastAsia="en-US"/>
    </w:rPr>
  </w:style>
  <w:style w:type="paragraph" w:styleId="8">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9">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10">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1">
    <w:name w:val="heading 8"/>
    <w:basedOn w:val="1"/>
    <w:next w:val="1"/>
    <w:semiHidden/>
    <w:unhideWhenUsed/>
    <w:qFormat/>
    <w:uiPriority w:val="0"/>
    <w:pPr>
      <w:keepNext/>
      <w:keepLines/>
      <w:spacing w:before="240" w:after="64" w:line="320" w:lineRule="auto"/>
      <w:outlineLvl w:val="7"/>
    </w:pPr>
    <w:rPr>
      <w:sz w:val="24"/>
      <w:szCs w:val="24"/>
    </w:rPr>
  </w:style>
  <w:style w:type="paragraph" w:styleId="12">
    <w:name w:val="heading 9"/>
    <w:basedOn w:val="1"/>
    <w:next w:val="1"/>
    <w:semiHidden/>
    <w:unhideWhenUsed/>
    <w:qFormat/>
    <w:uiPriority w:val="0"/>
    <w:pPr>
      <w:keepNext/>
      <w:keepLines/>
      <w:spacing w:before="240" w:after="64" w:line="320" w:lineRule="auto"/>
      <w:outlineLvl w:val="8"/>
    </w:pPr>
    <w:rPr>
      <w:szCs w:val="21"/>
    </w:rPr>
  </w:style>
  <w:style w:type="character" w:default="1" w:styleId="13">
    <w:name w:val="Default Paragraph Font"/>
    <w:semiHidden/>
    <w:qFormat/>
    <w:uiPriority w:val="0"/>
    <w:rPr>
      <w:rFonts w:ascii="Times New Roman" w:hAnsi="Times New Roman" w:eastAsia="Times New Roman"/>
      <w:sz w:val="28"/>
    </w:rPr>
  </w:style>
  <w:style w:type="table" w:default="1" w:styleId="14">
    <w:name w:val="Normal Table"/>
    <w:semiHidden/>
    <w:uiPriority w:val="0"/>
    <w:tblPr>
      <w:tblCellMar>
        <w:top w:w="0" w:type="dxa"/>
        <w:left w:w="108" w:type="dxa"/>
        <w:bottom w:w="0" w:type="dxa"/>
        <w:right w:w="108" w:type="dxa"/>
      </w:tblCellMar>
    </w:tblPr>
  </w:style>
  <w:style w:type="paragraph" w:customStyle="1" w:styleId="3">
    <w:name w:val="Body First"/>
    <w:basedOn w:val="1"/>
    <w:next w:val="4"/>
    <w:uiPriority w:val="0"/>
    <w:pPr>
      <w:spacing w:line="480" w:lineRule="auto"/>
      <w:jc w:val="both"/>
    </w:pPr>
    <w:rPr>
      <w:rFonts w:ascii="Times New Roman" w:hAnsi="Times New Roman" w:eastAsia="Times New Roman"/>
      <w:sz w:val="24"/>
      <w:szCs w:val="24"/>
      <w:lang w:eastAsia="en-US"/>
    </w:rPr>
  </w:style>
  <w:style w:type="paragraph" w:customStyle="1" w:styleId="4">
    <w:name w:val="Body"/>
    <w:basedOn w:val="1"/>
    <w:uiPriority w:val="0"/>
    <w:pPr>
      <w:spacing w:before="0" w:line="480" w:lineRule="auto"/>
      <w:ind w:firstLine="360"/>
      <w:jc w:val="both"/>
    </w:pPr>
    <w:rPr>
      <w:rFonts w:ascii="Times New Roman" w:hAnsi="Times New Roman" w:eastAsia="Times New Roman"/>
      <w:sz w:val="24"/>
      <w:szCs w:val="24"/>
      <w:lang w:eastAsia="en-US"/>
    </w:rPr>
  </w:style>
  <w:style w:type="paragraph" w:styleId="15">
    <w:name w:val="Balloon Text"/>
    <w:basedOn w:val="1"/>
    <w:qFormat/>
    <w:uiPriority w:val="0"/>
    <w:rPr>
      <w:sz w:val="16"/>
      <w:szCs w:val="16"/>
    </w:rPr>
  </w:style>
  <w:style w:type="paragraph" w:styleId="16">
    <w:name w:val="Block Text"/>
    <w:basedOn w:val="1"/>
    <w:uiPriority w:val="0"/>
    <w:pPr>
      <w:spacing w:after="120"/>
      <w:ind w:left="1440" w:right="1440"/>
    </w:pPr>
    <w:rPr>
      <w:rFonts w:ascii="Times New Roman" w:hAnsi="Times New Roman" w:eastAsia="Times New Roman"/>
      <w:sz w:val="24"/>
      <w:szCs w:val="24"/>
      <w:lang w:eastAsia="en-US"/>
    </w:rPr>
  </w:style>
  <w:style w:type="paragraph" w:styleId="17">
    <w:name w:val="Body Text"/>
    <w:basedOn w:val="1"/>
    <w:qFormat/>
    <w:uiPriority w:val="0"/>
    <w:pPr>
      <w:spacing w:after="120"/>
    </w:pPr>
  </w:style>
  <w:style w:type="paragraph" w:styleId="18">
    <w:name w:val="Body Text 2"/>
    <w:basedOn w:val="1"/>
    <w:qFormat/>
    <w:uiPriority w:val="0"/>
    <w:pPr>
      <w:spacing w:after="120" w:line="480" w:lineRule="auto"/>
    </w:pPr>
  </w:style>
  <w:style w:type="paragraph" w:styleId="19">
    <w:name w:val="Body Text 3"/>
    <w:basedOn w:val="1"/>
    <w:qFormat/>
    <w:uiPriority w:val="0"/>
    <w:pPr>
      <w:spacing w:after="120"/>
    </w:pPr>
    <w:rPr>
      <w:sz w:val="16"/>
      <w:szCs w:val="16"/>
    </w:rPr>
  </w:style>
  <w:style w:type="paragraph" w:styleId="20">
    <w:name w:val="Body Text First Indent"/>
    <w:basedOn w:val="17"/>
    <w:uiPriority w:val="0"/>
    <w:pPr>
      <w:ind w:firstLine="420" w:firstLineChars="100"/>
    </w:pPr>
  </w:style>
  <w:style w:type="paragraph" w:styleId="21">
    <w:name w:val="Body Text Indent"/>
    <w:basedOn w:val="1"/>
    <w:uiPriority w:val="0"/>
    <w:pPr>
      <w:spacing w:after="120"/>
      <w:ind w:left="420" w:leftChars="200"/>
    </w:pPr>
  </w:style>
  <w:style w:type="paragraph" w:styleId="22">
    <w:name w:val="Body Text First Indent 2"/>
    <w:basedOn w:val="21"/>
    <w:uiPriority w:val="0"/>
    <w:pPr>
      <w:ind w:firstLine="420" w:firstLineChars="200"/>
    </w:pPr>
  </w:style>
  <w:style w:type="paragraph" w:styleId="23">
    <w:name w:val="Body Text Indent 2"/>
    <w:basedOn w:val="1"/>
    <w:qFormat/>
    <w:uiPriority w:val="0"/>
    <w:pPr>
      <w:spacing w:after="120" w:line="480" w:lineRule="auto"/>
      <w:ind w:left="420" w:leftChars="200"/>
    </w:pPr>
  </w:style>
  <w:style w:type="paragraph" w:styleId="24">
    <w:name w:val="Body Text Indent 3"/>
    <w:basedOn w:val="1"/>
    <w:qFormat/>
    <w:uiPriority w:val="0"/>
    <w:pPr>
      <w:spacing w:after="120"/>
      <w:ind w:left="420" w:leftChars="200"/>
    </w:pPr>
    <w:rPr>
      <w:sz w:val="16"/>
      <w:szCs w:val="16"/>
    </w:rPr>
  </w:style>
  <w:style w:type="paragraph" w:styleId="25">
    <w:name w:val="caption"/>
    <w:basedOn w:val="1"/>
    <w:next w:val="1"/>
    <w:semiHidden/>
    <w:unhideWhenUsed/>
    <w:qFormat/>
    <w:uiPriority w:val="0"/>
    <w:rPr>
      <w:rFonts w:ascii="Times New Roman" w:hAnsi="Times New Roman" w:eastAsia="Times New Roman"/>
      <w:b/>
      <w:bCs/>
      <w:sz w:val="20"/>
      <w:szCs w:val="20"/>
      <w:lang w:eastAsia="en-US"/>
    </w:rPr>
  </w:style>
  <w:style w:type="paragraph" w:styleId="26">
    <w:name w:val="Closing"/>
    <w:basedOn w:val="1"/>
    <w:qFormat/>
    <w:uiPriority w:val="0"/>
    <w:pPr>
      <w:ind w:left="100" w:leftChars="2100"/>
    </w:pPr>
  </w:style>
  <w:style w:type="character" w:styleId="27">
    <w:name w:val="annotation reference"/>
    <w:basedOn w:val="13"/>
    <w:qFormat/>
    <w:uiPriority w:val="0"/>
    <w:rPr>
      <w:sz w:val="21"/>
      <w:szCs w:val="21"/>
    </w:rPr>
  </w:style>
  <w:style w:type="paragraph" w:styleId="28">
    <w:name w:val="annotation text"/>
    <w:basedOn w:val="1"/>
    <w:qFormat/>
    <w:uiPriority w:val="0"/>
    <w:pPr>
      <w:jc w:val="left"/>
    </w:pPr>
  </w:style>
  <w:style w:type="paragraph" w:styleId="29">
    <w:name w:val="annotation subject"/>
    <w:basedOn w:val="28"/>
    <w:next w:val="28"/>
    <w:qFormat/>
    <w:uiPriority w:val="0"/>
    <w:rPr>
      <w:b/>
      <w:bCs/>
    </w:rPr>
  </w:style>
  <w:style w:type="paragraph" w:styleId="30">
    <w:name w:val="Date"/>
    <w:basedOn w:val="1"/>
    <w:next w:val="1"/>
    <w:qFormat/>
    <w:uiPriority w:val="0"/>
    <w:pPr>
      <w:ind w:left="100" w:leftChars="2500"/>
    </w:pPr>
  </w:style>
  <w:style w:type="paragraph" w:styleId="31">
    <w:name w:val="Document Map"/>
    <w:basedOn w:val="1"/>
    <w:qFormat/>
    <w:uiPriority w:val="0"/>
    <w:pPr>
      <w:shd w:val="clear" w:color="auto" w:fill="000080"/>
    </w:pPr>
  </w:style>
  <w:style w:type="paragraph" w:styleId="32">
    <w:name w:val="E-mail Signature"/>
    <w:basedOn w:val="1"/>
    <w:qFormat/>
    <w:uiPriority w:val="0"/>
  </w:style>
  <w:style w:type="character" w:styleId="33">
    <w:name w:val="Emphasis"/>
    <w:basedOn w:val="13"/>
    <w:qFormat/>
    <w:uiPriority w:val="0"/>
    <w:rPr>
      <w:i/>
      <w:iCs/>
    </w:rPr>
  </w:style>
  <w:style w:type="character" w:styleId="34">
    <w:name w:val="endnote reference"/>
    <w:basedOn w:val="13"/>
    <w:qFormat/>
    <w:uiPriority w:val="0"/>
    <w:rPr>
      <w:vertAlign w:val="superscript"/>
    </w:rPr>
  </w:style>
  <w:style w:type="paragraph" w:styleId="35">
    <w:name w:val="endnote text"/>
    <w:basedOn w:val="1"/>
    <w:qFormat/>
    <w:uiPriority w:val="0"/>
    <w:pPr>
      <w:snapToGrid w:val="0"/>
      <w:jc w:val="left"/>
    </w:pPr>
  </w:style>
  <w:style w:type="paragraph" w:styleId="36">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7">
    <w:name w:val="envelope return"/>
    <w:basedOn w:val="1"/>
    <w:qFormat/>
    <w:uiPriority w:val="0"/>
    <w:pPr>
      <w:snapToGrid w:val="0"/>
    </w:pPr>
    <w:rPr>
      <w:rFonts w:ascii="Arial" w:hAnsi="Arial" w:cs="Arial"/>
    </w:rPr>
  </w:style>
  <w:style w:type="character" w:styleId="38">
    <w:name w:val="FollowedHyperlink"/>
    <w:basedOn w:val="13"/>
    <w:qFormat/>
    <w:uiPriority w:val="0"/>
    <w:rPr>
      <w:color w:val="800080"/>
      <w:u w:val="single"/>
    </w:rPr>
  </w:style>
  <w:style w:type="paragraph" w:styleId="39">
    <w:name w:val="footer"/>
    <w:basedOn w:val="1"/>
    <w:qFormat/>
    <w:uiPriority w:val="0"/>
    <w:pPr>
      <w:tabs>
        <w:tab w:val="center" w:pos="4320"/>
        <w:tab w:val="right" w:pos="8640"/>
      </w:tabs>
    </w:pPr>
    <w:rPr>
      <w:rFonts w:ascii="Times New Roman" w:hAnsi="Times New Roman" w:eastAsia="Times New Roman"/>
      <w:sz w:val="24"/>
      <w:szCs w:val="24"/>
      <w:lang w:eastAsia="en-US"/>
    </w:rPr>
  </w:style>
  <w:style w:type="character" w:styleId="40">
    <w:name w:val="footnote reference"/>
    <w:basedOn w:val="13"/>
    <w:qFormat/>
    <w:uiPriority w:val="0"/>
    <w:rPr>
      <w:vertAlign w:val="superscript"/>
    </w:rPr>
  </w:style>
  <w:style w:type="paragraph" w:styleId="41">
    <w:name w:val="footnote text"/>
    <w:basedOn w:val="1"/>
    <w:qFormat/>
    <w:uiPriority w:val="0"/>
    <w:pPr>
      <w:ind w:left="144" w:hanging="144"/>
      <w:jc w:val="both"/>
    </w:pPr>
    <w:rPr>
      <w:rFonts w:ascii="Times New Roman" w:hAnsi="Times New Roman" w:eastAsia="Times New Roman"/>
      <w:sz w:val="20"/>
      <w:szCs w:val="20"/>
      <w:lang w:eastAsia="en-US"/>
    </w:rPr>
  </w:style>
  <w:style w:type="paragraph" w:styleId="42">
    <w:name w:val="header"/>
    <w:basedOn w:val="1"/>
    <w:qFormat/>
    <w:uiPriority w:val="0"/>
    <w:pPr>
      <w:tabs>
        <w:tab w:val="center" w:pos="4320"/>
        <w:tab w:val="right" w:pos="8640"/>
      </w:tabs>
    </w:pPr>
    <w:rPr>
      <w:rFonts w:ascii="Times New Roman" w:hAnsi="Times New Roman" w:eastAsia="Times New Roman"/>
      <w:sz w:val="28"/>
      <w:szCs w:val="24"/>
      <w:lang w:eastAsia="en-US"/>
    </w:rPr>
  </w:style>
  <w:style w:type="character" w:styleId="43">
    <w:name w:val="HTML Acronym"/>
    <w:basedOn w:val="13"/>
    <w:qFormat/>
    <w:uiPriority w:val="0"/>
  </w:style>
  <w:style w:type="paragraph" w:styleId="44">
    <w:name w:val="HTML Address"/>
    <w:basedOn w:val="1"/>
    <w:qFormat/>
    <w:uiPriority w:val="0"/>
    <w:rPr>
      <w:i/>
      <w:iCs/>
    </w:rPr>
  </w:style>
  <w:style w:type="character" w:styleId="45">
    <w:name w:val="HTML Cite"/>
    <w:basedOn w:val="13"/>
    <w:qFormat/>
    <w:uiPriority w:val="0"/>
    <w:rPr>
      <w:i/>
      <w:iCs/>
    </w:rPr>
  </w:style>
  <w:style w:type="character" w:styleId="46">
    <w:name w:val="HTML Code"/>
    <w:basedOn w:val="13"/>
    <w:qFormat/>
    <w:uiPriority w:val="0"/>
    <w:rPr>
      <w:rFonts w:ascii="Courier New" w:hAnsi="Courier New" w:cs="Courier New"/>
      <w:sz w:val="20"/>
      <w:szCs w:val="20"/>
    </w:rPr>
  </w:style>
  <w:style w:type="character" w:styleId="47">
    <w:name w:val="HTML Definition"/>
    <w:basedOn w:val="13"/>
    <w:qFormat/>
    <w:uiPriority w:val="0"/>
    <w:rPr>
      <w:i/>
      <w:iCs/>
    </w:rPr>
  </w:style>
  <w:style w:type="character" w:styleId="48">
    <w:name w:val="HTML Keyboard"/>
    <w:basedOn w:val="13"/>
    <w:qFormat/>
    <w:uiPriority w:val="0"/>
    <w:rPr>
      <w:rFonts w:ascii="Courier New" w:hAnsi="Courier New" w:cs="Courier New"/>
      <w:sz w:val="20"/>
      <w:szCs w:val="20"/>
    </w:rPr>
  </w:style>
  <w:style w:type="paragraph" w:styleId="49">
    <w:name w:val="HTML Preformatted"/>
    <w:basedOn w:val="1"/>
    <w:qFormat/>
    <w:uiPriority w:val="0"/>
    <w:rPr>
      <w:rFonts w:ascii="Courier New" w:hAnsi="Courier New" w:cs="Courier New"/>
      <w:sz w:val="20"/>
    </w:rPr>
  </w:style>
  <w:style w:type="character" w:styleId="50">
    <w:name w:val="HTML Sample"/>
    <w:basedOn w:val="13"/>
    <w:qFormat/>
    <w:uiPriority w:val="0"/>
    <w:rPr>
      <w:rFonts w:ascii="Courier New" w:hAnsi="Courier New" w:cs="Courier New"/>
    </w:rPr>
  </w:style>
  <w:style w:type="character" w:styleId="51">
    <w:name w:val="HTML Typewriter"/>
    <w:basedOn w:val="13"/>
    <w:qFormat/>
    <w:uiPriority w:val="0"/>
    <w:rPr>
      <w:rFonts w:ascii="Courier New" w:hAnsi="Courier New" w:cs="Courier New"/>
      <w:sz w:val="20"/>
      <w:szCs w:val="20"/>
    </w:rPr>
  </w:style>
  <w:style w:type="character" w:styleId="52">
    <w:name w:val="HTML Variable"/>
    <w:basedOn w:val="13"/>
    <w:qFormat/>
    <w:uiPriority w:val="0"/>
    <w:rPr>
      <w:i/>
      <w:iCs/>
    </w:rPr>
  </w:style>
  <w:style w:type="character" w:styleId="53">
    <w:name w:val="Hyperlink"/>
    <w:basedOn w:val="13"/>
    <w:qFormat/>
    <w:uiPriority w:val="0"/>
    <w:rPr>
      <w:color w:val="0000FF"/>
      <w:u w:val="single"/>
    </w:rPr>
  </w:style>
  <w:style w:type="paragraph" w:styleId="54">
    <w:name w:val="index 1"/>
    <w:basedOn w:val="1"/>
    <w:next w:val="1"/>
    <w:qFormat/>
    <w:uiPriority w:val="0"/>
  </w:style>
  <w:style w:type="paragraph" w:styleId="55">
    <w:name w:val="index 2"/>
    <w:basedOn w:val="1"/>
    <w:next w:val="1"/>
    <w:qFormat/>
    <w:uiPriority w:val="0"/>
    <w:pPr>
      <w:ind w:left="200" w:leftChars="200"/>
    </w:pPr>
  </w:style>
  <w:style w:type="paragraph" w:styleId="56">
    <w:name w:val="index 3"/>
    <w:basedOn w:val="1"/>
    <w:next w:val="1"/>
    <w:qFormat/>
    <w:uiPriority w:val="0"/>
    <w:pPr>
      <w:ind w:left="400" w:leftChars="400"/>
    </w:pPr>
  </w:style>
  <w:style w:type="paragraph" w:styleId="57">
    <w:name w:val="index 4"/>
    <w:basedOn w:val="1"/>
    <w:next w:val="1"/>
    <w:qFormat/>
    <w:uiPriority w:val="0"/>
    <w:pPr>
      <w:ind w:left="600" w:leftChars="600"/>
    </w:pPr>
  </w:style>
  <w:style w:type="paragraph" w:styleId="58">
    <w:name w:val="index 5"/>
    <w:basedOn w:val="1"/>
    <w:next w:val="1"/>
    <w:qFormat/>
    <w:uiPriority w:val="0"/>
    <w:pPr>
      <w:ind w:left="800" w:leftChars="800"/>
    </w:pPr>
  </w:style>
  <w:style w:type="paragraph" w:styleId="59">
    <w:name w:val="index 6"/>
    <w:basedOn w:val="1"/>
    <w:next w:val="1"/>
    <w:qFormat/>
    <w:uiPriority w:val="0"/>
    <w:pPr>
      <w:ind w:left="1000" w:leftChars="1000"/>
    </w:pPr>
  </w:style>
  <w:style w:type="paragraph" w:styleId="60">
    <w:name w:val="index 7"/>
    <w:basedOn w:val="1"/>
    <w:next w:val="1"/>
    <w:qFormat/>
    <w:uiPriority w:val="0"/>
    <w:pPr>
      <w:ind w:left="1200" w:leftChars="1200"/>
    </w:p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index heading"/>
    <w:basedOn w:val="1"/>
    <w:next w:val="54"/>
    <w:qFormat/>
    <w:uiPriority w:val="0"/>
    <w:rPr>
      <w:rFonts w:ascii="Arial" w:hAnsi="Arial" w:cs="Arial"/>
      <w:b/>
      <w:bCs/>
    </w:rPr>
  </w:style>
  <w:style w:type="character" w:styleId="64">
    <w:name w:val="line number"/>
    <w:basedOn w:val="13"/>
    <w:qFormat/>
    <w:uiPriority w:val="0"/>
  </w:style>
  <w:style w:type="paragraph" w:styleId="65">
    <w:name w:val="List"/>
    <w:basedOn w:val="1"/>
    <w:qFormat/>
    <w:uiPriority w:val="0"/>
    <w:pPr>
      <w:ind w:left="200" w:hanging="200" w:hangingChars="200"/>
    </w:pPr>
  </w:style>
  <w:style w:type="paragraph" w:styleId="66">
    <w:name w:val="List 2"/>
    <w:basedOn w:val="1"/>
    <w:qFormat/>
    <w:uiPriority w:val="0"/>
    <w:pPr>
      <w:ind w:left="100" w:leftChars="200" w:hanging="200" w:hangingChars="200"/>
    </w:pPr>
  </w:style>
  <w:style w:type="paragraph" w:styleId="67">
    <w:name w:val="List 3"/>
    <w:basedOn w:val="1"/>
    <w:qFormat/>
    <w:uiPriority w:val="0"/>
    <w:pPr>
      <w:ind w:left="100" w:leftChars="400" w:hanging="200" w:hangingChars="200"/>
    </w:pPr>
  </w:style>
  <w:style w:type="paragraph" w:styleId="68">
    <w:name w:val="List 4"/>
    <w:basedOn w:val="1"/>
    <w:qFormat/>
    <w:uiPriority w:val="0"/>
    <w:pPr>
      <w:ind w:left="100" w:leftChars="600" w:hanging="200" w:hangingChars="200"/>
    </w:pPr>
  </w:style>
  <w:style w:type="paragraph" w:styleId="69">
    <w:name w:val="List 5"/>
    <w:basedOn w:val="1"/>
    <w:qFormat/>
    <w:uiPriority w:val="0"/>
    <w:pPr>
      <w:ind w:left="100" w:leftChars="800" w:hanging="200" w:hangingChars="200"/>
    </w:pPr>
  </w:style>
  <w:style w:type="paragraph" w:styleId="70">
    <w:name w:val="List Bullet"/>
    <w:basedOn w:val="1"/>
    <w:qFormat/>
    <w:uiPriority w:val="0"/>
    <w:pPr>
      <w:numPr>
        <w:ilvl w:val="0"/>
        <w:numId w:val="2"/>
      </w:numPr>
    </w:pPr>
  </w:style>
  <w:style w:type="paragraph" w:styleId="71">
    <w:name w:val="List Bullet 2"/>
    <w:basedOn w:val="1"/>
    <w:qFormat/>
    <w:uiPriority w:val="0"/>
    <w:pPr>
      <w:numPr>
        <w:ilvl w:val="0"/>
        <w:numId w:val="3"/>
      </w:numPr>
    </w:pPr>
  </w:style>
  <w:style w:type="paragraph" w:styleId="72">
    <w:name w:val="List Bullet 3"/>
    <w:basedOn w:val="1"/>
    <w:qFormat/>
    <w:uiPriority w:val="0"/>
    <w:pPr>
      <w:numPr>
        <w:ilvl w:val="0"/>
        <w:numId w:val="4"/>
      </w:numPr>
    </w:pPr>
  </w:style>
  <w:style w:type="paragraph" w:styleId="73">
    <w:name w:val="List Bullet 4"/>
    <w:basedOn w:val="1"/>
    <w:qFormat/>
    <w:uiPriority w:val="0"/>
    <w:pPr>
      <w:numPr>
        <w:ilvl w:val="0"/>
        <w:numId w:val="5"/>
      </w:numPr>
    </w:pPr>
  </w:style>
  <w:style w:type="paragraph" w:styleId="74">
    <w:name w:val="List Bullet 5"/>
    <w:basedOn w:val="1"/>
    <w:qFormat/>
    <w:uiPriority w:val="0"/>
    <w:pPr>
      <w:numPr>
        <w:ilvl w:val="0"/>
        <w:numId w:val="6"/>
      </w:numPr>
    </w:pPr>
  </w:style>
  <w:style w:type="paragraph" w:styleId="75">
    <w:name w:val="List Continue"/>
    <w:basedOn w:val="1"/>
    <w:qFormat/>
    <w:uiPriority w:val="0"/>
    <w:pPr>
      <w:spacing w:after="120"/>
      <w:ind w:left="420" w:leftChars="200"/>
    </w:pPr>
  </w:style>
  <w:style w:type="paragraph" w:styleId="76">
    <w:name w:val="List Continue 2"/>
    <w:basedOn w:val="1"/>
    <w:qFormat/>
    <w:uiPriority w:val="0"/>
    <w:pPr>
      <w:spacing w:after="120"/>
      <w:ind w:left="840" w:leftChars="400"/>
    </w:pPr>
  </w:style>
  <w:style w:type="paragraph" w:styleId="77">
    <w:name w:val="List Continue 3"/>
    <w:basedOn w:val="1"/>
    <w:qFormat/>
    <w:uiPriority w:val="0"/>
    <w:pPr>
      <w:spacing w:after="120"/>
      <w:ind w:left="1260" w:leftChars="600"/>
    </w:pPr>
  </w:style>
  <w:style w:type="paragraph" w:styleId="78">
    <w:name w:val="List Continue 4"/>
    <w:basedOn w:val="1"/>
    <w:qFormat/>
    <w:uiPriority w:val="0"/>
    <w:pPr>
      <w:spacing w:after="120"/>
      <w:ind w:left="1680" w:leftChars="800"/>
    </w:pPr>
  </w:style>
  <w:style w:type="paragraph" w:styleId="79">
    <w:name w:val="List Continue 5"/>
    <w:basedOn w:val="1"/>
    <w:qFormat/>
    <w:uiPriority w:val="0"/>
    <w:pPr>
      <w:spacing w:after="120"/>
      <w:ind w:left="2100" w:leftChars="1000"/>
    </w:pPr>
  </w:style>
  <w:style w:type="paragraph" w:styleId="80">
    <w:name w:val="List Number"/>
    <w:basedOn w:val="1"/>
    <w:uiPriority w:val="0"/>
    <w:pPr>
      <w:numPr>
        <w:ilvl w:val="0"/>
        <w:numId w:val="7"/>
      </w:numPr>
    </w:pPr>
  </w:style>
  <w:style w:type="paragraph" w:styleId="81">
    <w:name w:val="List Number 2"/>
    <w:basedOn w:val="1"/>
    <w:qFormat/>
    <w:uiPriority w:val="0"/>
    <w:pPr>
      <w:numPr>
        <w:ilvl w:val="0"/>
        <w:numId w:val="8"/>
      </w:numPr>
    </w:pPr>
  </w:style>
  <w:style w:type="paragraph" w:styleId="82">
    <w:name w:val="List Number 3"/>
    <w:basedOn w:val="1"/>
    <w:uiPriority w:val="0"/>
    <w:pPr>
      <w:numPr>
        <w:ilvl w:val="0"/>
        <w:numId w:val="9"/>
      </w:numPr>
    </w:pPr>
  </w:style>
  <w:style w:type="paragraph" w:styleId="83">
    <w:name w:val="List Number 4"/>
    <w:basedOn w:val="1"/>
    <w:qFormat/>
    <w:uiPriority w:val="0"/>
    <w:pPr>
      <w:numPr>
        <w:ilvl w:val="0"/>
        <w:numId w:val="10"/>
      </w:numPr>
    </w:pPr>
  </w:style>
  <w:style w:type="paragraph" w:styleId="84">
    <w:name w:val="List Number 5"/>
    <w:basedOn w:val="1"/>
    <w:uiPriority w:val="0"/>
    <w:pPr>
      <w:numPr>
        <w:ilvl w:val="0"/>
        <w:numId w:val="11"/>
      </w:numPr>
    </w:pPr>
  </w:style>
  <w:style w:type="paragraph" w:styleId="85">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6">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7">
    <w:name w:val="Normal (Web)"/>
    <w:basedOn w:val="1"/>
    <w:uiPriority w:val="0"/>
    <w:rPr>
      <w:sz w:val="24"/>
      <w:szCs w:val="24"/>
    </w:rPr>
  </w:style>
  <w:style w:type="paragraph" w:styleId="88">
    <w:name w:val="Normal Indent"/>
    <w:basedOn w:val="1"/>
    <w:uiPriority w:val="0"/>
    <w:pPr>
      <w:ind w:firstLine="420" w:firstLineChars="200"/>
    </w:pPr>
  </w:style>
  <w:style w:type="paragraph" w:styleId="89">
    <w:name w:val="Note Heading"/>
    <w:basedOn w:val="1"/>
    <w:next w:val="1"/>
    <w:uiPriority w:val="0"/>
    <w:pPr>
      <w:jc w:val="center"/>
    </w:pPr>
  </w:style>
  <w:style w:type="character" w:styleId="90">
    <w:name w:val="page number"/>
    <w:basedOn w:val="13"/>
    <w:uiPriority w:val="0"/>
  </w:style>
  <w:style w:type="paragraph" w:styleId="91">
    <w:name w:val="Plain Text"/>
    <w:basedOn w:val="1"/>
    <w:uiPriority w:val="0"/>
    <w:rPr>
      <w:rFonts w:ascii="SimSun" w:hAnsi="Courier New" w:cs="Courier New"/>
      <w:szCs w:val="21"/>
    </w:rPr>
  </w:style>
  <w:style w:type="paragraph" w:styleId="92">
    <w:name w:val="Salutation"/>
    <w:basedOn w:val="1"/>
    <w:next w:val="1"/>
    <w:uiPriority w:val="0"/>
  </w:style>
  <w:style w:type="paragraph" w:styleId="93">
    <w:name w:val="Signature"/>
    <w:basedOn w:val="1"/>
    <w:uiPriority w:val="0"/>
    <w:pPr>
      <w:ind w:left="100" w:leftChars="2100"/>
    </w:pPr>
  </w:style>
  <w:style w:type="character" w:styleId="94">
    <w:name w:val="Strong"/>
    <w:basedOn w:val="13"/>
    <w:qFormat/>
    <w:uiPriority w:val="0"/>
    <w:rPr>
      <w:b/>
      <w:bCs/>
    </w:rPr>
  </w:style>
  <w:style w:type="paragraph" w:styleId="95">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6">
    <w:name w:val="Table 3D effects 1"/>
    <w:basedOn w:val="14"/>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7">
    <w:name w:val="Table 3D effects 2"/>
    <w:basedOn w:val="14"/>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3D effects 3"/>
    <w:basedOn w:val="14"/>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9">
    <w:name w:val="Table Classic 1"/>
    <w:basedOn w:val="14"/>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00">
    <w:name w:val="Table Classic 2"/>
    <w:basedOn w:val="14"/>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1">
    <w:name w:val="Table Classic 3"/>
    <w:basedOn w:val="14"/>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2">
    <w:name w:val="Table Classic 4"/>
    <w:basedOn w:val="14"/>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3">
    <w:name w:val="Table Colorful 1"/>
    <w:basedOn w:val="14"/>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4">
    <w:name w:val="Table Colorful 2"/>
    <w:basedOn w:val="14"/>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5">
    <w:name w:val="Table Colorful 3"/>
    <w:basedOn w:val="14"/>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6">
    <w:name w:val="Table Columns 1"/>
    <w:basedOn w:val="14"/>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2"/>
    <w:basedOn w:val="14"/>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8">
    <w:name w:val="Table Columns 3"/>
    <w:basedOn w:val="14"/>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9">
    <w:name w:val="Table Columns 4"/>
    <w:basedOn w:val="14"/>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0">
    <w:name w:val="Table Columns 5"/>
    <w:basedOn w:val="14"/>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1">
    <w:name w:val="Table Contemporary"/>
    <w:basedOn w:val="14"/>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2">
    <w:name w:val="Table Elegant"/>
    <w:basedOn w:val="14"/>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3">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4">
    <w:name w:val="Table Grid 1"/>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2"/>
    <w:basedOn w:val="14"/>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6">
    <w:name w:val="Table Grid 3"/>
    <w:basedOn w:val="14"/>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4"/>
    <w:basedOn w:val="14"/>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8">
    <w:name w:val="Table Grid 5"/>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6"/>
    <w:basedOn w:val="14"/>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7"/>
    <w:basedOn w:val="14"/>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1">
    <w:name w:val="Table Grid 8"/>
    <w:basedOn w:val="14"/>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2">
    <w:name w:val="Table List 1"/>
    <w:basedOn w:val="14"/>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2"/>
    <w:basedOn w:val="14"/>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4">
    <w:name w:val="Table List 3"/>
    <w:basedOn w:val="14"/>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5">
    <w:name w:val="Table List 4"/>
    <w:basedOn w:val="14"/>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6">
    <w:name w:val="Table List 5"/>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7">
    <w:name w:val="Table List 6"/>
    <w:basedOn w:val="14"/>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8">
    <w:name w:val="Table List 7"/>
    <w:basedOn w:val="14"/>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9">
    <w:name w:val="Table List 8"/>
    <w:basedOn w:val="14"/>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30">
    <w:name w:val="table of authorities"/>
    <w:basedOn w:val="1"/>
    <w:next w:val="1"/>
    <w:uiPriority w:val="0"/>
    <w:pPr>
      <w:ind w:left="420" w:leftChars="200"/>
    </w:pPr>
  </w:style>
  <w:style w:type="paragraph" w:styleId="131">
    <w:name w:val="table of figures"/>
    <w:basedOn w:val="1"/>
    <w:next w:val="1"/>
    <w:uiPriority w:val="0"/>
    <w:pPr>
      <w:ind w:leftChars="200" w:hanging="200" w:hangingChars="200"/>
    </w:pPr>
  </w:style>
  <w:style w:type="table" w:styleId="132">
    <w:name w:val="Table Professional"/>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Table Simple 1"/>
    <w:basedOn w:val="14"/>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4">
    <w:name w:val="Table Simple 2"/>
    <w:basedOn w:val="14"/>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5">
    <w:name w:val="Table Simple 3"/>
    <w:basedOn w:val="14"/>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6">
    <w:name w:val="Table Subtle 1"/>
    <w:basedOn w:val="14"/>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Subtle 2"/>
    <w:basedOn w:val="14"/>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8">
    <w:name w:val="Table Theme"/>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name w:val="Table Web 1"/>
    <w:basedOn w:val="14"/>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2"/>
    <w:basedOn w:val="14"/>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1">
    <w:name w:val="Table Web 3"/>
    <w:basedOn w:val="14"/>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2">
    <w:name w:val="Title"/>
    <w:basedOn w:val="1"/>
    <w:qFormat/>
    <w:uiPriority w:val="0"/>
    <w:pPr>
      <w:spacing w:before="240" w:after="60"/>
      <w:jc w:val="center"/>
      <w:outlineLvl w:val="0"/>
    </w:pPr>
    <w:rPr>
      <w:rFonts w:ascii="Arial" w:hAnsi="Arial" w:cs="Arial"/>
      <w:b/>
      <w:bCs/>
      <w:sz w:val="32"/>
      <w:szCs w:val="32"/>
    </w:rPr>
  </w:style>
  <w:style w:type="paragraph" w:styleId="143">
    <w:name w:val="toa heading"/>
    <w:basedOn w:val="1"/>
    <w:next w:val="1"/>
    <w:uiPriority w:val="0"/>
    <w:pPr>
      <w:spacing w:before="120"/>
    </w:pPr>
    <w:rPr>
      <w:rFonts w:ascii="Arial" w:hAnsi="Arial" w:cs="Arial"/>
      <w:sz w:val="24"/>
      <w:szCs w:val="24"/>
    </w:rPr>
  </w:style>
  <w:style w:type="paragraph" w:styleId="144">
    <w:name w:val="toc 1"/>
    <w:basedOn w:val="1"/>
    <w:next w:val="1"/>
    <w:uiPriority w:val="0"/>
    <w:pPr>
      <w:spacing w:line="480" w:lineRule="auto"/>
    </w:pPr>
    <w:rPr>
      <w:b/>
    </w:rPr>
  </w:style>
  <w:style w:type="paragraph" w:styleId="145">
    <w:name w:val="toc 2"/>
    <w:basedOn w:val="1"/>
    <w:next w:val="1"/>
    <w:uiPriority w:val="0"/>
    <w:pPr>
      <w:spacing w:line="480" w:lineRule="auto"/>
      <w:ind w:left="245"/>
    </w:pPr>
  </w:style>
  <w:style w:type="paragraph" w:styleId="146">
    <w:name w:val="toc 3"/>
    <w:basedOn w:val="1"/>
    <w:next w:val="1"/>
    <w:uiPriority w:val="0"/>
    <w:pPr>
      <w:spacing w:line="480" w:lineRule="auto"/>
      <w:ind w:left="475"/>
    </w:pPr>
  </w:style>
  <w:style w:type="paragraph" w:styleId="147">
    <w:name w:val="toc 4"/>
    <w:basedOn w:val="1"/>
    <w:next w:val="1"/>
    <w:uiPriority w:val="0"/>
    <w:pPr>
      <w:spacing w:line="480" w:lineRule="auto"/>
      <w:ind w:left="720"/>
    </w:pPr>
  </w:style>
  <w:style w:type="paragraph" w:styleId="148">
    <w:name w:val="toc 5"/>
    <w:basedOn w:val="1"/>
    <w:next w:val="1"/>
    <w:uiPriority w:val="0"/>
    <w:pPr>
      <w:ind w:left="1680" w:leftChars="800"/>
    </w:pPr>
  </w:style>
  <w:style w:type="paragraph" w:styleId="149">
    <w:name w:val="toc 6"/>
    <w:basedOn w:val="1"/>
    <w:next w:val="1"/>
    <w:uiPriority w:val="0"/>
    <w:pPr>
      <w:ind w:left="2100" w:leftChars="1000"/>
    </w:pPr>
  </w:style>
  <w:style w:type="paragraph" w:styleId="150">
    <w:name w:val="toc 7"/>
    <w:basedOn w:val="1"/>
    <w:next w:val="1"/>
    <w:uiPriority w:val="0"/>
    <w:pPr>
      <w:ind w:left="2520" w:leftChars="1200"/>
    </w:pPr>
  </w:style>
  <w:style w:type="paragraph" w:styleId="151">
    <w:name w:val="toc 8"/>
    <w:basedOn w:val="1"/>
    <w:next w:val="1"/>
    <w:uiPriority w:val="0"/>
    <w:pPr>
      <w:ind w:left="2940" w:leftChars="1400"/>
    </w:pPr>
  </w:style>
  <w:style w:type="paragraph" w:styleId="152">
    <w:name w:val="toc 9"/>
    <w:basedOn w:val="1"/>
    <w:next w:val="1"/>
    <w:uiPriority w:val="0"/>
    <w:pPr>
      <w:ind w:left="3360" w:leftChars="1600"/>
    </w:pPr>
  </w:style>
  <w:style w:type="table" w:styleId="153">
    <w:name w:val="Light Shading"/>
    <w:basedOn w:val="14"/>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4">
    <w:name w:val="Light Shading Accent 1"/>
    <w:basedOn w:val="14"/>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5">
    <w:name w:val="Light Shading Accent 2"/>
    <w:basedOn w:val="14"/>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6">
    <w:name w:val="Light Shading Accent 3"/>
    <w:basedOn w:val="14"/>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7">
    <w:name w:val="Light Shading Accent 4"/>
    <w:basedOn w:val="14"/>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8">
    <w:name w:val="Light Shading Accent 5"/>
    <w:basedOn w:val="14"/>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9">
    <w:name w:val="Light Shading Accent 6"/>
    <w:basedOn w:val="14"/>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60">
    <w:name w:val="Light List"/>
    <w:basedOn w:val="14"/>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1">
    <w:name w:val="Light List Accent 1"/>
    <w:basedOn w:val="14"/>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2">
    <w:name w:val="Light List Accent 2"/>
    <w:basedOn w:val="14"/>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3">
    <w:name w:val="Light List Accent 3"/>
    <w:basedOn w:val="14"/>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4">
    <w:name w:val="Light List Accent 4"/>
    <w:basedOn w:val="14"/>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5">
    <w:name w:val="Light List Accent 5"/>
    <w:basedOn w:val="14"/>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6">
    <w:name w:val="Light List Accent 6"/>
    <w:basedOn w:val="14"/>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7">
    <w:name w:val="Light Grid"/>
    <w:basedOn w:val="14"/>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8">
    <w:name w:val="Light Grid Accent 1"/>
    <w:basedOn w:val="14"/>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9">
    <w:name w:val="Light Grid Accent 2"/>
    <w:basedOn w:val="14"/>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70">
    <w:name w:val="Light Grid Accent 3"/>
    <w:basedOn w:val="14"/>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1">
    <w:name w:val="Light Grid Accent 4"/>
    <w:basedOn w:val="14"/>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2">
    <w:name w:val="Light Grid Accent 5"/>
    <w:basedOn w:val="14"/>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3">
    <w:name w:val="Light Grid Accent 6"/>
    <w:basedOn w:val="14"/>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4">
    <w:name w:val="Medium Shading 1"/>
    <w:basedOn w:val="14"/>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5">
    <w:name w:val="Medium Shading 1 Accent 1"/>
    <w:basedOn w:val="14"/>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6">
    <w:name w:val="Medium Shading 1 Accent 2"/>
    <w:basedOn w:val="14"/>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7">
    <w:name w:val="Medium Shading 1 Accent 3"/>
    <w:basedOn w:val="14"/>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8">
    <w:name w:val="Medium Shading 1 Accent 4"/>
    <w:basedOn w:val="14"/>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9">
    <w:name w:val="Medium Shading 1 Accent 5"/>
    <w:basedOn w:val="14"/>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80">
    <w:name w:val="Medium Shading 1 Accent 6"/>
    <w:basedOn w:val="14"/>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1">
    <w:name w:val="Medium Shading 2"/>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1"/>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2"/>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3"/>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4"/>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5"/>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Shading 2 Accent 6"/>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8">
    <w:name w:val="Medium List 1"/>
    <w:basedOn w:val="14"/>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9">
    <w:name w:val="Medium List 1 Accent 1"/>
    <w:basedOn w:val="14"/>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90">
    <w:name w:val="Medium List 1 Accent 2"/>
    <w:basedOn w:val="14"/>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1">
    <w:name w:val="Medium List 1 Accent 3"/>
    <w:basedOn w:val="14"/>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2">
    <w:name w:val="Medium List 1 Accent 4"/>
    <w:basedOn w:val="14"/>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3">
    <w:name w:val="Medium List 1 Accent 5"/>
    <w:basedOn w:val="14"/>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4">
    <w:name w:val="Medium List 1 Accent 6"/>
    <w:basedOn w:val="14"/>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5">
    <w:name w:val="Medium List 2"/>
    <w:basedOn w:val="14"/>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6">
    <w:name w:val="Medium List 2 Accent 1"/>
    <w:basedOn w:val="14"/>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7">
    <w:name w:val="Medium List 2 Accent 2"/>
    <w:basedOn w:val="14"/>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8">
    <w:name w:val="Medium List 2 Accent 3"/>
    <w:basedOn w:val="14"/>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9">
    <w:name w:val="Medium List 2 Accent 4"/>
    <w:basedOn w:val="14"/>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00">
    <w:name w:val="Medium List 2 Accent 5"/>
    <w:basedOn w:val="14"/>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1">
    <w:name w:val="Medium List 2 Accent 6"/>
    <w:basedOn w:val="14"/>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2">
    <w:name w:val="Medium Grid 1"/>
    <w:basedOn w:val="14"/>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3">
    <w:name w:val="Medium Grid 1 Accent 1"/>
    <w:basedOn w:val="14"/>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4">
    <w:name w:val="Medium Grid 1 Accent 2"/>
    <w:basedOn w:val="14"/>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5">
    <w:name w:val="Medium Grid 1 Accent 3"/>
    <w:basedOn w:val="14"/>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6">
    <w:name w:val="Medium Grid 1 Accent 4"/>
    <w:basedOn w:val="14"/>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7">
    <w:name w:val="Medium Grid 1 Accent 5"/>
    <w:basedOn w:val="14"/>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8">
    <w:name w:val="Medium Grid 1 Accent 6"/>
    <w:basedOn w:val="14"/>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9">
    <w:name w:val="Medium Grid 2"/>
    <w:basedOn w:val="14"/>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10">
    <w:name w:val="Medium Grid 2 Accent 1"/>
    <w:basedOn w:val="14"/>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1">
    <w:name w:val="Medium Grid 2 Accent 2"/>
    <w:basedOn w:val="14"/>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2">
    <w:name w:val="Medium Grid 2 Accent 3"/>
    <w:basedOn w:val="14"/>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3">
    <w:name w:val="Medium Grid 2 Accent 4"/>
    <w:basedOn w:val="14"/>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4">
    <w:name w:val="Medium Grid 2 Accent 5"/>
    <w:basedOn w:val="14"/>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5">
    <w:name w:val="Medium Grid 2 Accent 6"/>
    <w:basedOn w:val="14"/>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6">
    <w:name w:val="Medium Grid 3"/>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7">
    <w:name w:val="Medium Grid 3 Accent 1"/>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8">
    <w:name w:val="Medium Grid 3 Accent 2"/>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9">
    <w:name w:val="Medium Grid 3 Accent 3"/>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20">
    <w:name w:val="Medium Grid 3 Accent 4"/>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1">
    <w:name w:val="Medium Grid 3 Accent 5"/>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2">
    <w:name w:val="Medium Grid 3 Accent 6"/>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3">
    <w:name w:val="Dark List"/>
    <w:basedOn w:val="14"/>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4">
    <w:name w:val="Dark List Accent 1"/>
    <w:basedOn w:val="14"/>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5">
    <w:name w:val="Dark List Accent 2"/>
    <w:basedOn w:val="14"/>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6">
    <w:name w:val="Dark List Accent 3"/>
    <w:basedOn w:val="14"/>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7">
    <w:name w:val="Dark List Accent 4"/>
    <w:basedOn w:val="14"/>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8">
    <w:name w:val="Dark List Accent 5"/>
    <w:basedOn w:val="14"/>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9">
    <w:name w:val="Dark List Accent 6"/>
    <w:basedOn w:val="14"/>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30">
    <w:name w:val="Colorful Shading"/>
    <w:basedOn w:val="14"/>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1">
    <w:name w:val="Colorful Shading Accent 1"/>
    <w:basedOn w:val="14"/>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2">
    <w:name w:val="Colorful Shading Accent 2"/>
    <w:basedOn w:val="14"/>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3">
    <w:name w:val="Colorful Shading Accent 3"/>
    <w:basedOn w:val="14"/>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4">
    <w:name w:val="Colorful Shading Accent 4"/>
    <w:basedOn w:val="14"/>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5">
    <w:name w:val="Colorful Shading Accent 5"/>
    <w:basedOn w:val="14"/>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6">
    <w:name w:val="Colorful Shading Accent 6"/>
    <w:basedOn w:val="14"/>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7">
    <w:name w:val="Colorful List"/>
    <w:basedOn w:val="14"/>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8">
    <w:name w:val="Colorful List Accent 1"/>
    <w:basedOn w:val="14"/>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9">
    <w:name w:val="Colorful List Accent 2"/>
    <w:basedOn w:val="14"/>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40">
    <w:name w:val="Colorful List Accent 3"/>
    <w:basedOn w:val="14"/>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1">
    <w:name w:val="Colorful List Accent 4"/>
    <w:basedOn w:val="14"/>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2">
    <w:name w:val="Colorful List Accent 5"/>
    <w:basedOn w:val="14"/>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3">
    <w:name w:val="Colorful List Accent 6"/>
    <w:basedOn w:val="14"/>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4">
    <w:name w:val="Colorful Grid"/>
    <w:basedOn w:val="14"/>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5">
    <w:name w:val="Colorful Grid Accent 1"/>
    <w:basedOn w:val="14"/>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6">
    <w:name w:val="Colorful Grid Accent 2"/>
    <w:basedOn w:val="14"/>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7">
    <w:name w:val="Colorful Grid Accent 3"/>
    <w:basedOn w:val="14"/>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8">
    <w:name w:val="Colorful Grid Accent 4"/>
    <w:basedOn w:val="14"/>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9">
    <w:name w:val="Colorful Grid Accent 5"/>
    <w:basedOn w:val="14"/>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50">
    <w:name w:val="Colorful Grid Accent 6"/>
    <w:basedOn w:val="14"/>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51">
    <w:name w:val="Author"/>
    <w:basedOn w:val="1"/>
    <w:uiPriority w:val="0"/>
    <w:pPr>
      <w:spacing w:before="2520" w:line="600" w:lineRule="exact"/>
      <w:contextualSpacing/>
      <w:jc w:val="center"/>
    </w:pPr>
    <w:rPr>
      <w:rFonts w:ascii="Times New Roman" w:hAnsi="Times New Roman" w:eastAsia="Times New Roman"/>
      <w:sz w:val="36"/>
      <w:szCs w:val="24"/>
      <w:lang w:eastAsia="en-US"/>
    </w:rPr>
  </w:style>
  <w:style w:type="paragraph" w:customStyle="1" w:styleId="252">
    <w:name w:val="Bibliography"/>
    <w:basedOn w:val="1"/>
    <w:uiPriority w:val="0"/>
    <w:pPr>
      <w:numPr>
        <w:ilvl w:val="0"/>
        <w:numId w:val="12"/>
      </w:numPr>
      <w:spacing w:after="240" w:line="360" w:lineRule="auto"/>
      <w:jc w:val="both"/>
    </w:pPr>
    <w:rPr>
      <w:rFonts w:ascii="Times New Roman" w:hAnsi="Times New Roman" w:eastAsia="Times New Roman"/>
      <w:sz w:val="24"/>
      <w:szCs w:val="24"/>
      <w:lang w:eastAsia="en-US"/>
    </w:rPr>
  </w:style>
  <w:style w:type="paragraph" w:customStyle="1" w:styleId="253">
    <w:name w:val="Copyright"/>
    <w:basedOn w:val="1"/>
    <w:uiPriority w:val="0"/>
    <w:pPr>
      <w:spacing w:before="1200"/>
      <w:contextualSpacing/>
      <w:jc w:val="center"/>
    </w:pPr>
    <w:rPr>
      <w:rFonts w:ascii="Times New Roman" w:hAnsi="Times New Roman" w:eastAsia="Times New Roman"/>
      <w:smallCaps/>
      <w:sz w:val="24"/>
      <w:szCs w:val="24"/>
      <w:lang w:eastAsia="en-US"/>
    </w:rPr>
  </w:style>
  <w:style w:type="paragraph" w:customStyle="1" w:styleId="254">
    <w:name w:val="Dedication"/>
    <w:basedOn w:val="1"/>
    <w:next w:val="1"/>
    <w:uiPriority w:val="0"/>
    <w:pPr>
      <w:spacing w:before="3600"/>
      <w:jc w:val="center"/>
    </w:pPr>
    <w:rPr>
      <w:rFonts w:ascii="Times New Roman" w:hAnsi="Times New Roman" w:eastAsia="Times New Roman"/>
      <w:i/>
      <w:sz w:val="24"/>
      <w:szCs w:val="24"/>
      <w:lang w:eastAsia="en-US"/>
    </w:rPr>
  </w:style>
  <w:style w:type="paragraph" w:customStyle="1" w:styleId="255">
    <w:name w:val="Figure Caption"/>
    <w:basedOn w:val="4"/>
    <w:next w:val="3"/>
    <w:uiPriority w:val="0"/>
    <w:pPr>
      <w:spacing w:before="240" w:after="480" w:line="240" w:lineRule="auto"/>
      <w:ind w:firstLine="0"/>
      <w:contextualSpacing/>
      <w:jc w:val="center"/>
    </w:pPr>
    <w:rPr>
      <w:sz w:val="28"/>
    </w:rPr>
  </w:style>
  <w:style w:type="paragraph" w:customStyle="1" w:styleId="256">
    <w:name w:val="Front Heading"/>
    <w:basedOn w:val="1"/>
    <w:next w:val="3"/>
    <w:uiPriority w:val="0"/>
    <w:pPr>
      <w:spacing w:before="1920" w:after="840"/>
    </w:pPr>
    <w:rPr>
      <w:rFonts w:ascii="Times New Roman" w:hAnsi="Times New Roman" w:eastAsia="Times New Roman"/>
      <w:sz w:val="56"/>
    </w:rPr>
  </w:style>
  <w:style w:type="paragraph" w:customStyle="1" w:styleId="257">
    <w:name w:val="Front Text"/>
    <w:basedOn w:val="1"/>
    <w:uiPriority w:val="0"/>
    <w:pPr>
      <w:jc w:val="both"/>
    </w:pPr>
    <w:rPr>
      <w:rFonts w:ascii="Times New Roman" w:hAnsi="Times New Roman" w:eastAsia="Times New Roman"/>
      <w:sz w:val="24"/>
      <w:szCs w:val="24"/>
      <w:lang w:eastAsia="en-US"/>
    </w:rPr>
  </w:style>
  <w:style w:type="paragraph" w:customStyle="1" w:styleId="258">
    <w:name w:val="Quote"/>
    <w:basedOn w:val="1"/>
    <w:next w:val="16"/>
    <w:uiPriority w:val="0"/>
    <w:pPr>
      <w:spacing w:line="480" w:lineRule="auto"/>
      <w:ind w:left="720" w:right="720"/>
      <w:jc w:val="both"/>
    </w:pPr>
  </w:style>
  <w:style w:type="paragraph" w:customStyle="1" w:styleId="259">
    <w:name w:val="Signature Top"/>
    <w:basedOn w:val="1"/>
    <w:uiPriority w:val="0"/>
    <w:pPr>
      <w:spacing w:before="840" w:after="480"/>
      <w:contextualSpacing/>
      <w:jc w:val="center"/>
    </w:pPr>
    <w:rPr>
      <w:smallCaps/>
      <w:sz w:val="32"/>
      <w:szCs w:val="32"/>
    </w:rPr>
  </w:style>
  <w:style w:type="paragraph" w:customStyle="1" w:styleId="260">
    <w:name w:val="Thesis Title"/>
    <w:basedOn w:val="1"/>
    <w:uiPriority w:val="0"/>
    <w:pPr>
      <w:spacing w:before="1200" w:line="480" w:lineRule="exact"/>
      <w:contextualSpacing/>
      <w:jc w:val="center"/>
    </w:pPr>
    <w:rPr>
      <w:smallCap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2022-01-29T10:08:00Z</dcterms:created>
  <dc:creator>Smart Kid</dc:creator>
  <cp:lastModifiedBy>Smart Kid</cp:lastModifiedBy>
  <dcterms:modified xsi:type="dcterms:W3CDTF">2022-09-19T12:39:19Z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199AEC5227E1445489E55B23E85B7ADD</vt:lpwstr>
  </property>
</Properties>
</file>