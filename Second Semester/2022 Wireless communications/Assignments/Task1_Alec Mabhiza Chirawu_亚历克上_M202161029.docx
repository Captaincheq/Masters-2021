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sz w:val="32"/>
          <w:szCs w:val="28"/>
          <w:u w:val="single"/>
          <w:lang w:val="en-US"/>
        </w:rPr>
        <w:t>Alec Mabhiza Chirawu - 亚历克上 -  M202161029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Wireless Communication - Assignment 1</w:t>
      </w: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Modulation process math model:</w:t>
      </w: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97790</wp:posOffset>
                </wp:positionV>
                <wp:extent cx="254000" cy="7620"/>
                <wp:effectExtent l="0" t="50800" r="12700" b="558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72970" y="2265045"/>
                          <a:ext cx="25400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.1pt;margin-top:7.7pt;height:0.6pt;width:20pt;z-index:251659264;mso-width-relative:page;mso-height-relative:page;" filled="f" stroked="t" coordsize="21600,21600" o:gfxdata="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8FGBC1gAAAAkBAAAPAAAAAAAAAAEAIAAAACIAAABk&#10;cnMvZG93bnJldi54bWxQSwECFAAUAAAACACHTuJAu4SM+AgCAAAMBAAADgAAAAAAAAABACAAAAAl&#10;AQAAZHJzL2Uyb0RvYy54bWxQSwUGAAAAAAYABgBZAQAAn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 xml:space="preserve">Passband </w:t>
      </w:r>
      <w:r>
        <w:rPr>
          <w:rFonts w:hint="default"/>
          <w:b/>
          <w:bCs/>
          <w:lang w:val="en-US"/>
        </w:rPr>
        <w:tab/>
        <w:t>baseband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144780</wp:posOffset>
                </wp:positionV>
                <wp:extent cx="456565" cy="209550"/>
                <wp:effectExtent l="0" t="48895" r="635" b="825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65" cy="209550"/>
                        </a:xfrm>
                        <a:prstGeom prst="bentConnector3">
                          <a:avLst>
                            <a:gd name="adj1" fmla="val 5007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.55pt;margin-top:11.4pt;height:16.5pt;width:35.95pt;z-index:251670528;mso-width-relative:page;mso-height-relative:page;" filled="f" stroked="t" coordsize="21600,21600" o:gfxdata="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1kHSl2AAAAAgBAAAPAAAAAAAAAAEAIAAAACIAAABk&#10;cnMvZG93bnJldi54bWxQSwECFAAUAAAACACHTuJAA8yxCwYCAAARBAAADgAAAAAAAAABACAAAAAn&#10;AQAAZHJzL2Uyb0RvYy54bWxQSwUGAAAAAAYABgBZAQAAnwUAAAAA&#10;" adj="10815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123825</wp:posOffset>
                </wp:positionV>
                <wp:extent cx="691515" cy="11430"/>
                <wp:effectExtent l="0" t="43815" r="1333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11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6pt;margin-top:9.75pt;height:0.9pt;width:54.45pt;z-index:251664384;mso-width-relative:page;mso-height-relative:page;" filled="f" stroked="t" coordsize="21600,21600" o:gfxdata="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gNkJHXAAAACQEAAA8AAAAAAAAAAQAgAAAAIgAAAGRycy9kb3ducmV2LnhtbFBL&#10;AQIUABQAAAAIAIdO4kCN2f439wEAAPcDAAAOAAAAAAAAAAEAIAAAACYBAABkcnMvZTJvRG9jLnht&#10;bFBLBQYAAAAABgAGAFkBAACP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125730</wp:posOffset>
                </wp:positionV>
                <wp:extent cx="607060" cy="0"/>
                <wp:effectExtent l="0" t="53975" r="254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25pt;margin-top:9.9pt;height:0pt;width:47.8pt;z-index:251662336;mso-width-relative:page;mso-height-relative:page;" filled="f" stroked="t" coordsize="21600,21600" o:gfxdata="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CF/utYAAAAJAQAADwAAAAAAAAABACAAAAAiAAAAZHJzL2Rvd25yZXYueG1sUEsBAhQAFAAA&#10;AAgAh07iQMmNKlrxAQAA8wMAAA4AAAAAAAAAAQAgAAAAJQEAAGRycy9lMm9Eb2MueG1sUEsFBgAA&#10;AAAGAAYAWQEAAIg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position w:val="-12"/>
          <w:lang w:val="en-US"/>
        </w:rPr>
        <w:object>
          <v:shape id="_x0000_i1030" o:spt="75" type="#_x0000_t75" style="height:18pt;width:5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4">
            <o:LockedField>false</o:LockedField>
          </o:OLEObject>
        </w:objec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Lowpass filter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position w:val="-12"/>
          <w:lang w:val="en-US"/>
        </w:rPr>
        <w:object>
          <v:shape id="_x0000_i1031" o:spt="75" alt="" type="#_x0000_t75" style="height:18pt;width:2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96520</wp:posOffset>
                </wp:positionV>
                <wp:extent cx="428625" cy="267970"/>
                <wp:effectExtent l="0" t="4445" r="9525" b="5143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4470" y="3431540"/>
                          <a:ext cx="428625" cy="267970"/>
                        </a:xfrm>
                        <a:prstGeom prst="bentConnector3">
                          <a:avLst>
                            <a:gd name="adj1" fmla="val 5007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0.3pt;margin-top:7.6pt;height:21.1pt;width:33.75pt;z-index:251665408;mso-width-relative:page;mso-height-relative:page;" filled="f" stroked="t" coordsize="21600,21600" o:gfxdata="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Qf7uq1wAAAAgBAAAPAAAAAAAAAAEAIAAA&#10;ACIAAABkcnMvZG93bnJldi54bWxQSwECFAAUAAAACACHTuJAQP17uw0CAAATBAAADgAAAAAAAAAB&#10;ACAAAAAmAQAAZHJzL2Uyb0RvYy54bWxQSwUGAAAAAAYABgBZAQAApQUAAAAA&#10;" adj="10816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position w:val="-14"/>
          <w:lang w:val="en-US"/>
        </w:rPr>
        <w:object>
          <v:shape id="_x0000_i1040" o:spt="75" type="#_x0000_t75" style="height:19pt;width:2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0" DrawAspect="Content" ObjectID="_1468075727" r:id="rId8">
            <o:LockedField>false</o:LockedField>
          </o:OLEObject>
        </w:object>
      </w:r>
    </w:p>
    <w:p>
      <w:pPr>
        <w:rPr>
          <w:rFonts w:hint="default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127635</wp:posOffset>
                </wp:positionV>
                <wp:extent cx="312420" cy="8890"/>
                <wp:effectExtent l="0" t="51435" r="11430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2pt;margin-top:10.05pt;height:0.7pt;width:24.6pt;z-index:251666432;mso-width-relative:page;mso-height-relative:page;" filled="f" stroked="t" coordsize="21600,21600" o:gfxdata="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/pjr2AAAAAkBAAAPAAAAAAAAAAEAIAAAACIAAABkcnMvZG93bnJl&#10;di54bWxQSwECFAAUAAAACACHTuJAD3ZE6P0BAAACBAAADgAAAAAAAAABACAAAAAnAQAAZHJzL2Uy&#10;b0RvYy54bWxQSwUGAAAAAAYABgBZAQAAl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116205</wp:posOffset>
                </wp:positionV>
                <wp:extent cx="915035" cy="11430"/>
                <wp:effectExtent l="0" t="43815" r="18415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11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7pt;margin-top:9.15pt;height:0.9pt;width:72.05pt;z-index:251667456;mso-width-relative:page;mso-height-relative:page;" filled="f" stroked="t" coordsize="21600,21600" o:gfxdata="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6BRVg1wAAAAkBAAAPAAAAAAAAAAEAIAAAACIAAABkcnMvZG93bnJldi54bWxQ&#10;SwECFAAUAAAACACHTuJAMUhRsfgBAAD3AwAADgAAAAAAAAABACAAAAAmAQAAZHJzL2Uyb0RvYy54&#10;bWxQSwUGAAAAAAYABgBZAQAAk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8"/>
          <w:lang w:val="en-US"/>
        </w:rPr>
        <w:tab/>
        <w:t/>
      </w:r>
      <w:r>
        <w:rPr>
          <w:rFonts w:hint="default"/>
          <w:sz w:val="28"/>
          <w:lang w:val="en-US"/>
        </w:rPr>
        <w:tab/>
      </w:r>
      <w:r>
        <w:rPr>
          <w:rFonts w:hint="default"/>
          <w:position w:val="-12"/>
          <w:lang w:val="en-US"/>
        </w:rPr>
        <w:object>
          <v:shape id="_x0000_i1033" o:spt="75" type="#_x0000_t75" style="height:18pt;width:59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0">
            <o:LockedField>false</o:LockedField>
          </o:OLEObject>
        </w:object>
      </w:r>
      <w:r>
        <w:rPr>
          <w:rFonts w:hint="default"/>
          <w:lang w:val="en-US"/>
        </w:rPr>
        <w:tab/>
        <w:t xml:space="preserve">      Lowpass filter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position w:val="-12"/>
          <w:lang w:val="en-US"/>
        </w:rPr>
        <w:object>
          <v:shape id="_x0000_i1034" o:spt="75" alt="" type="#_x0000_t75" style="height:18pt;width:2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4" DrawAspect="Content" ObjectID="_1468075729" r:id="rId12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downconvert from passband to baseband, we consider: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position w:val="-32"/>
          <w:lang w:val="en-US"/>
        </w:rPr>
        <w:object>
          <v:shape id="_x0000_i1025" o:spt="75" type="#_x0000_t75" style="height:51.1pt;width:325.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5" DrawAspect="Content" ObjectID="_1468075730" r:id="rId14">
            <o:LockedField>false</o:LockedField>
          </o:OLEObject>
        </w:objec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Where:</w:t>
      </w:r>
    </w:p>
    <w:p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-frequency is </w:t>
      </w:r>
      <w:r>
        <w:rPr>
          <w:rFonts w:hint="default"/>
          <w:position w:val="-12"/>
          <w:lang w:val="en-US"/>
        </w:rPr>
        <w:object>
          <v:shape id="_x0000_i1052" o:spt="75" type="#_x0000_t75" style="height:18pt;width:13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52" DrawAspect="Content" ObjectID="_1468075731" r:id="rId16">
            <o:LockedField>false</o:LockedField>
          </o:OLEObject>
        </w:object>
      </w:r>
      <w:r>
        <w:rPr>
          <w:rFonts w:hint="default"/>
          <w:lang w:val="en-US"/>
        </w:rPr>
        <w:t xml:space="preserve"> denoted by: </w:t>
      </w:r>
      <w:r>
        <w:rPr>
          <w:rFonts w:hint="default"/>
          <w:position w:val="-12"/>
          <w:lang w:val="en-US"/>
        </w:rPr>
        <w:object>
          <v:shape id="_x0000_i1053" o:spt="75" type="#_x0000_t75" style="height:18pt;width:1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53" DrawAspect="Content" ObjectID="_1468075732" r:id="rId18">
            <o:LockedField>false</o:LockedField>
          </o:OLEObject>
        </w:object>
      </w:r>
      <w:r>
        <w:rPr>
          <w:rFonts w:hint="default"/>
          <w:lang w:val="en-US"/>
        </w:rPr>
        <w:t>&gt; W.</w:t>
      </w:r>
    </w:p>
    <w:p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position w:val="-12"/>
          <w:lang w:val="en-US"/>
        </w:rPr>
        <w:object>
          <v:shape id="_x0000_i1049" o:spt="75" alt="" type="#_x0000_t75" style="height:18pt;width:1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9" DrawAspect="Content" ObjectID="_1468075733" r:id="rId19">
            <o:LockedField>false</o:LockedField>
          </o:OLEObject>
        </w:object>
      </w:r>
      <w:r>
        <w:rPr>
          <w:rFonts w:hint="default"/>
          <w:lang w:val="en-US"/>
        </w:rPr>
        <w:t xml:space="preserve">and </w:t>
      </w:r>
      <w:r>
        <w:rPr>
          <w:rFonts w:hint="default"/>
          <w:position w:val="-12"/>
          <w:lang w:val="en-US"/>
        </w:rPr>
        <w:object>
          <v:shape id="_x0000_i1051" o:spt="75" type="#_x0000_t75" style="height:18pt;width:1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51" DrawAspect="Content" ObjectID="_1468075734" r:id="rId21">
            <o:LockedField>false</o:LockedField>
          </o:OLEObject>
        </w:object>
      </w:r>
      <w:r>
        <w:rPr>
          <w:rFonts w:hint="default"/>
          <w:lang w:val="en-US"/>
        </w:rPr>
        <w:t>are real baseband signals of bandwidth at most W,</w:t>
      </w:r>
    </w:p>
    <w:p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-first tern on the extreme right-hand is the I component </w:t>
      </w:r>
      <w:r>
        <w:rPr>
          <w:rFonts w:hint="default"/>
          <w:position w:val="-12"/>
          <w:lang w:val="en-US"/>
        </w:rPr>
        <w:object>
          <v:shape id="_x0000_i1026" o:spt="75" type="#_x0000_t75" style="height:18pt;width:17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26" DrawAspect="Content" ObjectID="_1468075735" r:id="rId23">
            <o:LockedField>false</o:LockedField>
          </o:OLEObject>
        </w:object>
      </w:r>
      <w:r>
        <w:rPr>
          <w:rFonts w:hint="default"/>
          <w:lang w:val="en-US"/>
        </w:rPr>
        <w:t xml:space="preserve">, which </w:t>
      </w:r>
      <w:r>
        <w:rPr>
          <w:rFonts w:hint="default"/>
          <w:lang w:val="en-US"/>
        </w:rPr>
        <w:tab/>
        <w:t>is a baseband signal.</w:t>
      </w:r>
    </w:p>
    <w:p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-Second and third terms are passband signals at </w:t>
      </w:r>
      <w:r>
        <w:rPr>
          <w:rFonts w:hint="default"/>
          <w:position w:val="-12"/>
          <w:lang w:val="en-US"/>
        </w:rPr>
        <w:object>
          <v:shape id="_x0000_i1027" o:spt="75" type="#_x0000_t75" style="height:18pt;width:20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27" DrawAspect="Content" ObjectID="_1468075736" r:id="rId25">
            <o:LockedField>false</o:LockedField>
          </o:OLEObject>
        </w:object>
      </w:r>
      <w:r>
        <w:rPr>
          <w:rFonts w:hint="default"/>
          <w:lang w:val="en-US"/>
        </w:rPr>
        <w:t xml:space="preserve">,can be </w:t>
      </w:r>
      <w:r>
        <w:rPr>
          <w:rFonts w:hint="default"/>
          <w:lang w:val="en-US"/>
        </w:rPr>
        <w:tab/>
        <w:t>removed by lowpass filtering.</w:t>
      </w:r>
    </w:p>
    <w:p>
      <w:pPr>
        <w:ind w:firstLine="720" w:firstLineChars="0"/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97790</wp:posOffset>
                </wp:positionV>
                <wp:extent cx="254000" cy="7620"/>
                <wp:effectExtent l="0" t="50800" r="12700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72970" y="2265045"/>
                          <a:ext cx="25400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.1pt;margin-top:7.7pt;height:0.6pt;width:20pt;z-index:251660288;mso-width-relative:page;mso-height-relative:page;" filled="f" stroked="t" coordsize="21600,21600" o:gfxdata="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8FGBC1gAAAAkBAAAPAAAAAAAAAAEAIAAAACIAAABk&#10;cnMvZG93bnJldi54bWxQSwECFAAUAAAACACHTuJAoo/W8AgCAAAMBAAADgAAAAAAAAABACAAAAAl&#10;AQAAZHJzL2Uyb0RvYy54bWxQSwUGAAAAAAYABgBZAQAAn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28"/>
          <w:lang w:val="en-US"/>
        </w:rPr>
        <w:t>Base</w:t>
      </w:r>
      <w:r>
        <w:rPr>
          <w:rFonts w:hint="default"/>
          <w:b/>
          <w:bCs/>
          <w:lang w:val="en-US"/>
        </w:rPr>
        <w:t xml:space="preserve">band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passband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103505</wp:posOffset>
                </wp:positionV>
                <wp:extent cx="704850" cy="269240"/>
                <wp:effectExtent l="0" t="4445" r="0" b="5016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69240"/>
                        </a:xfrm>
                        <a:prstGeom prst="bentConnector3">
                          <a:avLst>
                            <a:gd name="adj1" fmla="val 5009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8.8pt;margin-top:8.15pt;height:21.2pt;width:55.5pt;z-index:251669504;mso-width-relative:page;mso-height-relative:page;" filled="f" stroked="t" coordsize="21600,21600" o:gfxdata="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YEi4x1gAAAAkBAAAPAAAAAAAAAAEAIAAAACIAAABkcnMvZG93bnJl&#10;di54bWxQSwECFAAUAAAACACHTuJA57WWxv8BAAAHBAAADgAAAAAAAAABACAAAAAlAQAAZHJzL2Uy&#10;b0RvYy54bWxQSwUGAAAAAAYABgBZAQAAlgUAAAAA&#10;" adj="10819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119380</wp:posOffset>
                </wp:positionV>
                <wp:extent cx="507365" cy="8890"/>
                <wp:effectExtent l="0" t="46990" r="6985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6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.85pt;margin-top:9.4pt;height:0.7pt;width:39.95pt;z-index:251663360;mso-width-relative:page;mso-height-relative:page;" filled="f" stroked="t" coordsize="21600,21600" o:gfxdata="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UcMyc1gAAAAgBAAAPAAAAAAAAAAEAIAAAACIAAABkcnMvZG93bnJldi54bWxQSwEC&#10;FAAUAAAACACHTuJAnDqCwvYBAAD2AwAADgAAAAAAAAABACAAAAAlAQAAZHJzL2Uyb0RvYy54bWxQ&#10;SwUGAAAAAAYABgBZAQAAj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position w:val="-12"/>
          <w:lang w:val="en-US"/>
        </w:rPr>
        <w:object>
          <v:shape id="_x0000_i1035" o:spt="75" type="#_x0000_t75" style="height:18pt;width:2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5" DrawAspect="Content" ObjectID="_1468075737" r:id="rId27">
            <o:LockedField>false</o:LockedField>
          </o:OLEObject>
        </w:objec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position w:val="-12"/>
          <w:lang w:val="en-US"/>
        </w:rPr>
        <w:object>
          <v:shape id="_x0000_i1037" o:spt="75" type="#_x0000_t75" style="height:18pt;width:4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28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137795</wp:posOffset>
                </wp:positionV>
                <wp:extent cx="533400" cy="238125"/>
                <wp:effectExtent l="0" t="48895" r="0" b="1778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38125"/>
                        </a:xfrm>
                        <a:prstGeom prst="bentConnector3">
                          <a:avLst>
                            <a:gd name="adj1" fmla="val 501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31.55pt;margin-top:10.85pt;height:18.75pt;width:42pt;z-index:251668480;mso-width-relative:page;mso-height-relative:page;" filled="f" stroked="t" coordsize="21600,21600" o:gfxdata="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xyP09kAAAAJAQAADwAAAAAAAAABACAAAAAiAAAA&#10;ZHJzL2Rvd25yZXYueG1sUEsBAhQAFAAAAAgAh07iQC6bhH8GAgAAEQQAAA4AAAAAAAAAAQAgAAAA&#10;KAEAAGRycy9lMm9Eb2MueG1sUEsFBgAAAAAGAAYAWQEAAKAFAAAAAA==&#10;" adj="10826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position w:val="-14"/>
          <w:lang w:val="en-US"/>
        </w:rPr>
        <w:object>
          <v:shape id="_x0000_i1039" o:spt="75" type="#_x0000_t75" style="height:19pt;width:2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114935</wp:posOffset>
                </wp:positionV>
                <wp:extent cx="469265" cy="8890"/>
                <wp:effectExtent l="0" t="46990" r="6985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6pt;margin-top:9.05pt;height:0.7pt;width:36.95pt;z-index:251661312;mso-width-relative:page;mso-height-relative:page;" filled="f" stroked="t" coordsize="21600,21600" o:gfxdata="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gcEWDVAAAACAEAAA8AAAAAAAAAAQAgAAAAIgAAAGRycy9kb3ducmV2LnhtbFBLAQIU&#10;ABQAAAAIAIdO4kCIefkR9gEAAPYDAAAOAAAAAAAAAAEAIAAAACQBAABkcnMvZTJvRG9jLnhtbFBL&#10;BQYAAAAABgAGAFkBAACM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position w:val="-12"/>
          <w:lang w:val="en-US"/>
        </w:rPr>
        <w:object>
          <v:shape id="_x0000_i1036" o:spt="75" type="#_x0000_t75" style="height:18pt;width:2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6" DrawAspect="Content" ObjectID="_1468075740" r:id="rId31">
            <o:LockedField>false</o:LockedField>
          </o:OLEObject>
        </w:objec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position w:val="-12"/>
          <w:lang w:val="en-US"/>
        </w:rPr>
        <w:object>
          <v:shape id="_x0000_i1038" o:spt="75" alt="" type="#_x0000_t75" style="height:18pt;width:5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41" r:id="rId32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upconversion from Baseband to passband, we consider: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position w:val="-14"/>
          <w:lang w:val="en-US"/>
        </w:rPr>
        <w:object>
          <v:shape id="_x0000_i1045" o:spt="75" type="#_x0000_t75" style="height:30.95pt;width:296.4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5" DrawAspect="Content" ObjectID="_1468075742" r:id="rId34">
            <o:LockedField>false</o:LockedField>
          </o:OLEObject>
        </w:object>
      </w:r>
      <w:r>
        <w:rPr>
          <w:rFonts w:hint="default"/>
          <w:lang w:val="en-US"/>
        </w:rPr>
        <w:tab/>
      </w:r>
      <w:r>
        <w:rPr>
          <w:rFonts w:hint="default"/>
          <w:position w:val="-12"/>
          <w:lang w:val="en-US"/>
        </w:rPr>
        <w:object>
          <v:shape id="_x0000_i1047" o:spt="75" type="#_x0000_t75" style="height:29.35pt;width:350.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7" DrawAspect="Content" ObjectID="_1468075743" r:id="rId36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</w:t>
      </w:r>
      <w:r>
        <w:rPr>
          <w:rFonts w:hint="default"/>
          <w:position w:val="-10"/>
          <w:lang w:val="en-US"/>
        </w:rPr>
        <w:object>
          <v:shape id="_x0000_i1042" o:spt="75" type="#_x0000_t75" style="height:16pt;width:23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4" r:id="rId38">
            <o:LockedField>false</o:LockedField>
          </o:OLEObject>
        </w:object>
      </w:r>
      <w:r>
        <w:rPr>
          <w:rFonts w:hint="default"/>
          <w:lang w:val="en-US"/>
        </w:rPr>
        <w:t xml:space="preserve"> may vary slowly with</w:t>
      </w:r>
      <w:bookmarkStart w:id="0" w:name="_GoBack"/>
      <w:bookmarkEnd w:id="0"/>
      <w:r>
        <w:rPr>
          <w:rFonts w:hint="default"/>
          <w:lang w:val="en-US"/>
        </w:rPr>
        <w:t xml:space="preserve"> time.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570202E4"/>
    <w:multiLevelType w:val="singleLevel"/>
    <w:tmpl w:val="570202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16D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07A64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08135A2E"/>
    <w:rsid w:val="0A4A3F1C"/>
    <w:rsid w:val="10C20E4F"/>
    <w:rsid w:val="13274955"/>
    <w:rsid w:val="13790600"/>
    <w:rsid w:val="14716D82"/>
    <w:rsid w:val="1B397A8B"/>
    <w:rsid w:val="1C7B1111"/>
    <w:rsid w:val="1C8A5602"/>
    <w:rsid w:val="1CD665A0"/>
    <w:rsid w:val="1EC80B14"/>
    <w:rsid w:val="207F367E"/>
    <w:rsid w:val="22DA177A"/>
    <w:rsid w:val="25077D36"/>
    <w:rsid w:val="30704B12"/>
    <w:rsid w:val="30955AF6"/>
    <w:rsid w:val="31AE69E5"/>
    <w:rsid w:val="34022C61"/>
    <w:rsid w:val="34364DA7"/>
    <w:rsid w:val="3812489D"/>
    <w:rsid w:val="3C722DDC"/>
    <w:rsid w:val="3E5D3CED"/>
    <w:rsid w:val="42631869"/>
    <w:rsid w:val="449E6654"/>
    <w:rsid w:val="44C76744"/>
    <w:rsid w:val="469C794D"/>
    <w:rsid w:val="47984A64"/>
    <w:rsid w:val="493558F1"/>
    <w:rsid w:val="4B683B9A"/>
    <w:rsid w:val="4F871765"/>
    <w:rsid w:val="4FFF5961"/>
    <w:rsid w:val="50681F00"/>
    <w:rsid w:val="52475F97"/>
    <w:rsid w:val="54FE51FE"/>
    <w:rsid w:val="570D2543"/>
    <w:rsid w:val="594F1EAF"/>
    <w:rsid w:val="595A48DB"/>
    <w:rsid w:val="5AB32437"/>
    <w:rsid w:val="5BD13A4C"/>
    <w:rsid w:val="5E6139E8"/>
    <w:rsid w:val="61961459"/>
    <w:rsid w:val="6424218B"/>
    <w:rsid w:val="64B91848"/>
    <w:rsid w:val="678924AE"/>
    <w:rsid w:val="68C36476"/>
    <w:rsid w:val="6CFA6BFD"/>
    <w:rsid w:val="6E291FB3"/>
    <w:rsid w:val="70A61520"/>
    <w:rsid w:val="73591938"/>
    <w:rsid w:val="73881F03"/>
    <w:rsid w:val="74AD433A"/>
    <w:rsid w:val="7858616D"/>
    <w:rsid w:val="799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qFormat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qFormat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qFormat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qFormat/>
    <w:uiPriority w:val="0"/>
    <w:rPr>
      <w:sz w:val="16"/>
      <w:szCs w:val="16"/>
    </w:rPr>
  </w:style>
  <w:style w:type="paragraph" w:styleId="16">
    <w:name w:val="Block Text"/>
    <w:basedOn w:val="1"/>
    <w:qFormat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qFormat/>
    <w:uiPriority w:val="0"/>
    <w:pPr>
      <w:spacing w:after="120"/>
    </w:pPr>
  </w:style>
  <w:style w:type="paragraph" w:styleId="18">
    <w:name w:val="Body Text 2"/>
    <w:basedOn w:val="1"/>
    <w:qFormat/>
    <w:uiPriority w:val="0"/>
    <w:pPr>
      <w:spacing w:after="120" w:line="480" w:lineRule="auto"/>
    </w:pPr>
  </w:style>
  <w:style w:type="paragraph" w:styleId="1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qFormat/>
    <w:uiPriority w:val="0"/>
    <w:pPr>
      <w:ind w:firstLine="420" w:firstLineChars="100"/>
    </w:pPr>
  </w:style>
  <w:style w:type="paragraph" w:styleId="21">
    <w:name w:val="Body Text Indent"/>
    <w:basedOn w:val="1"/>
    <w:qFormat/>
    <w:uiPriority w:val="0"/>
    <w:pPr>
      <w:spacing w:after="120"/>
      <w:ind w:left="420" w:leftChars="200"/>
    </w:pPr>
  </w:style>
  <w:style w:type="paragraph" w:styleId="22">
    <w:name w:val="Body Text First Indent 2"/>
    <w:basedOn w:val="21"/>
    <w:qFormat/>
    <w:uiPriority w:val="0"/>
    <w:pPr>
      <w:ind w:firstLine="420" w:firstLineChars="200"/>
    </w:pPr>
  </w:style>
  <w:style w:type="paragraph" w:styleId="23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qFormat/>
    <w:uiPriority w:val="0"/>
    <w:pPr>
      <w:ind w:left="100" w:leftChars="2100"/>
    </w:pPr>
  </w:style>
  <w:style w:type="character" w:styleId="27">
    <w:name w:val="annotation reference"/>
    <w:basedOn w:val="13"/>
    <w:qFormat/>
    <w:uiPriority w:val="0"/>
    <w:rPr>
      <w:sz w:val="21"/>
      <w:szCs w:val="21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annotation subject"/>
    <w:basedOn w:val="28"/>
    <w:next w:val="28"/>
    <w:qFormat/>
    <w:uiPriority w:val="0"/>
    <w:rPr>
      <w:b/>
      <w:bCs/>
    </w:rPr>
  </w:style>
  <w:style w:type="paragraph" w:styleId="30">
    <w:name w:val="Date"/>
    <w:basedOn w:val="1"/>
    <w:next w:val="1"/>
    <w:qFormat/>
    <w:uiPriority w:val="0"/>
    <w:pPr>
      <w:ind w:left="100" w:leftChars="2500"/>
    </w:pPr>
  </w:style>
  <w:style w:type="paragraph" w:styleId="31">
    <w:name w:val="Document Map"/>
    <w:basedOn w:val="1"/>
    <w:qFormat/>
    <w:uiPriority w:val="0"/>
    <w:pPr>
      <w:shd w:val="clear" w:color="auto" w:fill="000080"/>
    </w:pPr>
  </w:style>
  <w:style w:type="paragraph" w:styleId="32">
    <w:name w:val="E-mail Signature"/>
    <w:basedOn w:val="1"/>
    <w:qFormat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qFormat/>
    <w:uiPriority w:val="0"/>
    <w:rPr>
      <w:vertAlign w:val="superscript"/>
    </w:rPr>
  </w:style>
  <w:style w:type="paragraph" w:styleId="35">
    <w:name w:val="endnote text"/>
    <w:basedOn w:val="1"/>
    <w:qFormat/>
    <w:uiPriority w:val="0"/>
    <w:pPr>
      <w:snapToGrid w:val="0"/>
      <w:jc w:val="left"/>
    </w:pPr>
  </w:style>
  <w:style w:type="paragraph" w:styleId="36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qFormat/>
    <w:uiPriority w:val="0"/>
    <w:rPr>
      <w:color w:val="800080"/>
      <w:u w:val="single"/>
    </w:rPr>
  </w:style>
  <w:style w:type="paragraph" w:styleId="39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qFormat/>
    <w:uiPriority w:val="0"/>
    <w:rPr>
      <w:vertAlign w:val="superscript"/>
    </w:rPr>
  </w:style>
  <w:style w:type="paragraph" w:styleId="41">
    <w:name w:val="footnote text"/>
    <w:basedOn w:val="1"/>
    <w:qFormat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qFormat/>
    <w:uiPriority w:val="0"/>
  </w:style>
  <w:style w:type="paragraph" w:styleId="44">
    <w:name w:val="HTML Address"/>
    <w:basedOn w:val="1"/>
    <w:qFormat/>
    <w:uiPriority w:val="0"/>
    <w:rPr>
      <w:i/>
      <w:iCs/>
    </w:rPr>
  </w:style>
  <w:style w:type="character" w:styleId="45">
    <w:name w:val="HTML Cite"/>
    <w:basedOn w:val="13"/>
    <w:qFormat/>
    <w:uiPriority w:val="0"/>
    <w:rPr>
      <w:i/>
      <w:iCs/>
    </w:rPr>
  </w:style>
  <w:style w:type="character" w:styleId="46">
    <w:name w:val="HTML Code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qFormat/>
    <w:uiPriority w:val="0"/>
    <w:rPr>
      <w:i/>
      <w:iCs/>
    </w:rPr>
  </w:style>
  <w:style w:type="character" w:styleId="48">
    <w:name w:val="HTML Keyboard"/>
    <w:basedOn w:val="13"/>
    <w:qFormat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qFormat/>
    <w:uiPriority w:val="0"/>
    <w:rPr>
      <w:rFonts w:ascii="Courier New" w:hAnsi="Courier New" w:cs="Courier New"/>
    </w:rPr>
  </w:style>
  <w:style w:type="character" w:styleId="51">
    <w:name w:val="HTML Typewriter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qFormat/>
    <w:uiPriority w:val="0"/>
    <w:rPr>
      <w:i/>
      <w:iCs/>
    </w:rPr>
  </w:style>
  <w:style w:type="character" w:styleId="53">
    <w:name w:val="Hyperlink"/>
    <w:basedOn w:val="13"/>
    <w:qFormat/>
    <w:uiPriority w:val="0"/>
    <w:rPr>
      <w:color w:val="0000FF"/>
      <w:u w:val="single"/>
    </w:rPr>
  </w:style>
  <w:style w:type="paragraph" w:styleId="54">
    <w:name w:val="index 1"/>
    <w:basedOn w:val="1"/>
    <w:next w:val="1"/>
    <w:qFormat/>
    <w:uiPriority w:val="0"/>
  </w:style>
  <w:style w:type="paragraph" w:styleId="55">
    <w:name w:val="index 2"/>
    <w:basedOn w:val="1"/>
    <w:next w:val="1"/>
    <w:qFormat/>
    <w:uiPriority w:val="0"/>
    <w:pPr>
      <w:ind w:left="200" w:leftChars="200"/>
    </w:pPr>
  </w:style>
  <w:style w:type="paragraph" w:styleId="56">
    <w:name w:val="index 3"/>
    <w:basedOn w:val="1"/>
    <w:next w:val="1"/>
    <w:qFormat/>
    <w:uiPriority w:val="0"/>
    <w:pPr>
      <w:ind w:left="400" w:leftChars="400"/>
    </w:pPr>
  </w:style>
  <w:style w:type="paragraph" w:styleId="57">
    <w:name w:val="index 4"/>
    <w:basedOn w:val="1"/>
    <w:next w:val="1"/>
    <w:qFormat/>
    <w:uiPriority w:val="0"/>
    <w:pPr>
      <w:ind w:left="600" w:leftChars="600"/>
    </w:pPr>
  </w:style>
  <w:style w:type="paragraph" w:styleId="58">
    <w:name w:val="index 5"/>
    <w:basedOn w:val="1"/>
    <w:next w:val="1"/>
    <w:qFormat/>
    <w:uiPriority w:val="0"/>
    <w:pPr>
      <w:ind w:left="800" w:leftChars="8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index 7"/>
    <w:basedOn w:val="1"/>
    <w:next w:val="1"/>
    <w:qFormat/>
    <w:uiPriority w:val="0"/>
    <w:pPr>
      <w:ind w:left="1200" w:leftChars="1200"/>
    </w:p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index heading"/>
    <w:basedOn w:val="1"/>
    <w:next w:val="54"/>
    <w:qFormat/>
    <w:uiPriority w:val="0"/>
    <w:rPr>
      <w:rFonts w:ascii="Arial" w:hAnsi="Arial" w:cs="Arial"/>
      <w:b/>
      <w:bCs/>
    </w:rPr>
  </w:style>
  <w:style w:type="character" w:styleId="64">
    <w:name w:val="line number"/>
    <w:basedOn w:val="13"/>
    <w:qFormat/>
    <w:uiPriority w:val="0"/>
  </w:style>
  <w:style w:type="paragraph" w:styleId="65">
    <w:name w:val="List"/>
    <w:basedOn w:val="1"/>
    <w:qFormat/>
    <w:uiPriority w:val="0"/>
    <w:pPr>
      <w:ind w:left="200" w:hanging="200" w:hangingChars="200"/>
    </w:pPr>
  </w:style>
  <w:style w:type="paragraph" w:styleId="66">
    <w:name w:val="List 2"/>
    <w:basedOn w:val="1"/>
    <w:qFormat/>
    <w:uiPriority w:val="0"/>
    <w:pPr>
      <w:ind w:left="100" w:leftChars="200" w:hanging="200" w:hangingChars="200"/>
    </w:pPr>
  </w:style>
  <w:style w:type="paragraph" w:styleId="67">
    <w:name w:val="List 3"/>
    <w:basedOn w:val="1"/>
    <w:qFormat/>
    <w:uiPriority w:val="0"/>
    <w:pPr>
      <w:ind w:left="100" w:leftChars="400" w:hanging="200" w:hangingChars="200"/>
    </w:pPr>
  </w:style>
  <w:style w:type="paragraph" w:styleId="68">
    <w:name w:val="List 4"/>
    <w:basedOn w:val="1"/>
    <w:qFormat/>
    <w:uiPriority w:val="0"/>
    <w:pPr>
      <w:ind w:left="100" w:leftChars="600" w:hanging="200" w:hangingChars="2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71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2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3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4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5">
    <w:name w:val="List Continue"/>
    <w:basedOn w:val="1"/>
    <w:qFormat/>
    <w:uiPriority w:val="0"/>
    <w:pPr>
      <w:spacing w:after="120"/>
      <w:ind w:left="420" w:leftChars="200"/>
    </w:pPr>
  </w:style>
  <w:style w:type="paragraph" w:styleId="76">
    <w:name w:val="List Continue 2"/>
    <w:basedOn w:val="1"/>
    <w:qFormat/>
    <w:uiPriority w:val="0"/>
    <w:pPr>
      <w:spacing w:after="120"/>
      <w:ind w:left="840" w:leftChars="400"/>
    </w:pPr>
  </w:style>
  <w:style w:type="paragraph" w:styleId="77">
    <w:name w:val="List Continue 3"/>
    <w:basedOn w:val="1"/>
    <w:qFormat/>
    <w:uiPriority w:val="0"/>
    <w:pPr>
      <w:spacing w:after="120"/>
      <w:ind w:left="1260" w:leftChars="600"/>
    </w:pPr>
  </w:style>
  <w:style w:type="paragraph" w:styleId="78">
    <w:name w:val="List Continue 4"/>
    <w:basedOn w:val="1"/>
    <w:qFormat/>
    <w:uiPriority w:val="0"/>
    <w:pPr>
      <w:spacing w:after="120"/>
      <w:ind w:left="1680" w:leftChars="800"/>
    </w:pPr>
  </w:style>
  <w:style w:type="paragraph" w:styleId="79">
    <w:name w:val="List Continue 5"/>
    <w:basedOn w:val="1"/>
    <w:qFormat/>
    <w:uiPriority w:val="0"/>
    <w:pPr>
      <w:spacing w:after="120"/>
      <w:ind w:left="2100" w:leftChars="1000"/>
    </w:pPr>
  </w:style>
  <w:style w:type="paragraph" w:styleId="80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81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2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3">
    <w:name w:val="List Number 4"/>
    <w:basedOn w:val="1"/>
    <w:uiPriority w:val="0"/>
    <w:pPr>
      <w:numPr>
        <w:ilvl w:val="0"/>
        <w:numId w:val="10"/>
      </w:numPr>
    </w:pPr>
  </w:style>
  <w:style w:type="paragraph" w:styleId="84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5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uiPriority w:val="0"/>
    <w:rPr>
      <w:sz w:val="24"/>
      <w:szCs w:val="24"/>
    </w:rPr>
  </w:style>
  <w:style w:type="paragraph" w:styleId="88">
    <w:name w:val="Normal Indent"/>
    <w:basedOn w:val="1"/>
    <w:uiPriority w:val="0"/>
    <w:pPr>
      <w:ind w:firstLine="420" w:firstLineChars="200"/>
    </w:pPr>
  </w:style>
  <w:style w:type="paragraph" w:styleId="89">
    <w:name w:val="Note Heading"/>
    <w:basedOn w:val="1"/>
    <w:next w:val="1"/>
    <w:qFormat/>
    <w:uiPriority w:val="0"/>
    <w:pPr>
      <w:jc w:val="center"/>
    </w:pPr>
  </w:style>
  <w:style w:type="character" w:styleId="90">
    <w:name w:val="page number"/>
    <w:basedOn w:val="13"/>
    <w:uiPriority w:val="0"/>
  </w:style>
  <w:style w:type="paragraph" w:styleId="91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qFormat/>
    <w:uiPriority w:val="0"/>
  </w:style>
  <w:style w:type="paragraph" w:styleId="93">
    <w:name w:val="Signature"/>
    <w:basedOn w:val="1"/>
    <w:qFormat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uiPriority w:val="0"/>
    <w:pPr>
      <w:ind w:left="420" w:leftChars="200"/>
    </w:pPr>
  </w:style>
  <w:style w:type="paragraph" w:styleId="131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2">
    <w:name w:val="Table Professional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qFormat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qFormat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qFormat/>
    <w:uiPriority w:val="0"/>
    <w:pPr>
      <w:ind w:left="1680" w:leftChars="800"/>
    </w:pPr>
  </w:style>
  <w:style w:type="paragraph" w:styleId="149">
    <w:name w:val="toc 6"/>
    <w:basedOn w:val="1"/>
    <w:next w:val="1"/>
    <w:qFormat/>
    <w:uiPriority w:val="0"/>
    <w:pPr>
      <w:ind w:left="2100" w:leftChars="1000"/>
    </w:pPr>
  </w:style>
  <w:style w:type="paragraph" w:styleId="150">
    <w:name w:val="toc 7"/>
    <w:basedOn w:val="1"/>
    <w:next w:val="1"/>
    <w:uiPriority w:val="0"/>
    <w:pPr>
      <w:ind w:left="2520" w:leftChars="1200"/>
    </w:pPr>
  </w:style>
  <w:style w:type="paragraph" w:styleId="151">
    <w:name w:val="toc 8"/>
    <w:basedOn w:val="1"/>
    <w:next w:val="1"/>
    <w:qFormat/>
    <w:uiPriority w:val="0"/>
    <w:pPr>
      <w:ind w:left="2940" w:leftChars="1400"/>
    </w:pPr>
  </w:style>
  <w:style w:type="paragraph" w:styleId="152">
    <w:name w:val="toc 9"/>
    <w:basedOn w:val="1"/>
    <w:next w:val="1"/>
    <w:qFormat/>
    <w:uiPriority w:val="0"/>
    <w:pPr>
      <w:ind w:left="3360" w:leftChars="1600"/>
    </w:pPr>
  </w:style>
  <w:style w:type="table" w:styleId="153">
    <w:name w:val="Light Shading"/>
    <w:basedOn w:val="14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2022-03-14T10:45:00Z</dcterms:created>
  <dc:creator>Alec</dc:creator>
  <cp:lastModifiedBy>Alec</cp:lastModifiedBy>
  <dcterms:modified xsi:type="dcterms:W3CDTF">2022-04-24T23:36:59Z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DE306F450E184305BFE3AB3D99835377</vt:lpwstr>
  </property>
</Properties>
</file>