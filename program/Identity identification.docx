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rPr>
        <w:t>Online identity verification</w:t>
      </w:r>
    </w:p>
    <w:p>
      <w:pPr>
        <w:rPr>
          <w:rFonts w:hint="default"/>
          <w:lang w:val="en-US"/>
        </w:rPr>
      </w:pPr>
    </w:p>
    <w:p>
      <w:pPr>
        <w:rPr>
          <w:rFonts w:hint="default"/>
          <w:lang w:val="en-US"/>
        </w:rPr>
      </w:pPr>
      <w:r>
        <w:rPr>
          <w:rFonts w:hint="default"/>
          <w:lang w:val="en-US"/>
        </w:rPr>
        <w:t>Introduction</w:t>
      </w:r>
    </w:p>
    <w:p>
      <w:pPr>
        <w:rPr>
          <w:rFonts w:hint="default"/>
          <w:lang w:val="en-US"/>
        </w:rPr>
      </w:pPr>
      <w:r>
        <w:rPr>
          <w:rFonts w:hint="default"/>
          <w:lang w:val="en-US"/>
        </w:rPr>
        <w:t>Users can show themselves as an online profile on e-commerce sites, wechat, or LinkedIn, and by using these profiles, users can set up a variety of online social relationships in a well-liked manner. Users may appear under multiple identities on internet social networks because of their open nature. Therefore, from the perspective of security and privacy, confirming users' identities is one of the most important challenges. Users must authenticate their identities to one another in order to establish any social relationships in an authenticated manner. This is necessary to prevent the development of fraudulent communications. The way users' identities are now verified in online social networks is insufficient to stop the creation of fictitious accounts, which allows a single user to represent his identity across several profiles without the use of a reliable identity verification system. The attackers can construct a wide range of phony profiles thanks to this vulnerability in order to attack the online social system. For instance, profile hijacking allows an attacker to take over certain existing profiles on a e-commerce and social network website. The adversary uses a profiling attack to try and learn more about your online e-commerce network usage. Another harmful act that targets multimedia material like transactions, products, etc. The attack is therefore classified as a reverse engineering attack, in which the attacker tries to coerce the victim into openly communicating with the hacker either by telling the customers to send them money inform of buying a product which they will never deliver. One of the most common and effective attacks against e-commerce network platforms is identity attack, in which the adversary attempts to  gain the trust of a particular user’s account or community by using several fake accounts to impersonate the identities of real users across online networks. Unfortunately, platforms for online e-commerce networks lack reliable authentication methods for defending users' profiles against identity attacks in Africa, with the exception of more conventional methods like CAPTCHA, which are regularly answered by devoted staff.</w:t>
      </w:r>
    </w:p>
    <w:p>
      <w:pPr>
        <w:rPr>
          <w:rFonts w:hint="default"/>
          <w:lang w:val="en-US"/>
        </w:rPr>
      </w:pPr>
    </w:p>
    <w:p>
      <w:pPr>
        <w:rPr>
          <w:rFonts w:hint="default"/>
          <w:lang w:val="en-US"/>
        </w:rPr>
      </w:pPr>
    </w:p>
    <w:p>
      <w:pPr>
        <w:rPr>
          <w:rFonts w:hint="default"/>
          <w:lang w:val="en-US"/>
        </w:rPr>
      </w:pPr>
      <w:r>
        <w:rPr>
          <w:rFonts w:hint="default"/>
          <w:lang w:val="en-US"/>
        </w:rPr>
        <w:t xml:space="preserve">For thieves who target online e-commerce networks, creating phony profiles there has become an appealing strategy privacy and security. For instance, scammers frequently employ phishing techniques to get consumers to accept phony friend requests, false supplier adverts, customer identity. The e-commerce website to execute spying and eavesdropping activities, criminals can construct false profiles by either replicating the presence of a certain account or by generating phony accounts from nothing. According to a statistical analysis by African cyberthreat assessment report, fraudulent profiles of Southern part make up between 1% and 45.2% of all newly established accounts. South Afirca is the leading country with 48.2% e-commerce threats followed by Botswana with 15%, Zambia with 19% and  the rest of southern part including Zimbabwe with 1% as in 2021 african cybersecurity report. </w:t>
      </w:r>
    </w:p>
    <w:p>
      <w:pPr>
        <w:rPr>
          <w:rFonts w:hint="default"/>
          <w:lang w:val="en-US"/>
        </w:rPr>
      </w:pPr>
    </w:p>
    <w:p>
      <w:pPr>
        <w:numPr>
          <w:ilvl w:val="0"/>
          <w:numId w:val="13"/>
        </w:numPr>
        <w:rPr>
          <w:rFonts w:hint="default"/>
          <w:lang w:val="en-US"/>
        </w:rPr>
      </w:pPr>
      <w:r>
        <w:rPr>
          <w:rFonts w:hint="default"/>
          <w:lang w:val="en-US"/>
        </w:rPr>
        <w:t>commerce applications login</w:t>
      </w:r>
    </w:p>
    <w:p>
      <w:pPr>
        <w:numPr>
          <w:numId w:val="0"/>
        </w:numPr>
        <w:rPr>
          <w:rFonts w:hint="default"/>
          <w:lang w:val="en-US"/>
        </w:rPr>
      </w:pPr>
      <w:r>
        <w:rPr>
          <w:rFonts w:hint="default"/>
          <w:lang w:val="en-US"/>
        </w:rPr>
        <w:t xml:space="preserve">Every new user is required to have </w:t>
      </w:r>
      <w:bookmarkStart w:id="0" w:name="_GoBack"/>
      <w:bookmarkEnd w:id="0"/>
    </w:p>
    <w:p>
      <w:pPr>
        <w:rPr>
          <w:rFonts w:hint="default"/>
          <w:lang w:val="en-US"/>
        </w:rPr>
      </w:pPr>
      <w:r>
        <w:rPr>
          <w:rFonts w:hint="default"/>
          <w:lang w:val="en-US"/>
        </w:rPr>
        <w:t>Ecommerce applications - login</w:t>
      </w:r>
    </w:p>
    <w:p>
      <w:pPr>
        <w:rPr>
          <w:rFonts w:hint="default"/>
          <w:lang w:val="en-US"/>
        </w:rPr>
      </w:pPr>
      <w:r>
        <w:rPr>
          <w:rFonts w:hint="default"/>
          <w:lang w:val="en-US"/>
        </w:rPr>
        <w:t xml:space="preserve">Ecommerce shop owners - proof of reality </w:t>
      </w:r>
    </w:p>
    <w:p>
      <w:pPr>
        <w:rPr>
          <w:rFonts w:hint="default"/>
          <w:lang w:val="en-US"/>
        </w:rPr>
      </w:pPr>
      <w:r>
        <w:rPr>
          <w:rFonts w:hint="default"/>
          <w:lang w:val="en-US"/>
        </w:rPr>
        <w:t>Parcel Delivery - id verification and code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BF521B"/>
    <w:multiLevelType w:val="singleLevel"/>
    <w:tmpl w:val="AFBF521B"/>
    <w:lvl w:ilvl="0" w:tentative="0">
      <w:start w:val="5"/>
      <w:numFmt w:val="upperLetter"/>
      <w:suff w:val="nothing"/>
      <w:lvlText w:val="%1-"/>
      <w:lvlJc w:val="left"/>
    </w:lvl>
  </w:abstractNum>
  <w:abstractNum w:abstractNumId="1">
    <w:nsid w:val="F6AE2EA7"/>
    <w:multiLevelType w:val="multilevel"/>
    <w:tmpl w:val="F6AE2EA7"/>
    <w:lvl w:ilvl="0" w:tentative="0">
      <w:start w:val="1"/>
      <w:numFmt w:val="decimal"/>
      <w:pStyle w:val="2"/>
      <w:lvlText w:val="Chapter %1"/>
      <w:lvlJc w:val="left"/>
      <w:pPr>
        <w:tabs>
          <w:tab w:val="left" w:pos="0"/>
        </w:tabs>
        <w:ind w:left="0" w:firstLine="0"/>
      </w:pPr>
      <w:rPr>
        <w:rFonts w:hint="default"/>
      </w:rPr>
    </w:lvl>
    <w:lvl w:ilvl="1" w:tentative="0">
      <w:start w:val="1"/>
      <w:numFmt w:val="decimal"/>
      <w:pStyle w:val="5"/>
      <w:lvlText w:val="%1.%2"/>
      <w:lvlJc w:val="left"/>
      <w:pPr>
        <w:tabs>
          <w:tab w:val="left" w:pos="0"/>
        </w:tabs>
        <w:ind w:left="720" w:hanging="720"/>
      </w:pPr>
      <w:rPr>
        <w:rFonts w:hint="default"/>
      </w:rPr>
    </w:lvl>
    <w:lvl w:ilvl="2" w:tentative="0">
      <w:start w:val="1"/>
      <w:numFmt w:val="decimal"/>
      <w:pStyle w:val="6"/>
      <w:lvlText w:val="%1.%2.%3"/>
      <w:lvlJc w:val="left"/>
      <w:pPr>
        <w:tabs>
          <w:tab w:val="left" w:pos="864"/>
        </w:tabs>
        <w:ind w:left="864" w:hanging="864"/>
      </w:pPr>
      <w:rPr>
        <w:rFonts w:hint="default"/>
      </w:rPr>
    </w:lvl>
    <w:lvl w:ilvl="3" w:tentative="0">
      <w:start w:val="1"/>
      <w:numFmt w:val="decimal"/>
      <w:pStyle w:val="7"/>
      <w:lvlText w:val="%1.%2.%3.%4"/>
      <w:lvlJc w:val="left"/>
      <w:pPr>
        <w:tabs>
          <w:tab w:val="left" w:pos="1008"/>
        </w:tabs>
        <w:ind w:left="1008" w:hanging="1008"/>
      </w:pPr>
      <w:rPr>
        <w:rFonts w:hint="default"/>
      </w:rPr>
    </w:lvl>
    <w:lvl w:ilvl="4" w:tentative="0">
      <w:start w:val="1"/>
      <w:numFmt w:val="lowerLetter"/>
      <w:lvlText w:val="(%5)"/>
      <w:lvlJc w:val="left"/>
      <w:pPr>
        <w:tabs>
          <w:tab w:val="left" w:pos="0"/>
        </w:tabs>
        <w:ind w:left="1440" w:firstLine="0"/>
      </w:pPr>
      <w:rPr>
        <w:rFonts w:hint="default"/>
      </w:rPr>
    </w:lvl>
    <w:lvl w:ilvl="5" w:tentative="0">
      <w:start w:val="1"/>
      <w:numFmt w:val="lowerRoman"/>
      <w:lvlText w:val="(%6)"/>
      <w:lvlJc w:val="left"/>
      <w:pPr>
        <w:tabs>
          <w:tab w:val="left" w:pos="2160"/>
        </w:tabs>
        <w:ind w:left="2160" w:hanging="360"/>
      </w:pPr>
      <w:rPr>
        <w:rFonts w:hint="default"/>
      </w:rPr>
    </w:lvl>
    <w:lvl w:ilvl="6" w:tentative="0">
      <w:start w:val="1"/>
      <w:numFmt w:val="decimal"/>
      <w:lvlText w:val="%7."/>
      <w:lvlJc w:val="left"/>
      <w:pPr>
        <w:tabs>
          <w:tab w:val="left" w:pos="2520"/>
        </w:tabs>
        <w:ind w:left="2520" w:hanging="360"/>
      </w:pPr>
      <w:rPr>
        <w:rFonts w:hint="default"/>
      </w:rPr>
    </w:lvl>
    <w:lvl w:ilvl="7" w:tentative="0">
      <w:start w:val="1"/>
      <w:numFmt w:val="lowerLetter"/>
      <w:lvlText w:val="%8."/>
      <w:lvlJc w:val="left"/>
      <w:pPr>
        <w:tabs>
          <w:tab w:val="left" w:pos="2880"/>
        </w:tabs>
        <w:ind w:left="2880" w:hanging="360"/>
      </w:pPr>
      <w:rPr>
        <w:rFonts w:hint="default"/>
      </w:rPr>
    </w:lvl>
    <w:lvl w:ilvl="8" w:tentative="0">
      <w:start w:val="1"/>
      <w:numFmt w:val="lowerRoman"/>
      <w:lvlText w:val="%9."/>
      <w:lvlJc w:val="left"/>
      <w:pPr>
        <w:tabs>
          <w:tab w:val="left" w:pos="3240"/>
        </w:tabs>
        <w:ind w:left="3240" w:hanging="360"/>
      </w:pPr>
      <w:rPr>
        <w:rFonts w:hint="default"/>
      </w:rPr>
    </w:lvl>
  </w:abstractNum>
  <w:abstractNum w:abstractNumId="2">
    <w:nsid w:val="FFFFFF7C"/>
    <w:multiLevelType w:val="singleLevel"/>
    <w:tmpl w:val="FFFFFF7C"/>
    <w:lvl w:ilvl="0" w:tentative="0">
      <w:start w:val="1"/>
      <w:numFmt w:val="decimal"/>
      <w:pStyle w:val="84"/>
      <w:lvlText w:val="%1."/>
      <w:lvlJc w:val="left"/>
      <w:pPr>
        <w:tabs>
          <w:tab w:val="left" w:pos="2040"/>
        </w:tabs>
        <w:ind w:left="2040" w:leftChars="800" w:hanging="360" w:hangingChars="200"/>
      </w:pPr>
    </w:lvl>
  </w:abstractNum>
  <w:abstractNum w:abstractNumId="3">
    <w:nsid w:val="FFFFFF7D"/>
    <w:multiLevelType w:val="singleLevel"/>
    <w:tmpl w:val="FFFFFF7D"/>
    <w:lvl w:ilvl="0" w:tentative="0">
      <w:start w:val="1"/>
      <w:numFmt w:val="decimal"/>
      <w:pStyle w:val="83"/>
      <w:lvlText w:val="%1."/>
      <w:lvlJc w:val="left"/>
      <w:pPr>
        <w:tabs>
          <w:tab w:val="left" w:pos="1620"/>
        </w:tabs>
        <w:ind w:left="1620" w:leftChars="600" w:hanging="360" w:hangingChars="200"/>
      </w:pPr>
    </w:lvl>
  </w:abstractNum>
  <w:abstractNum w:abstractNumId="4">
    <w:nsid w:val="FFFFFF7E"/>
    <w:multiLevelType w:val="singleLevel"/>
    <w:tmpl w:val="FFFFFF7E"/>
    <w:lvl w:ilvl="0" w:tentative="0">
      <w:start w:val="1"/>
      <w:numFmt w:val="decimal"/>
      <w:pStyle w:val="82"/>
      <w:lvlText w:val="%1."/>
      <w:lvlJc w:val="left"/>
      <w:pPr>
        <w:tabs>
          <w:tab w:val="left" w:pos="1200"/>
        </w:tabs>
        <w:ind w:left="1200" w:leftChars="400" w:hanging="360" w:hangingChars="200"/>
      </w:pPr>
    </w:lvl>
  </w:abstractNum>
  <w:abstractNum w:abstractNumId="5">
    <w:nsid w:val="FFFFFF7F"/>
    <w:multiLevelType w:val="singleLevel"/>
    <w:tmpl w:val="FFFFFF7F"/>
    <w:lvl w:ilvl="0" w:tentative="0">
      <w:start w:val="1"/>
      <w:numFmt w:val="decimal"/>
      <w:pStyle w:val="81"/>
      <w:lvlText w:val="%1."/>
      <w:lvlJc w:val="left"/>
      <w:pPr>
        <w:tabs>
          <w:tab w:val="left" w:pos="780"/>
        </w:tabs>
        <w:ind w:left="780" w:leftChars="200" w:hanging="360" w:hangingChars="200"/>
      </w:pPr>
    </w:lvl>
  </w:abstractNum>
  <w:abstractNum w:abstractNumId="6">
    <w:nsid w:val="FFFFFF80"/>
    <w:multiLevelType w:val="singleLevel"/>
    <w:tmpl w:val="FFFFFF80"/>
    <w:lvl w:ilvl="0" w:tentative="0">
      <w:start w:val="1"/>
      <w:numFmt w:val="bullet"/>
      <w:pStyle w:val="74"/>
      <w:lvlText w:val=""/>
      <w:lvlJc w:val="left"/>
      <w:pPr>
        <w:tabs>
          <w:tab w:val="left" w:pos="2040"/>
        </w:tabs>
        <w:ind w:left="2040" w:leftChars="800" w:hanging="360" w:hangingChars="200"/>
      </w:pPr>
      <w:rPr>
        <w:rFonts w:hint="default" w:ascii="Wingdings" w:hAnsi="Wingdings"/>
      </w:rPr>
    </w:lvl>
  </w:abstractNum>
  <w:abstractNum w:abstractNumId="7">
    <w:nsid w:val="FFFFFF81"/>
    <w:multiLevelType w:val="singleLevel"/>
    <w:tmpl w:val="FFFFFF81"/>
    <w:lvl w:ilvl="0" w:tentative="0">
      <w:start w:val="1"/>
      <w:numFmt w:val="bullet"/>
      <w:pStyle w:val="73"/>
      <w:lvlText w:val=""/>
      <w:lvlJc w:val="left"/>
      <w:pPr>
        <w:tabs>
          <w:tab w:val="left" w:pos="1620"/>
        </w:tabs>
        <w:ind w:left="1620" w:leftChars="600" w:hanging="360" w:hangingChars="200"/>
      </w:pPr>
      <w:rPr>
        <w:rFonts w:hint="default" w:ascii="Wingdings" w:hAnsi="Wingdings"/>
      </w:rPr>
    </w:lvl>
  </w:abstractNum>
  <w:abstractNum w:abstractNumId="8">
    <w:nsid w:val="FFFFFF82"/>
    <w:multiLevelType w:val="singleLevel"/>
    <w:tmpl w:val="FFFFFF82"/>
    <w:lvl w:ilvl="0" w:tentative="0">
      <w:start w:val="1"/>
      <w:numFmt w:val="bullet"/>
      <w:pStyle w:val="72"/>
      <w:lvlText w:val=""/>
      <w:lvlJc w:val="left"/>
      <w:pPr>
        <w:tabs>
          <w:tab w:val="left" w:pos="1200"/>
        </w:tabs>
        <w:ind w:left="1200" w:leftChars="400" w:hanging="360" w:hangingChars="200"/>
      </w:pPr>
      <w:rPr>
        <w:rFonts w:hint="default" w:ascii="Wingdings" w:hAnsi="Wingdings"/>
      </w:rPr>
    </w:lvl>
  </w:abstractNum>
  <w:abstractNum w:abstractNumId="9">
    <w:nsid w:val="FFFFFF83"/>
    <w:multiLevelType w:val="singleLevel"/>
    <w:tmpl w:val="FFFFFF83"/>
    <w:lvl w:ilvl="0" w:tentative="0">
      <w:start w:val="1"/>
      <w:numFmt w:val="bullet"/>
      <w:pStyle w:val="71"/>
      <w:lvlText w:val=""/>
      <w:lvlJc w:val="left"/>
      <w:pPr>
        <w:tabs>
          <w:tab w:val="left" w:pos="780"/>
        </w:tabs>
        <w:ind w:left="780" w:leftChars="200" w:hanging="360" w:hangingChars="200"/>
      </w:pPr>
      <w:rPr>
        <w:rFonts w:hint="default" w:ascii="Wingdings" w:hAnsi="Wingdings"/>
      </w:rPr>
    </w:lvl>
  </w:abstractNum>
  <w:abstractNum w:abstractNumId="10">
    <w:nsid w:val="FFFFFF88"/>
    <w:multiLevelType w:val="singleLevel"/>
    <w:tmpl w:val="FFFFFF88"/>
    <w:lvl w:ilvl="0" w:tentative="0">
      <w:start w:val="1"/>
      <w:numFmt w:val="decimal"/>
      <w:pStyle w:val="80"/>
      <w:lvlText w:val="%1."/>
      <w:lvlJc w:val="left"/>
      <w:pPr>
        <w:tabs>
          <w:tab w:val="left" w:pos="360"/>
        </w:tabs>
        <w:ind w:left="360" w:hanging="360" w:hangingChars="200"/>
      </w:pPr>
    </w:lvl>
  </w:abstractNum>
  <w:abstractNum w:abstractNumId="11">
    <w:nsid w:val="FFFFFF89"/>
    <w:multiLevelType w:val="singleLevel"/>
    <w:tmpl w:val="FFFFFF89"/>
    <w:lvl w:ilvl="0" w:tentative="0">
      <w:start w:val="1"/>
      <w:numFmt w:val="bullet"/>
      <w:pStyle w:val="70"/>
      <w:lvlText w:val=""/>
      <w:lvlJc w:val="left"/>
      <w:pPr>
        <w:tabs>
          <w:tab w:val="left" w:pos="360"/>
        </w:tabs>
        <w:ind w:left="360" w:hanging="360" w:hangingChars="200"/>
      </w:pPr>
      <w:rPr>
        <w:rFonts w:hint="default" w:ascii="Wingdings" w:hAnsi="Wingdings"/>
      </w:rPr>
    </w:lvl>
  </w:abstractNum>
  <w:abstractNum w:abstractNumId="12">
    <w:nsid w:val="40EC4C45"/>
    <w:multiLevelType w:val="multilevel"/>
    <w:tmpl w:val="40EC4C45"/>
    <w:lvl w:ilvl="0" w:tentative="0">
      <w:start w:val="1"/>
      <w:numFmt w:val="decimal"/>
      <w:pStyle w:val="252"/>
      <w:lvlText w:val="[%1]"/>
      <w:lvlJc w:val="left"/>
      <w:pPr>
        <w:tabs>
          <w:tab w:val="left" w:pos="504"/>
        </w:tabs>
        <w:ind w:left="504" w:hanging="504"/>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num w:numId="1">
    <w:abstractNumId w:val="1"/>
  </w:num>
  <w:num w:numId="2">
    <w:abstractNumId w:val="11"/>
  </w:num>
  <w:num w:numId="3">
    <w:abstractNumId w:val="9"/>
  </w:num>
  <w:num w:numId="4">
    <w:abstractNumId w:val="8"/>
  </w:num>
  <w:num w:numId="5">
    <w:abstractNumId w:val="7"/>
  </w:num>
  <w:num w:numId="6">
    <w:abstractNumId w:val="6"/>
  </w:num>
  <w:num w:numId="7">
    <w:abstractNumId w:val="10"/>
  </w:num>
  <w:num w:numId="8">
    <w:abstractNumId w:val="5"/>
  </w:num>
  <w:num w:numId="9">
    <w:abstractNumId w:val="4"/>
  </w:num>
  <w:num w:numId="10">
    <w:abstractNumId w:val="3"/>
  </w:num>
  <w:num w:numId="11">
    <w:abstractNumId w:val="2"/>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0"/>
  <w:displayVerticalDrawingGridEvery w:val="2"/>
  <w:characterSpacingControl w:val="doNotCompress"/>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705BC4"/>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1C334BE"/>
    <w:rsid w:val="021D0074"/>
    <w:rsid w:val="03E55589"/>
    <w:rsid w:val="042A1C97"/>
    <w:rsid w:val="13274955"/>
    <w:rsid w:val="13790600"/>
    <w:rsid w:val="18CA5D77"/>
    <w:rsid w:val="1B397A8B"/>
    <w:rsid w:val="1C7B1111"/>
    <w:rsid w:val="1EC80B14"/>
    <w:rsid w:val="30704B12"/>
    <w:rsid w:val="30955AF6"/>
    <w:rsid w:val="31AE69E5"/>
    <w:rsid w:val="34022C61"/>
    <w:rsid w:val="34364DA7"/>
    <w:rsid w:val="3812489D"/>
    <w:rsid w:val="39705BC4"/>
    <w:rsid w:val="3C722DDC"/>
    <w:rsid w:val="449E6654"/>
    <w:rsid w:val="469C794D"/>
    <w:rsid w:val="4B683B9A"/>
    <w:rsid w:val="4CDE72AD"/>
    <w:rsid w:val="4F871765"/>
    <w:rsid w:val="52475F97"/>
    <w:rsid w:val="54FE51FE"/>
    <w:rsid w:val="570D2543"/>
    <w:rsid w:val="595A48DB"/>
    <w:rsid w:val="5AB32437"/>
    <w:rsid w:val="5BD13A4C"/>
    <w:rsid w:val="5E6139E8"/>
    <w:rsid w:val="5F95718A"/>
    <w:rsid w:val="61961459"/>
    <w:rsid w:val="64B91848"/>
    <w:rsid w:val="678924AE"/>
    <w:rsid w:val="68C36476"/>
    <w:rsid w:val="6CFA6BFD"/>
    <w:rsid w:val="6E291FB3"/>
    <w:rsid w:val="6E930CDF"/>
    <w:rsid w:val="70A61520"/>
    <w:rsid w:val="73591938"/>
    <w:rsid w:val="73881F03"/>
    <w:rsid w:val="7858616D"/>
    <w:rsid w:val="799B61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unhideWhenUsed="0" w:uiPriority="0" w:semiHidden="0" w:name="toc 6"/>
    <w:lsdException w:qFormat="1" w:unhideWhenUsed="0" w:uiPriority="0" w:semiHidden="0" w:name="toc 7"/>
    <w:lsdException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unhideWhenUsed="0" w:uiPriority="0" w:semiHidden="0" w:name="page number"/>
    <w:lsdException w:unhideWhenUsed="0" w:uiPriority="0" w:semiHidden="0" w:name="endnote reference"/>
    <w:lsdException w:qFormat="1" w:unhideWhenUsed="0" w:uiPriority="0" w:semiHidden="0" w:name="endnote text"/>
    <w:lsdException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unhideWhenUsed="0" w:uiPriority="0" w:semiHidden="0" w:name="Body Text 2"/>
    <w:lsdException w:qFormat="1"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unhideWhenUsed="0" w:uiPriority="0" w:name="Normal Table"/>
    <w:lsdException w:unhideWhenUsed="0" w:uiPriority="0" w:semiHidden="0" w:name="annotation subject"/>
    <w:lsdException w:qFormat="1" w:unhideWhenUsed="0" w:uiPriority="0" w:semiHidden="0" w:name="Table Simple 1"/>
    <w:lsdException w:unhideWhenUsed="0" w:uiPriority="0" w:semiHidden="0" w:name="Table Simple 2"/>
    <w:lsdException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unhideWhenUsed="0" w:uiPriority="0" w:semiHidden="0" w:name="Table Colorful 2"/>
    <w:lsdException w:qFormat="1" w:unhideWhenUsed="0" w:uiPriority="0" w:semiHidden="0" w:name="Table Colorful 3"/>
    <w:lsdException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unhideWhenUsed="0" w:uiPriority="0" w:semiHidden="0" w:name="Table Columns 5"/>
    <w:lsdException w:qFormat="1"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qFormat="1" w:unhideWhenUsed="0" w:uiPriority="0" w:semiHidden="0" w:name="Table Grid 6"/>
    <w:lsdException w:unhideWhenUsed="0" w:uiPriority="0" w:semiHidden="0" w:name="Table Grid 7"/>
    <w:lsdException w:qFormat="1" w:unhideWhenUsed="0" w:uiPriority="0" w:semiHidden="0" w:name="Table Grid 8"/>
    <w:lsdException w:qFormat="1" w:unhideWhenUsed="0" w:uiPriority="0" w:semiHidden="0" w:name="Table List 1"/>
    <w:lsdException w:unhideWhenUsed="0" w:uiPriority="0" w:semiHidden="0" w:name="Table List 2"/>
    <w:lsdException w:unhideWhenUsed="0" w:uiPriority="0" w:semiHidden="0" w:name="Table List 3"/>
    <w:lsdException w:qFormat="1" w:unhideWhenUsed="0" w:uiPriority="0" w:semiHidden="0" w:name="Table List 4"/>
    <w:lsdException w:qFormat="1" w:unhideWhenUsed="0" w:uiPriority="0" w:semiHidden="0" w:name="Table List 5"/>
    <w:lsdException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unhideWhenUsed="0" w:uiPriority="0" w:semiHidden="0" w:name="Table Contemporary"/>
    <w:lsdException w:qFormat="1"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qFormat="1"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qFormat="1" w:unhideWhenUsed="0" w:uiPriority="0" w:semiHidden="0" w:name="Table Theme"/>
    <w:lsdException w:unhideWhenUsed="0" w:uiPriority="60" w:semiHidden="0" w:name="Light Shading"/>
    <w:lsdException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unhideWhenUsed="0" w:uiPriority="68" w:semiHidden="0" w:name="Medium Grid 2"/>
    <w:lsdException w:qFormat="1" w:unhideWhenUsed="0" w:uiPriority="69" w:semiHidden="0" w:name="Medium Grid 3"/>
    <w:lsdException w:qFormat="1" w:unhideWhenUsed="0" w:uiPriority="70" w:semiHidden="0" w:name="Dark List"/>
    <w:lsdException w:unhideWhenUsed="0" w:uiPriority="71" w:semiHidden="0" w:name="Colorful Shading"/>
    <w:lsdException w:qFormat="1"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unhideWhenUsed="0" w:uiPriority="70" w:semiHidden="0" w:name="Dark List Accent 2"/>
    <w:lsdException w:qFormat="1" w:unhideWhenUsed="0" w:uiPriority="71" w:semiHidden="0" w:name="Colorful Shading Accent 2"/>
    <w:lsdException w:unhideWhenUsed="0" w:uiPriority="72" w:semiHidden="0" w:name="Colorful List Accent 2"/>
    <w:lsdException w:qFormat="1"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unhideWhenUsed="0" w:uiPriority="69" w:semiHidden="0" w:name="Medium Grid 3 Accent 3"/>
    <w:lsdException w:unhideWhenUsed="0" w:uiPriority="70" w:semiHidden="0" w:name="Dark List Accent 3"/>
    <w:lsdException w:qFormat="1"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unhideWhenUsed="0" w:uiPriority="67" w:semiHidden="0" w:name="Medium Grid 1 Accent 4"/>
    <w:lsdException w:qFormat="1" w:unhideWhenUsed="0" w:uiPriority="68" w:semiHidden="0" w:name="Medium Grid 2 Accent 4"/>
    <w:lsdException w:unhideWhenUsed="0" w:uiPriority="69" w:semiHidden="0" w:name="Medium Grid 3 Accent 4"/>
    <w:lsdException w:qFormat="1" w:unhideWhenUsed="0" w:uiPriority="70" w:semiHidden="0" w:name="Dark List Accent 4"/>
    <w:lsdException w:qFormat="1" w:unhideWhenUsed="0" w:uiPriority="71" w:semiHidden="0" w:name="Colorful Shading Accent 4"/>
    <w:lsdException w:unhideWhenUsed="0" w:uiPriority="72" w:semiHidden="0" w:name="Colorful List Accent 4"/>
    <w:lsdException w:qFormat="1" w:unhideWhenUsed="0" w:uiPriority="73" w:semiHidden="0" w:name="Colorful Grid Accent 4"/>
    <w:lsdException w:unhideWhenUsed="0" w:uiPriority="60" w:semiHidden="0" w:name="Light Shading Accent 5"/>
    <w:lsdException w:qFormat="1" w:unhideWhenUsed="0" w:uiPriority="61" w:semiHidden="0" w:name="Light List Accent 5"/>
    <w:lsdException w:unhideWhenUsed="0" w:uiPriority="62" w:semiHidden="0" w:name="Light Grid Accent 5"/>
    <w:lsdException w:qFormat="1"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unhideWhenUsed="0" w:uiPriority="70" w:semiHidden="0" w:name="Dark List Accent 5"/>
    <w:lsdException w:qFormat="1"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unhideWhenUsed="0" w:uiPriority="62" w:semiHidden="0" w:name="Light Grid Accent 6"/>
    <w:lsdException w:qFormat="1"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heme="minorBidi"/>
      <w:sz w:val="28"/>
      <w:szCs w:val="24"/>
      <w:lang w:val="en-US" w:eastAsia="en-US" w:bidi="ar-SA"/>
    </w:rPr>
  </w:style>
  <w:style w:type="paragraph" w:styleId="2">
    <w:name w:val="heading 1"/>
    <w:basedOn w:val="1"/>
    <w:next w:val="3"/>
    <w:qFormat/>
    <w:uiPriority w:val="0"/>
    <w:pPr>
      <w:keepNext/>
      <w:numPr>
        <w:ilvl w:val="0"/>
        <w:numId w:val="1"/>
      </w:numPr>
      <w:spacing w:before="1920" w:after="840" w:line="480" w:lineRule="auto"/>
      <w:contextualSpacing/>
      <w:outlineLvl w:val="0"/>
    </w:pPr>
    <w:rPr>
      <w:rFonts w:ascii="Times New Roman" w:hAnsi="Times New Roman" w:eastAsia="Times New Roman" w:cs="Arial"/>
      <w:bCs/>
      <w:kern w:val="32"/>
      <w:sz w:val="56"/>
      <w:szCs w:val="32"/>
      <w:lang w:eastAsia="en-US"/>
    </w:rPr>
  </w:style>
  <w:style w:type="paragraph" w:styleId="5">
    <w:name w:val="heading 2"/>
    <w:basedOn w:val="1"/>
    <w:next w:val="3"/>
    <w:semiHidden/>
    <w:unhideWhenUsed/>
    <w:qFormat/>
    <w:uiPriority w:val="0"/>
    <w:pPr>
      <w:keepNext/>
      <w:numPr>
        <w:ilvl w:val="1"/>
        <w:numId w:val="1"/>
      </w:numPr>
      <w:spacing w:before="480" w:after="480"/>
      <w:contextualSpacing/>
      <w:outlineLvl w:val="1"/>
    </w:pPr>
    <w:rPr>
      <w:rFonts w:ascii="Times New Roman" w:hAnsi="Times New Roman" w:eastAsia="Times New Roman" w:cs="Arial"/>
      <w:bCs/>
      <w:iCs/>
      <w:sz w:val="40"/>
      <w:szCs w:val="28"/>
      <w:lang w:eastAsia="en-US"/>
    </w:rPr>
  </w:style>
  <w:style w:type="paragraph" w:styleId="6">
    <w:name w:val="heading 3"/>
    <w:basedOn w:val="1"/>
    <w:next w:val="3"/>
    <w:semiHidden/>
    <w:unhideWhenUsed/>
    <w:qFormat/>
    <w:uiPriority w:val="0"/>
    <w:pPr>
      <w:keepNext/>
      <w:numPr>
        <w:ilvl w:val="2"/>
        <w:numId w:val="1"/>
      </w:numPr>
      <w:spacing w:before="240" w:after="240"/>
      <w:contextualSpacing/>
      <w:outlineLvl w:val="2"/>
    </w:pPr>
    <w:rPr>
      <w:rFonts w:ascii="Times New Roman" w:hAnsi="Times New Roman" w:eastAsia="Times New Roman" w:cs="Arial"/>
      <w:bCs/>
      <w:sz w:val="32"/>
      <w:szCs w:val="26"/>
      <w:lang w:eastAsia="en-US"/>
    </w:rPr>
  </w:style>
  <w:style w:type="paragraph" w:styleId="7">
    <w:name w:val="heading 4"/>
    <w:basedOn w:val="1"/>
    <w:next w:val="3"/>
    <w:semiHidden/>
    <w:unhideWhenUsed/>
    <w:qFormat/>
    <w:uiPriority w:val="0"/>
    <w:pPr>
      <w:keepNext/>
      <w:numPr>
        <w:ilvl w:val="3"/>
        <w:numId w:val="1"/>
      </w:numPr>
      <w:spacing w:before="120" w:after="240"/>
      <w:contextualSpacing/>
      <w:outlineLvl w:val="3"/>
    </w:pPr>
    <w:rPr>
      <w:rFonts w:ascii="Times New Roman" w:hAnsi="Times New Roman" w:eastAsia="Times New Roman"/>
      <w:bCs/>
      <w:sz w:val="28"/>
      <w:szCs w:val="28"/>
      <w:lang w:eastAsia="en-US"/>
    </w:rPr>
  </w:style>
  <w:style w:type="paragraph" w:styleId="8">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9">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10">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11">
    <w:name w:val="heading 8"/>
    <w:basedOn w:val="1"/>
    <w:next w:val="1"/>
    <w:semiHidden/>
    <w:unhideWhenUsed/>
    <w:qFormat/>
    <w:uiPriority w:val="0"/>
    <w:pPr>
      <w:keepNext/>
      <w:keepLines/>
      <w:spacing w:before="240" w:after="64" w:line="320" w:lineRule="auto"/>
      <w:outlineLvl w:val="7"/>
    </w:pPr>
    <w:rPr>
      <w:sz w:val="24"/>
      <w:szCs w:val="24"/>
    </w:rPr>
  </w:style>
  <w:style w:type="paragraph" w:styleId="12">
    <w:name w:val="heading 9"/>
    <w:basedOn w:val="1"/>
    <w:next w:val="1"/>
    <w:semiHidden/>
    <w:unhideWhenUsed/>
    <w:qFormat/>
    <w:uiPriority w:val="0"/>
    <w:pPr>
      <w:keepNext/>
      <w:keepLines/>
      <w:spacing w:before="240" w:after="64" w:line="320" w:lineRule="auto"/>
      <w:outlineLvl w:val="8"/>
    </w:pPr>
    <w:rPr>
      <w:szCs w:val="21"/>
    </w:rPr>
  </w:style>
  <w:style w:type="character" w:default="1" w:styleId="13">
    <w:name w:val="Default Paragraph Font"/>
    <w:semiHidden/>
    <w:qFormat/>
    <w:uiPriority w:val="0"/>
    <w:rPr>
      <w:rFonts w:ascii="Times New Roman" w:hAnsi="Times New Roman" w:eastAsia="Times New Roman"/>
      <w:sz w:val="28"/>
    </w:rPr>
  </w:style>
  <w:style w:type="table" w:default="1" w:styleId="14">
    <w:name w:val="Normal Table"/>
    <w:semiHidden/>
    <w:uiPriority w:val="0"/>
    <w:tblPr>
      <w:tblCellMar>
        <w:top w:w="0" w:type="dxa"/>
        <w:left w:w="108" w:type="dxa"/>
        <w:bottom w:w="0" w:type="dxa"/>
        <w:right w:w="108" w:type="dxa"/>
      </w:tblCellMar>
    </w:tblPr>
  </w:style>
  <w:style w:type="paragraph" w:customStyle="1" w:styleId="3">
    <w:name w:val="Body First"/>
    <w:basedOn w:val="1"/>
    <w:next w:val="4"/>
    <w:uiPriority w:val="0"/>
    <w:pPr>
      <w:spacing w:line="480" w:lineRule="auto"/>
      <w:jc w:val="both"/>
    </w:pPr>
    <w:rPr>
      <w:rFonts w:ascii="Times New Roman" w:hAnsi="Times New Roman" w:eastAsia="Times New Roman"/>
      <w:sz w:val="24"/>
      <w:szCs w:val="24"/>
      <w:lang w:eastAsia="en-US"/>
    </w:rPr>
  </w:style>
  <w:style w:type="paragraph" w:customStyle="1" w:styleId="4">
    <w:name w:val="Body"/>
    <w:basedOn w:val="1"/>
    <w:uiPriority w:val="0"/>
    <w:pPr>
      <w:spacing w:before="0" w:line="480" w:lineRule="auto"/>
      <w:ind w:firstLine="360"/>
      <w:jc w:val="both"/>
    </w:pPr>
    <w:rPr>
      <w:rFonts w:ascii="Times New Roman" w:hAnsi="Times New Roman" w:eastAsia="Times New Roman"/>
      <w:sz w:val="24"/>
      <w:szCs w:val="24"/>
      <w:lang w:eastAsia="en-US"/>
    </w:rPr>
  </w:style>
  <w:style w:type="paragraph" w:styleId="15">
    <w:name w:val="Balloon Text"/>
    <w:basedOn w:val="1"/>
    <w:uiPriority w:val="0"/>
    <w:rPr>
      <w:sz w:val="16"/>
      <w:szCs w:val="16"/>
    </w:rPr>
  </w:style>
  <w:style w:type="paragraph" w:styleId="16">
    <w:name w:val="Block Text"/>
    <w:basedOn w:val="1"/>
    <w:uiPriority w:val="0"/>
    <w:pPr>
      <w:spacing w:after="120"/>
      <w:ind w:left="1440" w:right="1440"/>
    </w:pPr>
    <w:rPr>
      <w:rFonts w:ascii="Times New Roman" w:hAnsi="Times New Roman" w:eastAsia="Times New Roman"/>
      <w:sz w:val="24"/>
      <w:szCs w:val="24"/>
      <w:lang w:eastAsia="en-US"/>
    </w:rPr>
  </w:style>
  <w:style w:type="paragraph" w:styleId="17">
    <w:name w:val="Body Text"/>
    <w:basedOn w:val="1"/>
    <w:uiPriority w:val="0"/>
    <w:pPr>
      <w:spacing w:after="120"/>
    </w:pPr>
  </w:style>
  <w:style w:type="paragraph" w:styleId="18">
    <w:name w:val="Body Text 2"/>
    <w:basedOn w:val="1"/>
    <w:uiPriority w:val="0"/>
    <w:pPr>
      <w:spacing w:after="120" w:line="480" w:lineRule="auto"/>
    </w:pPr>
  </w:style>
  <w:style w:type="paragraph" w:styleId="19">
    <w:name w:val="Body Text 3"/>
    <w:basedOn w:val="1"/>
    <w:qFormat/>
    <w:uiPriority w:val="0"/>
    <w:pPr>
      <w:spacing w:after="120"/>
    </w:pPr>
    <w:rPr>
      <w:sz w:val="16"/>
      <w:szCs w:val="16"/>
    </w:rPr>
  </w:style>
  <w:style w:type="paragraph" w:styleId="20">
    <w:name w:val="Body Text First Indent"/>
    <w:basedOn w:val="17"/>
    <w:qFormat/>
    <w:uiPriority w:val="0"/>
    <w:pPr>
      <w:ind w:firstLine="420" w:firstLineChars="100"/>
    </w:pPr>
  </w:style>
  <w:style w:type="paragraph" w:styleId="21">
    <w:name w:val="Body Text Indent"/>
    <w:basedOn w:val="1"/>
    <w:uiPriority w:val="0"/>
    <w:pPr>
      <w:spacing w:after="120"/>
      <w:ind w:left="420" w:leftChars="200"/>
    </w:pPr>
  </w:style>
  <w:style w:type="paragraph" w:styleId="22">
    <w:name w:val="Body Text First Indent 2"/>
    <w:basedOn w:val="21"/>
    <w:qFormat/>
    <w:uiPriority w:val="0"/>
    <w:pPr>
      <w:ind w:firstLine="420" w:firstLineChars="200"/>
    </w:pPr>
  </w:style>
  <w:style w:type="paragraph" w:styleId="23">
    <w:name w:val="Body Text Indent 2"/>
    <w:basedOn w:val="1"/>
    <w:uiPriority w:val="0"/>
    <w:pPr>
      <w:spacing w:after="120" w:line="480" w:lineRule="auto"/>
      <w:ind w:left="420" w:leftChars="200"/>
    </w:pPr>
  </w:style>
  <w:style w:type="paragraph" w:styleId="24">
    <w:name w:val="Body Text Indent 3"/>
    <w:basedOn w:val="1"/>
    <w:uiPriority w:val="0"/>
    <w:pPr>
      <w:spacing w:after="120"/>
      <w:ind w:left="420" w:leftChars="200"/>
    </w:pPr>
    <w:rPr>
      <w:sz w:val="16"/>
      <w:szCs w:val="16"/>
    </w:rPr>
  </w:style>
  <w:style w:type="paragraph" w:styleId="25">
    <w:name w:val="caption"/>
    <w:basedOn w:val="1"/>
    <w:next w:val="1"/>
    <w:semiHidden/>
    <w:unhideWhenUsed/>
    <w:qFormat/>
    <w:uiPriority w:val="0"/>
    <w:rPr>
      <w:rFonts w:ascii="Times New Roman" w:hAnsi="Times New Roman" w:eastAsia="Times New Roman"/>
      <w:b/>
      <w:bCs/>
      <w:sz w:val="20"/>
      <w:szCs w:val="20"/>
      <w:lang w:eastAsia="en-US"/>
    </w:rPr>
  </w:style>
  <w:style w:type="paragraph" w:styleId="26">
    <w:name w:val="Closing"/>
    <w:basedOn w:val="1"/>
    <w:qFormat/>
    <w:uiPriority w:val="0"/>
    <w:pPr>
      <w:ind w:left="100" w:leftChars="2100"/>
    </w:pPr>
  </w:style>
  <w:style w:type="character" w:styleId="27">
    <w:name w:val="annotation reference"/>
    <w:basedOn w:val="13"/>
    <w:qFormat/>
    <w:uiPriority w:val="0"/>
    <w:rPr>
      <w:sz w:val="21"/>
      <w:szCs w:val="21"/>
    </w:rPr>
  </w:style>
  <w:style w:type="paragraph" w:styleId="28">
    <w:name w:val="annotation text"/>
    <w:basedOn w:val="1"/>
    <w:uiPriority w:val="0"/>
    <w:pPr>
      <w:jc w:val="left"/>
    </w:pPr>
  </w:style>
  <w:style w:type="paragraph" w:styleId="29">
    <w:name w:val="annotation subject"/>
    <w:basedOn w:val="28"/>
    <w:next w:val="28"/>
    <w:uiPriority w:val="0"/>
    <w:rPr>
      <w:b/>
      <w:bCs/>
    </w:rPr>
  </w:style>
  <w:style w:type="paragraph" w:styleId="30">
    <w:name w:val="Date"/>
    <w:basedOn w:val="1"/>
    <w:next w:val="1"/>
    <w:uiPriority w:val="0"/>
    <w:pPr>
      <w:ind w:left="100" w:leftChars="2500"/>
    </w:pPr>
  </w:style>
  <w:style w:type="paragraph" w:styleId="31">
    <w:name w:val="Document Map"/>
    <w:basedOn w:val="1"/>
    <w:qFormat/>
    <w:uiPriority w:val="0"/>
    <w:pPr>
      <w:shd w:val="clear" w:color="auto" w:fill="000080"/>
    </w:pPr>
  </w:style>
  <w:style w:type="paragraph" w:styleId="32">
    <w:name w:val="E-mail Signature"/>
    <w:basedOn w:val="1"/>
    <w:qFormat/>
    <w:uiPriority w:val="0"/>
  </w:style>
  <w:style w:type="character" w:styleId="33">
    <w:name w:val="Emphasis"/>
    <w:basedOn w:val="13"/>
    <w:qFormat/>
    <w:uiPriority w:val="0"/>
    <w:rPr>
      <w:i/>
      <w:iCs/>
    </w:rPr>
  </w:style>
  <w:style w:type="character" w:styleId="34">
    <w:name w:val="endnote reference"/>
    <w:basedOn w:val="13"/>
    <w:uiPriority w:val="0"/>
    <w:rPr>
      <w:vertAlign w:val="superscript"/>
    </w:rPr>
  </w:style>
  <w:style w:type="paragraph" w:styleId="35">
    <w:name w:val="endnote text"/>
    <w:basedOn w:val="1"/>
    <w:qFormat/>
    <w:uiPriority w:val="0"/>
    <w:pPr>
      <w:snapToGrid w:val="0"/>
      <w:jc w:val="left"/>
    </w:pPr>
  </w:style>
  <w:style w:type="paragraph" w:styleId="36">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7">
    <w:name w:val="envelope return"/>
    <w:basedOn w:val="1"/>
    <w:qFormat/>
    <w:uiPriority w:val="0"/>
    <w:pPr>
      <w:snapToGrid w:val="0"/>
    </w:pPr>
    <w:rPr>
      <w:rFonts w:ascii="Arial" w:hAnsi="Arial" w:cs="Arial"/>
    </w:rPr>
  </w:style>
  <w:style w:type="character" w:styleId="38">
    <w:name w:val="FollowedHyperlink"/>
    <w:basedOn w:val="13"/>
    <w:qFormat/>
    <w:uiPriority w:val="0"/>
    <w:rPr>
      <w:color w:val="800080"/>
      <w:u w:val="single"/>
    </w:rPr>
  </w:style>
  <w:style w:type="paragraph" w:styleId="39">
    <w:name w:val="footer"/>
    <w:basedOn w:val="1"/>
    <w:qFormat/>
    <w:uiPriority w:val="0"/>
    <w:pPr>
      <w:tabs>
        <w:tab w:val="center" w:pos="4320"/>
        <w:tab w:val="right" w:pos="8640"/>
      </w:tabs>
    </w:pPr>
    <w:rPr>
      <w:rFonts w:ascii="Times New Roman" w:hAnsi="Times New Roman" w:eastAsia="Times New Roman"/>
      <w:sz w:val="24"/>
      <w:szCs w:val="24"/>
      <w:lang w:eastAsia="en-US"/>
    </w:rPr>
  </w:style>
  <w:style w:type="character" w:styleId="40">
    <w:name w:val="footnote reference"/>
    <w:basedOn w:val="13"/>
    <w:qFormat/>
    <w:uiPriority w:val="0"/>
    <w:rPr>
      <w:vertAlign w:val="superscript"/>
    </w:rPr>
  </w:style>
  <w:style w:type="paragraph" w:styleId="41">
    <w:name w:val="footnote text"/>
    <w:basedOn w:val="1"/>
    <w:qFormat/>
    <w:uiPriority w:val="0"/>
    <w:pPr>
      <w:ind w:left="144" w:hanging="144"/>
      <w:jc w:val="both"/>
    </w:pPr>
    <w:rPr>
      <w:rFonts w:ascii="Times New Roman" w:hAnsi="Times New Roman" w:eastAsia="Times New Roman"/>
      <w:sz w:val="20"/>
      <w:szCs w:val="20"/>
      <w:lang w:eastAsia="en-US"/>
    </w:rPr>
  </w:style>
  <w:style w:type="paragraph" w:styleId="42">
    <w:name w:val="header"/>
    <w:basedOn w:val="1"/>
    <w:qFormat/>
    <w:uiPriority w:val="0"/>
    <w:pPr>
      <w:tabs>
        <w:tab w:val="center" w:pos="4320"/>
        <w:tab w:val="right" w:pos="8640"/>
      </w:tabs>
    </w:pPr>
    <w:rPr>
      <w:rFonts w:ascii="Times New Roman" w:hAnsi="Times New Roman" w:eastAsia="Times New Roman"/>
      <w:sz w:val="28"/>
      <w:szCs w:val="24"/>
      <w:lang w:eastAsia="en-US"/>
    </w:rPr>
  </w:style>
  <w:style w:type="character" w:styleId="43">
    <w:name w:val="HTML Acronym"/>
    <w:basedOn w:val="13"/>
    <w:qFormat/>
    <w:uiPriority w:val="0"/>
  </w:style>
  <w:style w:type="paragraph" w:styleId="44">
    <w:name w:val="HTML Address"/>
    <w:basedOn w:val="1"/>
    <w:qFormat/>
    <w:uiPriority w:val="0"/>
    <w:rPr>
      <w:i/>
      <w:iCs/>
    </w:rPr>
  </w:style>
  <w:style w:type="character" w:styleId="45">
    <w:name w:val="HTML Cite"/>
    <w:basedOn w:val="13"/>
    <w:qFormat/>
    <w:uiPriority w:val="0"/>
    <w:rPr>
      <w:i/>
      <w:iCs/>
    </w:rPr>
  </w:style>
  <w:style w:type="character" w:styleId="46">
    <w:name w:val="HTML Code"/>
    <w:basedOn w:val="13"/>
    <w:qFormat/>
    <w:uiPriority w:val="0"/>
    <w:rPr>
      <w:rFonts w:ascii="Courier New" w:hAnsi="Courier New" w:cs="Courier New"/>
      <w:sz w:val="20"/>
      <w:szCs w:val="20"/>
    </w:rPr>
  </w:style>
  <w:style w:type="character" w:styleId="47">
    <w:name w:val="HTML Definition"/>
    <w:basedOn w:val="13"/>
    <w:qFormat/>
    <w:uiPriority w:val="0"/>
    <w:rPr>
      <w:i/>
      <w:iCs/>
    </w:rPr>
  </w:style>
  <w:style w:type="character" w:styleId="48">
    <w:name w:val="HTML Keyboard"/>
    <w:basedOn w:val="13"/>
    <w:qFormat/>
    <w:uiPriority w:val="0"/>
    <w:rPr>
      <w:rFonts w:ascii="Courier New" w:hAnsi="Courier New" w:cs="Courier New"/>
      <w:sz w:val="20"/>
      <w:szCs w:val="20"/>
    </w:rPr>
  </w:style>
  <w:style w:type="paragraph" w:styleId="49">
    <w:name w:val="HTML Preformatted"/>
    <w:basedOn w:val="1"/>
    <w:qFormat/>
    <w:uiPriority w:val="0"/>
    <w:rPr>
      <w:rFonts w:ascii="Courier New" w:hAnsi="Courier New" w:cs="Courier New"/>
      <w:sz w:val="20"/>
    </w:rPr>
  </w:style>
  <w:style w:type="character" w:styleId="50">
    <w:name w:val="HTML Sample"/>
    <w:basedOn w:val="13"/>
    <w:qFormat/>
    <w:uiPriority w:val="0"/>
    <w:rPr>
      <w:rFonts w:ascii="Courier New" w:hAnsi="Courier New" w:cs="Courier New"/>
    </w:rPr>
  </w:style>
  <w:style w:type="character" w:styleId="51">
    <w:name w:val="HTML Typewriter"/>
    <w:basedOn w:val="13"/>
    <w:qFormat/>
    <w:uiPriority w:val="0"/>
    <w:rPr>
      <w:rFonts w:ascii="Courier New" w:hAnsi="Courier New" w:cs="Courier New"/>
      <w:sz w:val="20"/>
      <w:szCs w:val="20"/>
    </w:rPr>
  </w:style>
  <w:style w:type="character" w:styleId="52">
    <w:name w:val="HTML Variable"/>
    <w:basedOn w:val="13"/>
    <w:qFormat/>
    <w:uiPriority w:val="0"/>
    <w:rPr>
      <w:i/>
      <w:iCs/>
    </w:rPr>
  </w:style>
  <w:style w:type="character" w:styleId="53">
    <w:name w:val="Hyperlink"/>
    <w:basedOn w:val="13"/>
    <w:qFormat/>
    <w:uiPriority w:val="0"/>
    <w:rPr>
      <w:color w:val="0000FF"/>
      <w:u w:val="single"/>
    </w:rPr>
  </w:style>
  <w:style w:type="paragraph" w:styleId="54">
    <w:name w:val="index 1"/>
    <w:basedOn w:val="1"/>
    <w:next w:val="1"/>
    <w:qFormat/>
    <w:uiPriority w:val="0"/>
  </w:style>
  <w:style w:type="paragraph" w:styleId="55">
    <w:name w:val="index 2"/>
    <w:basedOn w:val="1"/>
    <w:next w:val="1"/>
    <w:qFormat/>
    <w:uiPriority w:val="0"/>
    <w:pPr>
      <w:ind w:left="200" w:leftChars="200"/>
    </w:pPr>
  </w:style>
  <w:style w:type="paragraph" w:styleId="56">
    <w:name w:val="index 3"/>
    <w:basedOn w:val="1"/>
    <w:next w:val="1"/>
    <w:qFormat/>
    <w:uiPriority w:val="0"/>
    <w:pPr>
      <w:ind w:left="400" w:leftChars="400"/>
    </w:pPr>
  </w:style>
  <w:style w:type="paragraph" w:styleId="57">
    <w:name w:val="index 4"/>
    <w:basedOn w:val="1"/>
    <w:next w:val="1"/>
    <w:qFormat/>
    <w:uiPriority w:val="0"/>
    <w:pPr>
      <w:ind w:left="600" w:leftChars="600"/>
    </w:pPr>
  </w:style>
  <w:style w:type="paragraph" w:styleId="58">
    <w:name w:val="index 5"/>
    <w:basedOn w:val="1"/>
    <w:next w:val="1"/>
    <w:qFormat/>
    <w:uiPriority w:val="0"/>
    <w:pPr>
      <w:ind w:left="800" w:leftChars="800"/>
    </w:pPr>
  </w:style>
  <w:style w:type="paragraph" w:styleId="59">
    <w:name w:val="index 6"/>
    <w:basedOn w:val="1"/>
    <w:next w:val="1"/>
    <w:qFormat/>
    <w:uiPriority w:val="0"/>
    <w:pPr>
      <w:ind w:left="1000" w:leftChars="1000"/>
    </w:pPr>
  </w:style>
  <w:style w:type="paragraph" w:styleId="60">
    <w:name w:val="index 7"/>
    <w:basedOn w:val="1"/>
    <w:next w:val="1"/>
    <w:qFormat/>
    <w:uiPriority w:val="0"/>
    <w:pPr>
      <w:ind w:left="1200" w:leftChars="1200"/>
    </w:pPr>
  </w:style>
  <w:style w:type="paragraph" w:styleId="61">
    <w:name w:val="index 8"/>
    <w:basedOn w:val="1"/>
    <w:next w:val="1"/>
    <w:qFormat/>
    <w:uiPriority w:val="0"/>
    <w:pPr>
      <w:ind w:left="1400" w:leftChars="1400"/>
    </w:pPr>
  </w:style>
  <w:style w:type="paragraph" w:styleId="62">
    <w:name w:val="index 9"/>
    <w:basedOn w:val="1"/>
    <w:next w:val="1"/>
    <w:qFormat/>
    <w:uiPriority w:val="0"/>
    <w:pPr>
      <w:ind w:left="1600" w:leftChars="1600"/>
    </w:pPr>
  </w:style>
  <w:style w:type="paragraph" w:styleId="63">
    <w:name w:val="index heading"/>
    <w:basedOn w:val="1"/>
    <w:next w:val="54"/>
    <w:qFormat/>
    <w:uiPriority w:val="0"/>
    <w:rPr>
      <w:rFonts w:ascii="Arial" w:hAnsi="Arial" w:cs="Arial"/>
      <w:b/>
      <w:bCs/>
    </w:rPr>
  </w:style>
  <w:style w:type="character" w:styleId="64">
    <w:name w:val="line number"/>
    <w:basedOn w:val="13"/>
    <w:qFormat/>
    <w:uiPriority w:val="0"/>
  </w:style>
  <w:style w:type="paragraph" w:styleId="65">
    <w:name w:val="List"/>
    <w:basedOn w:val="1"/>
    <w:qFormat/>
    <w:uiPriority w:val="0"/>
    <w:pPr>
      <w:ind w:left="200" w:hanging="200" w:hangingChars="200"/>
    </w:pPr>
  </w:style>
  <w:style w:type="paragraph" w:styleId="66">
    <w:name w:val="List 2"/>
    <w:basedOn w:val="1"/>
    <w:qFormat/>
    <w:uiPriority w:val="0"/>
    <w:pPr>
      <w:ind w:left="100" w:leftChars="200" w:hanging="200" w:hangingChars="200"/>
    </w:pPr>
  </w:style>
  <w:style w:type="paragraph" w:styleId="67">
    <w:name w:val="List 3"/>
    <w:basedOn w:val="1"/>
    <w:qFormat/>
    <w:uiPriority w:val="0"/>
    <w:pPr>
      <w:ind w:left="100" w:leftChars="400" w:hanging="200" w:hangingChars="200"/>
    </w:pPr>
  </w:style>
  <w:style w:type="paragraph" w:styleId="68">
    <w:name w:val="List 4"/>
    <w:basedOn w:val="1"/>
    <w:qFormat/>
    <w:uiPriority w:val="0"/>
    <w:pPr>
      <w:ind w:left="100" w:leftChars="600" w:hanging="200" w:hangingChars="200"/>
    </w:pPr>
  </w:style>
  <w:style w:type="paragraph" w:styleId="69">
    <w:name w:val="List 5"/>
    <w:basedOn w:val="1"/>
    <w:qFormat/>
    <w:uiPriority w:val="0"/>
    <w:pPr>
      <w:ind w:left="100" w:leftChars="800" w:hanging="200" w:hangingChars="200"/>
    </w:pPr>
  </w:style>
  <w:style w:type="paragraph" w:styleId="70">
    <w:name w:val="List Bullet"/>
    <w:basedOn w:val="1"/>
    <w:qFormat/>
    <w:uiPriority w:val="0"/>
    <w:pPr>
      <w:numPr>
        <w:ilvl w:val="0"/>
        <w:numId w:val="2"/>
      </w:numPr>
    </w:pPr>
  </w:style>
  <w:style w:type="paragraph" w:styleId="71">
    <w:name w:val="List Bullet 2"/>
    <w:basedOn w:val="1"/>
    <w:qFormat/>
    <w:uiPriority w:val="0"/>
    <w:pPr>
      <w:numPr>
        <w:ilvl w:val="0"/>
        <w:numId w:val="3"/>
      </w:numPr>
    </w:pPr>
  </w:style>
  <w:style w:type="paragraph" w:styleId="72">
    <w:name w:val="List Bullet 3"/>
    <w:basedOn w:val="1"/>
    <w:qFormat/>
    <w:uiPriority w:val="0"/>
    <w:pPr>
      <w:numPr>
        <w:ilvl w:val="0"/>
        <w:numId w:val="4"/>
      </w:numPr>
    </w:pPr>
  </w:style>
  <w:style w:type="paragraph" w:styleId="73">
    <w:name w:val="List Bullet 4"/>
    <w:basedOn w:val="1"/>
    <w:qFormat/>
    <w:uiPriority w:val="0"/>
    <w:pPr>
      <w:numPr>
        <w:ilvl w:val="0"/>
        <w:numId w:val="5"/>
      </w:numPr>
    </w:pPr>
  </w:style>
  <w:style w:type="paragraph" w:styleId="74">
    <w:name w:val="List Bullet 5"/>
    <w:basedOn w:val="1"/>
    <w:qFormat/>
    <w:uiPriority w:val="0"/>
    <w:pPr>
      <w:numPr>
        <w:ilvl w:val="0"/>
        <w:numId w:val="6"/>
      </w:numPr>
    </w:pPr>
  </w:style>
  <w:style w:type="paragraph" w:styleId="75">
    <w:name w:val="List Continue"/>
    <w:basedOn w:val="1"/>
    <w:qFormat/>
    <w:uiPriority w:val="0"/>
    <w:pPr>
      <w:spacing w:after="120"/>
      <w:ind w:left="420" w:leftChars="200"/>
    </w:pPr>
  </w:style>
  <w:style w:type="paragraph" w:styleId="76">
    <w:name w:val="List Continue 2"/>
    <w:basedOn w:val="1"/>
    <w:qFormat/>
    <w:uiPriority w:val="0"/>
    <w:pPr>
      <w:spacing w:after="120"/>
      <w:ind w:left="840" w:leftChars="400"/>
    </w:pPr>
  </w:style>
  <w:style w:type="paragraph" w:styleId="77">
    <w:name w:val="List Continue 3"/>
    <w:basedOn w:val="1"/>
    <w:qFormat/>
    <w:uiPriority w:val="0"/>
    <w:pPr>
      <w:spacing w:after="120"/>
      <w:ind w:left="1260" w:leftChars="600"/>
    </w:pPr>
  </w:style>
  <w:style w:type="paragraph" w:styleId="78">
    <w:name w:val="List Continue 4"/>
    <w:basedOn w:val="1"/>
    <w:qFormat/>
    <w:uiPriority w:val="0"/>
    <w:pPr>
      <w:spacing w:after="120"/>
      <w:ind w:left="1680" w:leftChars="800"/>
    </w:pPr>
  </w:style>
  <w:style w:type="paragraph" w:styleId="79">
    <w:name w:val="List Continue 5"/>
    <w:basedOn w:val="1"/>
    <w:qFormat/>
    <w:uiPriority w:val="0"/>
    <w:pPr>
      <w:spacing w:after="120"/>
      <w:ind w:left="2100" w:leftChars="1000"/>
    </w:pPr>
  </w:style>
  <w:style w:type="paragraph" w:styleId="80">
    <w:name w:val="List Number"/>
    <w:basedOn w:val="1"/>
    <w:qFormat/>
    <w:uiPriority w:val="0"/>
    <w:pPr>
      <w:numPr>
        <w:ilvl w:val="0"/>
        <w:numId w:val="7"/>
      </w:numPr>
    </w:pPr>
  </w:style>
  <w:style w:type="paragraph" w:styleId="81">
    <w:name w:val="List Number 2"/>
    <w:basedOn w:val="1"/>
    <w:qFormat/>
    <w:uiPriority w:val="0"/>
    <w:pPr>
      <w:numPr>
        <w:ilvl w:val="0"/>
        <w:numId w:val="8"/>
      </w:numPr>
    </w:pPr>
  </w:style>
  <w:style w:type="paragraph" w:styleId="82">
    <w:name w:val="List Number 3"/>
    <w:basedOn w:val="1"/>
    <w:qFormat/>
    <w:uiPriority w:val="0"/>
    <w:pPr>
      <w:numPr>
        <w:ilvl w:val="0"/>
        <w:numId w:val="9"/>
      </w:numPr>
    </w:pPr>
  </w:style>
  <w:style w:type="paragraph" w:styleId="83">
    <w:name w:val="List Number 4"/>
    <w:basedOn w:val="1"/>
    <w:qFormat/>
    <w:uiPriority w:val="0"/>
    <w:pPr>
      <w:numPr>
        <w:ilvl w:val="0"/>
        <w:numId w:val="10"/>
      </w:numPr>
    </w:pPr>
  </w:style>
  <w:style w:type="paragraph" w:styleId="84">
    <w:name w:val="List Number 5"/>
    <w:basedOn w:val="1"/>
    <w:qFormat/>
    <w:uiPriority w:val="0"/>
    <w:pPr>
      <w:numPr>
        <w:ilvl w:val="0"/>
        <w:numId w:val="11"/>
      </w:numPr>
    </w:pPr>
  </w:style>
  <w:style w:type="paragraph" w:styleId="85">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6">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7">
    <w:name w:val="Normal (Web)"/>
    <w:basedOn w:val="1"/>
    <w:qFormat/>
    <w:uiPriority w:val="0"/>
    <w:rPr>
      <w:sz w:val="24"/>
      <w:szCs w:val="24"/>
    </w:rPr>
  </w:style>
  <w:style w:type="paragraph" w:styleId="88">
    <w:name w:val="Normal Indent"/>
    <w:basedOn w:val="1"/>
    <w:qFormat/>
    <w:uiPriority w:val="0"/>
    <w:pPr>
      <w:ind w:firstLine="420" w:firstLineChars="200"/>
    </w:pPr>
  </w:style>
  <w:style w:type="paragraph" w:styleId="89">
    <w:name w:val="Note Heading"/>
    <w:basedOn w:val="1"/>
    <w:next w:val="1"/>
    <w:qFormat/>
    <w:uiPriority w:val="0"/>
    <w:pPr>
      <w:jc w:val="center"/>
    </w:pPr>
  </w:style>
  <w:style w:type="character" w:styleId="90">
    <w:name w:val="page number"/>
    <w:basedOn w:val="13"/>
    <w:uiPriority w:val="0"/>
  </w:style>
  <w:style w:type="paragraph" w:styleId="91">
    <w:name w:val="Plain Text"/>
    <w:basedOn w:val="1"/>
    <w:qFormat/>
    <w:uiPriority w:val="0"/>
    <w:rPr>
      <w:rFonts w:ascii="SimSun" w:hAnsi="Courier New" w:cs="Courier New"/>
      <w:szCs w:val="21"/>
    </w:rPr>
  </w:style>
  <w:style w:type="paragraph" w:styleId="92">
    <w:name w:val="Salutation"/>
    <w:basedOn w:val="1"/>
    <w:next w:val="1"/>
    <w:qFormat/>
    <w:uiPriority w:val="0"/>
  </w:style>
  <w:style w:type="paragraph" w:styleId="93">
    <w:name w:val="Signature"/>
    <w:basedOn w:val="1"/>
    <w:qFormat/>
    <w:uiPriority w:val="0"/>
    <w:pPr>
      <w:ind w:left="100" w:leftChars="2100"/>
    </w:pPr>
  </w:style>
  <w:style w:type="character" w:styleId="94">
    <w:name w:val="Strong"/>
    <w:basedOn w:val="13"/>
    <w:qFormat/>
    <w:uiPriority w:val="0"/>
    <w:rPr>
      <w:b/>
      <w:bCs/>
    </w:rPr>
  </w:style>
  <w:style w:type="paragraph" w:styleId="95">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6">
    <w:name w:val="Table 3D effects 1"/>
    <w:basedOn w:val="14"/>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7">
    <w:name w:val="Table 3D effects 2"/>
    <w:basedOn w:val="14"/>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8">
    <w:name w:val="Table 3D effects 3"/>
    <w:basedOn w:val="14"/>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9">
    <w:name w:val="Table Classic 1"/>
    <w:basedOn w:val="14"/>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100">
    <w:name w:val="Table Classic 2"/>
    <w:basedOn w:val="14"/>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101">
    <w:name w:val="Table Classic 3"/>
    <w:basedOn w:val="14"/>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2">
    <w:name w:val="Table Classic 4"/>
    <w:basedOn w:val="14"/>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3">
    <w:name w:val="Table Colorful 1"/>
    <w:basedOn w:val="14"/>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4">
    <w:name w:val="Table Colorful 2"/>
    <w:basedOn w:val="14"/>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5">
    <w:name w:val="Table Colorful 3"/>
    <w:basedOn w:val="14"/>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6">
    <w:name w:val="Table Columns 1"/>
    <w:basedOn w:val="14"/>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7">
    <w:name w:val="Table Columns 2"/>
    <w:basedOn w:val="14"/>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8">
    <w:name w:val="Table Columns 3"/>
    <w:basedOn w:val="14"/>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9">
    <w:name w:val="Table Columns 4"/>
    <w:basedOn w:val="14"/>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10">
    <w:name w:val="Table Columns 5"/>
    <w:basedOn w:val="14"/>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11">
    <w:name w:val="Table Contemporary"/>
    <w:basedOn w:val="14"/>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2">
    <w:name w:val="Table Elegant"/>
    <w:basedOn w:val="14"/>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3">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4">
    <w:name w:val="Table Grid 1"/>
    <w:basedOn w:val="14"/>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2"/>
    <w:basedOn w:val="14"/>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6">
    <w:name w:val="Table Grid 3"/>
    <w:basedOn w:val="14"/>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4"/>
    <w:basedOn w:val="14"/>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8">
    <w:name w:val="Table Grid 5"/>
    <w:basedOn w:val="14"/>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6"/>
    <w:basedOn w:val="14"/>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20">
    <w:name w:val="Table Grid 7"/>
    <w:basedOn w:val="14"/>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21">
    <w:name w:val="Table Grid 8"/>
    <w:basedOn w:val="14"/>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2">
    <w:name w:val="Table List 1"/>
    <w:basedOn w:val="14"/>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3">
    <w:name w:val="Table List 2"/>
    <w:basedOn w:val="14"/>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4">
    <w:name w:val="Table List 3"/>
    <w:basedOn w:val="14"/>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5">
    <w:name w:val="Table List 4"/>
    <w:basedOn w:val="14"/>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6">
    <w:name w:val="Table List 5"/>
    <w:basedOn w:val="14"/>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7">
    <w:name w:val="Table List 6"/>
    <w:basedOn w:val="14"/>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8">
    <w:name w:val="Table List 7"/>
    <w:basedOn w:val="14"/>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9">
    <w:name w:val="Table List 8"/>
    <w:basedOn w:val="14"/>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30">
    <w:name w:val="table of authorities"/>
    <w:basedOn w:val="1"/>
    <w:next w:val="1"/>
    <w:uiPriority w:val="0"/>
    <w:pPr>
      <w:ind w:left="420" w:leftChars="200"/>
    </w:pPr>
  </w:style>
  <w:style w:type="paragraph" w:styleId="131">
    <w:name w:val="table of figures"/>
    <w:basedOn w:val="1"/>
    <w:next w:val="1"/>
    <w:uiPriority w:val="0"/>
    <w:pPr>
      <w:ind w:leftChars="200" w:hanging="200" w:hangingChars="200"/>
    </w:pPr>
  </w:style>
  <w:style w:type="table" w:styleId="132">
    <w:name w:val="Table Professional"/>
    <w:basedOn w:val="14"/>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3">
    <w:name w:val="Table Simple 1"/>
    <w:basedOn w:val="14"/>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4">
    <w:name w:val="Table Simple 2"/>
    <w:basedOn w:val="14"/>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5">
    <w:name w:val="Table Simple 3"/>
    <w:basedOn w:val="14"/>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6">
    <w:name w:val="Table Subtle 1"/>
    <w:basedOn w:val="14"/>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7">
    <w:name w:val="Table Subtle 2"/>
    <w:basedOn w:val="14"/>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8">
    <w:name w:val="Table Theme"/>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9">
    <w:name w:val="Table Web 1"/>
    <w:basedOn w:val="14"/>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40">
    <w:name w:val="Table Web 2"/>
    <w:basedOn w:val="14"/>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41">
    <w:name w:val="Table Web 3"/>
    <w:basedOn w:val="14"/>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2">
    <w:name w:val="Title"/>
    <w:basedOn w:val="1"/>
    <w:qFormat/>
    <w:uiPriority w:val="0"/>
    <w:pPr>
      <w:spacing w:before="240" w:after="60"/>
      <w:jc w:val="center"/>
      <w:outlineLvl w:val="0"/>
    </w:pPr>
    <w:rPr>
      <w:rFonts w:ascii="Arial" w:hAnsi="Arial" w:cs="Arial"/>
      <w:b/>
      <w:bCs/>
      <w:sz w:val="32"/>
      <w:szCs w:val="32"/>
    </w:rPr>
  </w:style>
  <w:style w:type="paragraph" w:styleId="143">
    <w:name w:val="toa heading"/>
    <w:basedOn w:val="1"/>
    <w:next w:val="1"/>
    <w:qFormat/>
    <w:uiPriority w:val="0"/>
    <w:pPr>
      <w:spacing w:before="120"/>
    </w:pPr>
    <w:rPr>
      <w:rFonts w:ascii="Arial" w:hAnsi="Arial" w:cs="Arial"/>
      <w:sz w:val="24"/>
      <w:szCs w:val="24"/>
    </w:rPr>
  </w:style>
  <w:style w:type="paragraph" w:styleId="144">
    <w:name w:val="toc 1"/>
    <w:basedOn w:val="1"/>
    <w:next w:val="1"/>
    <w:uiPriority w:val="0"/>
    <w:pPr>
      <w:spacing w:line="480" w:lineRule="auto"/>
    </w:pPr>
    <w:rPr>
      <w:b/>
    </w:rPr>
  </w:style>
  <w:style w:type="paragraph" w:styleId="145">
    <w:name w:val="toc 2"/>
    <w:basedOn w:val="1"/>
    <w:next w:val="1"/>
    <w:uiPriority w:val="0"/>
    <w:pPr>
      <w:spacing w:line="480" w:lineRule="auto"/>
      <w:ind w:left="245"/>
    </w:pPr>
  </w:style>
  <w:style w:type="paragraph" w:styleId="146">
    <w:name w:val="toc 3"/>
    <w:basedOn w:val="1"/>
    <w:next w:val="1"/>
    <w:qFormat/>
    <w:uiPriority w:val="0"/>
    <w:pPr>
      <w:spacing w:line="480" w:lineRule="auto"/>
      <w:ind w:left="475"/>
    </w:pPr>
  </w:style>
  <w:style w:type="paragraph" w:styleId="147">
    <w:name w:val="toc 4"/>
    <w:basedOn w:val="1"/>
    <w:next w:val="1"/>
    <w:qFormat/>
    <w:uiPriority w:val="0"/>
    <w:pPr>
      <w:spacing w:line="480" w:lineRule="auto"/>
      <w:ind w:left="720"/>
    </w:pPr>
  </w:style>
  <w:style w:type="paragraph" w:styleId="148">
    <w:name w:val="toc 5"/>
    <w:basedOn w:val="1"/>
    <w:next w:val="1"/>
    <w:qFormat/>
    <w:uiPriority w:val="0"/>
    <w:pPr>
      <w:ind w:left="1680" w:leftChars="800"/>
    </w:pPr>
  </w:style>
  <w:style w:type="paragraph" w:styleId="149">
    <w:name w:val="toc 6"/>
    <w:basedOn w:val="1"/>
    <w:next w:val="1"/>
    <w:uiPriority w:val="0"/>
    <w:pPr>
      <w:ind w:left="2100" w:leftChars="1000"/>
    </w:pPr>
  </w:style>
  <w:style w:type="paragraph" w:styleId="150">
    <w:name w:val="toc 7"/>
    <w:basedOn w:val="1"/>
    <w:next w:val="1"/>
    <w:qFormat/>
    <w:uiPriority w:val="0"/>
    <w:pPr>
      <w:ind w:left="2520" w:leftChars="1200"/>
    </w:pPr>
  </w:style>
  <w:style w:type="paragraph" w:styleId="151">
    <w:name w:val="toc 8"/>
    <w:basedOn w:val="1"/>
    <w:next w:val="1"/>
    <w:uiPriority w:val="0"/>
    <w:pPr>
      <w:ind w:left="2940" w:leftChars="1400"/>
    </w:pPr>
  </w:style>
  <w:style w:type="paragraph" w:styleId="152">
    <w:name w:val="toc 9"/>
    <w:basedOn w:val="1"/>
    <w:next w:val="1"/>
    <w:qFormat/>
    <w:uiPriority w:val="0"/>
    <w:pPr>
      <w:ind w:left="3360" w:leftChars="1600"/>
    </w:pPr>
  </w:style>
  <w:style w:type="table" w:styleId="153">
    <w:name w:val="Light Shading"/>
    <w:basedOn w:val="14"/>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4">
    <w:name w:val="Light Shading Accent 1"/>
    <w:basedOn w:val="14"/>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5">
    <w:name w:val="Light Shading Accent 2"/>
    <w:basedOn w:val="14"/>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6">
    <w:name w:val="Light Shading Accent 3"/>
    <w:basedOn w:val="14"/>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7">
    <w:name w:val="Light Shading Accent 4"/>
    <w:basedOn w:val="14"/>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8">
    <w:name w:val="Light Shading Accent 5"/>
    <w:basedOn w:val="14"/>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9">
    <w:name w:val="Light Shading Accent 6"/>
    <w:basedOn w:val="14"/>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60">
    <w:name w:val="Light List"/>
    <w:basedOn w:val="14"/>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61">
    <w:name w:val="Light List Accent 1"/>
    <w:basedOn w:val="14"/>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2">
    <w:name w:val="Light List Accent 2"/>
    <w:basedOn w:val="14"/>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3">
    <w:name w:val="Light List Accent 3"/>
    <w:basedOn w:val="14"/>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4">
    <w:name w:val="Light List Accent 4"/>
    <w:basedOn w:val="14"/>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5">
    <w:name w:val="Light List Accent 5"/>
    <w:basedOn w:val="14"/>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6">
    <w:name w:val="Light List Accent 6"/>
    <w:basedOn w:val="14"/>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7">
    <w:name w:val="Light Grid"/>
    <w:basedOn w:val="14"/>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8">
    <w:name w:val="Light Grid Accent 1"/>
    <w:basedOn w:val="14"/>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9">
    <w:name w:val="Light Grid Accent 2"/>
    <w:basedOn w:val="14"/>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70">
    <w:name w:val="Light Grid Accent 3"/>
    <w:basedOn w:val="14"/>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71">
    <w:name w:val="Light Grid Accent 4"/>
    <w:basedOn w:val="14"/>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2">
    <w:name w:val="Light Grid Accent 5"/>
    <w:basedOn w:val="14"/>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3">
    <w:name w:val="Light Grid Accent 6"/>
    <w:basedOn w:val="14"/>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4">
    <w:name w:val="Medium Shading 1"/>
    <w:basedOn w:val="14"/>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5">
    <w:name w:val="Medium Shading 1 Accent 1"/>
    <w:basedOn w:val="14"/>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6">
    <w:name w:val="Medium Shading 1 Accent 2"/>
    <w:basedOn w:val="14"/>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7">
    <w:name w:val="Medium Shading 1 Accent 3"/>
    <w:basedOn w:val="14"/>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8">
    <w:name w:val="Medium Shading 1 Accent 4"/>
    <w:basedOn w:val="14"/>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9">
    <w:name w:val="Medium Shading 1 Accent 5"/>
    <w:basedOn w:val="14"/>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80">
    <w:name w:val="Medium Shading 1 Accent 6"/>
    <w:basedOn w:val="14"/>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81">
    <w:name w:val="Medium Shading 2"/>
    <w:basedOn w:val="14"/>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1"/>
    <w:basedOn w:val="14"/>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2"/>
    <w:basedOn w:val="14"/>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3"/>
    <w:basedOn w:val="14"/>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4"/>
    <w:basedOn w:val="14"/>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Shading 2 Accent 5"/>
    <w:basedOn w:val="14"/>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7">
    <w:name w:val="Medium Shading 2 Accent 6"/>
    <w:basedOn w:val="14"/>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8">
    <w:name w:val="Medium List 1"/>
    <w:basedOn w:val="14"/>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9">
    <w:name w:val="Medium List 1 Accent 1"/>
    <w:basedOn w:val="14"/>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90">
    <w:name w:val="Medium List 1 Accent 2"/>
    <w:basedOn w:val="14"/>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91">
    <w:name w:val="Medium List 1 Accent 3"/>
    <w:basedOn w:val="14"/>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2">
    <w:name w:val="Medium List 1 Accent 4"/>
    <w:basedOn w:val="14"/>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3">
    <w:name w:val="Medium List 1 Accent 5"/>
    <w:basedOn w:val="14"/>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4">
    <w:name w:val="Medium List 1 Accent 6"/>
    <w:basedOn w:val="14"/>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5">
    <w:name w:val="Medium List 2"/>
    <w:basedOn w:val="14"/>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6">
    <w:name w:val="Medium List 2 Accent 1"/>
    <w:basedOn w:val="14"/>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7">
    <w:name w:val="Medium List 2 Accent 2"/>
    <w:basedOn w:val="14"/>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8">
    <w:name w:val="Medium List 2 Accent 3"/>
    <w:basedOn w:val="14"/>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9">
    <w:name w:val="Medium List 2 Accent 4"/>
    <w:basedOn w:val="14"/>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200">
    <w:name w:val="Medium List 2 Accent 5"/>
    <w:basedOn w:val="14"/>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201">
    <w:name w:val="Medium List 2 Accent 6"/>
    <w:basedOn w:val="14"/>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2">
    <w:name w:val="Medium Grid 1"/>
    <w:basedOn w:val="14"/>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3">
    <w:name w:val="Medium Grid 1 Accent 1"/>
    <w:basedOn w:val="14"/>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4">
    <w:name w:val="Medium Grid 1 Accent 2"/>
    <w:basedOn w:val="14"/>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5">
    <w:name w:val="Medium Grid 1 Accent 3"/>
    <w:basedOn w:val="14"/>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6">
    <w:name w:val="Medium Grid 1 Accent 4"/>
    <w:basedOn w:val="14"/>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7">
    <w:name w:val="Medium Grid 1 Accent 5"/>
    <w:basedOn w:val="14"/>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8">
    <w:name w:val="Medium Grid 1 Accent 6"/>
    <w:basedOn w:val="14"/>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9">
    <w:name w:val="Medium Grid 2"/>
    <w:basedOn w:val="14"/>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10">
    <w:name w:val="Medium Grid 2 Accent 1"/>
    <w:basedOn w:val="14"/>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11">
    <w:name w:val="Medium Grid 2 Accent 2"/>
    <w:basedOn w:val="14"/>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2">
    <w:name w:val="Medium Grid 2 Accent 3"/>
    <w:basedOn w:val="14"/>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3">
    <w:name w:val="Medium Grid 2 Accent 4"/>
    <w:basedOn w:val="14"/>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4">
    <w:name w:val="Medium Grid 2 Accent 5"/>
    <w:basedOn w:val="14"/>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5">
    <w:name w:val="Medium Grid 2 Accent 6"/>
    <w:basedOn w:val="14"/>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6">
    <w:name w:val="Medium Grid 3"/>
    <w:basedOn w:val="14"/>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7">
    <w:name w:val="Medium Grid 3 Accent 1"/>
    <w:basedOn w:val="14"/>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8">
    <w:name w:val="Medium Grid 3 Accent 2"/>
    <w:basedOn w:val="14"/>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9">
    <w:name w:val="Medium Grid 3 Accent 3"/>
    <w:basedOn w:val="14"/>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20">
    <w:name w:val="Medium Grid 3 Accent 4"/>
    <w:basedOn w:val="14"/>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21">
    <w:name w:val="Medium Grid 3 Accent 5"/>
    <w:basedOn w:val="14"/>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2">
    <w:name w:val="Medium Grid 3 Accent 6"/>
    <w:basedOn w:val="14"/>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3">
    <w:name w:val="Dark List"/>
    <w:basedOn w:val="14"/>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4">
    <w:name w:val="Dark List Accent 1"/>
    <w:basedOn w:val="14"/>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5">
    <w:name w:val="Dark List Accent 2"/>
    <w:basedOn w:val="14"/>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6">
    <w:name w:val="Dark List Accent 3"/>
    <w:basedOn w:val="14"/>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7">
    <w:name w:val="Dark List Accent 4"/>
    <w:basedOn w:val="14"/>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8">
    <w:name w:val="Dark List Accent 5"/>
    <w:basedOn w:val="14"/>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9">
    <w:name w:val="Dark List Accent 6"/>
    <w:basedOn w:val="14"/>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30">
    <w:name w:val="Colorful Shading"/>
    <w:basedOn w:val="14"/>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31">
    <w:name w:val="Colorful Shading Accent 1"/>
    <w:basedOn w:val="14"/>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2">
    <w:name w:val="Colorful Shading Accent 2"/>
    <w:basedOn w:val="14"/>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3">
    <w:name w:val="Colorful Shading Accent 3"/>
    <w:basedOn w:val="14"/>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4">
    <w:name w:val="Colorful Shading Accent 4"/>
    <w:basedOn w:val="14"/>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5">
    <w:name w:val="Colorful Shading Accent 5"/>
    <w:basedOn w:val="14"/>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6">
    <w:name w:val="Colorful Shading Accent 6"/>
    <w:basedOn w:val="14"/>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7">
    <w:name w:val="Colorful List"/>
    <w:basedOn w:val="14"/>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8">
    <w:name w:val="Colorful List Accent 1"/>
    <w:basedOn w:val="14"/>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9">
    <w:name w:val="Colorful List Accent 2"/>
    <w:basedOn w:val="14"/>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40">
    <w:name w:val="Colorful List Accent 3"/>
    <w:basedOn w:val="14"/>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41">
    <w:name w:val="Colorful List Accent 4"/>
    <w:basedOn w:val="14"/>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2">
    <w:name w:val="Colorful List Accent 5"/>
    <w:basedOn w:val="14"/>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3">
    <w:name w:val="Colorful List Accent 6"/>
    <w:basedOn w:val="14"/>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4">
    <w:name w:val="Colorful Grid"/>
    <w:basedOn w:val="14"/>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5">
    <w:name w:val="Colorful Grid Accent 1"/>
    <w:basedOn w:val="14"/>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6">
    <w:name w:val="Colorful Grid Accent 2"/>
    <w:basedOn w:val="14"/>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7">
    <w:name w:val="Colorful Grid Accent 3"/>
    <w:basedOn w:val="14"/>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8">
    <w:name w:val="Colorful Grid Accent 4"/>
    <w:basedOn w:val="14"/>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9">
    <w:name w:val="Colorful Grid Accent 5"/>
    <w:basedOn w:val="14"/>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50">
    <w:name w:val="Colorful Grid Accent 6"/>
    <w:basedOn w:val="14"/>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customStyle="1" w:styleId="251">
    <w:name w:val="Author"/>
    <w:basedOn w:val="1"/>
    <w:uiPriority w:val="0"/>
    <w:pPr>
      <w:spacing w:before="2520" w:line="600" w:lineRule="exact"/>
      <w:contextualSpacing/>
      <w:jc w:val="center"/>
    </w:pPr>
    <w:rPr>
      <w:rFonts w:ascii="Times New Roman" w:hAnsi="Times New Roman" w:eastAsia="Times New Roman"/>
      <w:sz w:val="36"/>
      <w:szCs w:val="24"/>
      <w:lang w:eastAsia="en-US"/>
    </w:rPr>
  </w:style>
  <w:style w:type="paragraph" w:customStyle="1" w:styleId="252">
    <w:name w:val="Bibliography"/>
    <w:basedOn w:val="1"/>
    <w:uiPriority w:val="0"/>
    <w:pPr>
      <w:numPr>
        <w:ilvl w:val="0"/>
        <w:numId w:val="12"/>
      </w:numPr>
      <w:spacing w:after="240" w:line="360" w:lineRule="auto"/>
      <w:jc w:val="both"/>
    </w:pPr>
    <w:rPr>
      <w:rFonts w:ascii="Times New Roman" w:hAnsi="Times New Roman" w:eastAsia="Times New Roman"/>
      <w:sz w:val="24"/>
      <w:szCs w:val="24"/>
      <w:lang w:eastAsia="en-US"/>
    </w:rPr>
  </w:style>
  <w:style w:type="paragraph" w:customStyle="1" w:styleId="253">
    <w:name w:val="Copyright"/>
    <w:basedOn w:val="1"/>
    <w:qFormat/>
    <w:uiPriority w:val="0"/>
    <w:pPr>
      <w:spacing w:before="1200"/>
      <w:contextualSpacing/>
      <w:jc w:val="center"/>
    </w:pPr>
    <w:rPr>
      <w:rFonts w:ascii="Times New Roman" w:hAnsi="Times New Roman" w:eastAsia="Times New Roman"/>
      <w:smallCaps/>
      <w:sz w:val="24"/>
      <w:szCs w:val="24"/>
      <w:lang w:eastAsia="en-US"/>
    </w:rPr>
  </w:style>
  <w:style w:type="paragraph" w:customStyle="1" w:styleId="254">
    <w:name w:val="Dedication"/>
    <w:basedOn w:val="1"/>
    <w:next w:val="1"/>
    <w:qFormat/>
    <w:uiPriority w:val="0"/>
    <w:pPr>
      <w:spacing w:before="3600"/>
      <w:jc w:val="center"/>
    </w:pPr>
    <w:rPr>
      <w:rFonts w:ascii="Times New Roman" w:hAnsi="Times New Roman" w:eastAsia="Times New Roman"/>
      <w:i/>
      <w:sz w:val="24"/>
      <w:szCs w:val="24"/>
      <w:lang w:eastAsia="en-US"/>
    </w:rPr>
  </w:style>
  <w:style w:type="paragraph" w:customStyle="1" w:styleId="255">
    <w:name w:val="Figure Caption"/>
    <w:basedOn w:val="4"/>
    <w:next w:val="3"/>
    <w:qFormat/>
    <w:uiPriority w:val="0"/>
    <w:pPr>
      <w:spacing w:before="240" w:after="480" w:line="240" w:lineRule="auto"/>
      <w:ind w:firstLine="0"/>
      <w:contextualSpacing/>
      <w:jc w:val="center"/>
    </w:pPr>
    <w:rPr>
      <w:sz w:val="28"/>
    </w:rPr>
  </w:style>
  <w:style w:type="paragraph" w:customStyle="1" w:styleId="256">
    <w:name w:val="Front Heading"/>
    <w:basedOn w:val="1"/>
    <w:next w:val="3"/>
    <w:qFormat/>
    <w:uiPriority w:val="0"/>
    <w:pPr>
      <w:spacing w:before="1920" w:after="840"/>
    </w:pPr>
    <w:rPr>
      <w:rFonts w:ascii="Times New Roman" w:hAnsi="Times New Roman" w:eastAsia="Times New Roman"/>
      <w:sz w:val="56"/>
    </w:rPr>
  </w:style>
  <w:style w:type="paragraph" w:customStyle="1" w:styleId="257">
    <w:name w:val="Front Text"/>
    <w:basedOn w:val="1"/>
    <w:uiPriority w:val="0"/>
    <w:pPr>
      <w:jc w:val="both"/>
    </w:pPr>
    <w:rPr>
      <w:rFonts w:ascii="Times New Roman" w:hAnsi="Times New Roman" w:eastAsia="Times New Roman"/>
      <w:sz w:val="24"/>
      <w:szCs w:val="24"/>
      <w:lang w:eastAsia="en-US"/>
    </w:rPr>
  </w:style>
  <w:style w:type="paragraph" w:customStyle="1" w:styleId="258">
    <w:name w:val="Quote"/>
    <w:basedOn w:val="1"/>
    <w:next w:val="16"/>
    <w:qFormat/>
    <w:uiPriority w:val="0"/>
    <w:pPr>
      <w:spacing w:line="480" w:lineRule="auto"/>
      <w:ind w:left="720" w:right="720"/>
      <w:jc w:val="both"/>
    </w:pPr>
  </w:style>
  <w:style w:type="paragraph" w:customStyle="1" w:styleId="259">
    <w:name w:val="Signature Top"/>
    <w:basedOn w:val="1"/>
    <w:uiPriority w:val="0"/>
    <w:pPr>
      <w:spacing w:before="840" w:after="480"/>
      <w:contextualSpacing/>
      <w:jc w:val="center"/>
    </w:pPr>
    <w:rPr>
      <w:smallCaps/>
      <w:sz w:val="32"/>
      <w:szCs w:val="32"/>
    </w:rPr>
  </w:style>
  <w:style w:type="paragraph" w:customStyle="1" w:styleId="260">
    <w:name w:val="Thesis Title"/>
    <w:basedOn w:val="1"/>
    <w:qFormat/>
    <w:uiPriority w:val="0"/>
    <w:pPr>
      <w:spacing w:before="1200" w:line="480" w:lineRule="exact"/>
      <w:contextualSpacing/>
      <w:jc w:val="center"/>
    </w:pPr>
    <w:rPr>
      <w:smallCaps/>
      <w:sz w:val="36"/>
      <w:szCs w:val="3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2022-10-05T13:40:00Z</dcterms:created>
  <dc:creator>Smart Kid</dc:creator>
  <cp:lastModifiedBy>Smart Kid</cp:lastModifiedBy>
  <dcterms:modified xsi:type="dcterms:W3CDTF">2022-10-06T11:11:31Z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4642EE21798B4FCBA43E6E89EE29C734</vt:lpwstr>
  </property>
</Properties>
</file>